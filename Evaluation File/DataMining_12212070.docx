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5B51E" w14:textId="664C6A30" w:rsidR="00861884" w:rsidRDefault="00861884" w:rsidP="00861884">
      <w:pPr>
        <w:pStyle w:val="Title"/>
      </w:pPr>
      <w:r>
        <w:t>DATA MINING (12212070)</w:t>
      </w:r>
    </w:p>
    <w:p w14:paraId="0C2F40F8" w14:textId="10B46F12" w:rsidR="00195365" w:rsidRDefault="00000000">
      <w:r>
        <w:t xml:space="preserve">Data Mining </w:t>
      </w:r>
      <w:proofErr w:type="gramStart"/>
      <w:r>
        <w:t>LAB :</w:t>
      </w:r>
      <w:proofErr w:type="gramEnd"/>
      <w:r>
        <w:t xml:space="preserve"> Experiment 2</w:t>
      </w:r>
    </w:p>
    <w:p w14:paraId="0BDC109C" w14:textId="77777777" w:rsidR="00195365" w:rsidRDefault="00000000">
      <w:r>
        <w:t>Submitted By:</w:t>
      </w:r>
    </w:p>
    <w:p w14:paraId="1475F216" w14:textId="77777777" w:rsidR="00195365" w:rsidRDefault="00000000">
      <w:r>
        <w:t>Name: Debatreya Das</w:t>
      </w:r>
    </w:p>
    <w:p w14:paraId="0BD4FF6D" w14:textId="77777777" w:rsidR="00195365" w:rsidRDefault="00000000">
      <w:r>
        <w:t>Roll No. 12212070</w:t>
      </w:r>
    </w:p>
    <w:p w14:paraId="0557AC61" w14:textId="77777777" w:rsidR="00195365" w:rsidRDefault="00000000">
      <w:r>
        <w:t>CS A4</w:t>
      </w:r>
    </w:p>
    <w:p w14:paraId="0F7CA60F" w14:textId="77777777" w:rsidR="00195365" w:rsidRDefault="00000000">
      <w:r>
        <w:t>Data Mining LAB</w:t>
      </w:r>
    </w:p>
    <w:p w14:paraId="3BFB565B" w14:textId="77777777" w:rsidR="00195365" w:rsidRDefault="00000000">
      <w:r>
        <w:t>Problem Statement</w:t>
      </w:r>
    </w:p>
    <w:p w14:paraId="342CB0C9" w14:textId="77777777" w:rsidR="00195365" w:rsidRDefault="00000000">
      <w:r>
        <w:t>Download any two datasets of your choice comprising different types of attributes. Compute and analyze central tendency (mean, median and mode), dispersion (range, quartiles, interquartile range, variance and standard deviation) of different attributes and covariance and correlation matrix for the given datasets. Discuss your observations regarding which operation is logically apt for given attribute type and regarding characteristics of datasets which can be observed based on covariance and correlation matrix.</w:t>
      </w:r>
    </w:p>
    <w:p w14:paraId="3186CCB0" w14:textId="77777777" w:rsidR="00195365" w:rsidRDefault="00195365"/>
    <w:p w14:paraId="1B674239" w14:textId="77777777" w:rsidR="00195365" w:rsidRDefault="00000000">
      <w:r>
        <w:t>The objective is to understand the central tendencies and dispersion of the data attributes.</w:t>
      </w:r>
    </w:p>
    <w:p w14:paraId="636446B8" w14:textId="77777777" w:rsidR="00195365" w:rsidRDefault="00000000">
      <w:r>
        <w:t>Data Set</w:t>
      </w:r>
    </w:p>
    <w:p w14:paraId="18F9DBA9" w14:textId="77777777" w:rsidR="00195365" w:rsidRDefault="00000000">
      <w:r>
        <w:t>WINE: Wine Dataset (Link won’t work here)</w:t>
      </w:r>
    </w:p>
    <w:p w14:paraId="446C9B91" w14:textId="77777777" w:rsidR="00195365" w:rsidRDefault="00000000">
      <w:r>
        <w:t>IRIS: Iris Dataset (Link wont work here)</w:t>
      </w:r>
    </w:p>
    <w:p w14:paraId="1598D3DC" w14:textId="77777777" w:rsidR="00195365" w:rsidRDefault="00000000">
      <w:r>
        <w:t>Code and Output</w:t>
      </w:r>
    </w:p>
    <w:p w14:paraId="23044BA8" w14:textId="77777777" w:rsidR="00195365" w:rsidRDefault="00000000">
      <w:r>
        <w:t>WINE Notebook</w:t>
      </w:r>
    </w:p>
    <w:p w14:paraId="76D7305D" w14:textId="77777777" w:rsidR="00195365" w:rsidRDefault="00000000">
      <w:r>
        <w:t>IRIS Notebook</w:t>
      </w:r>
    </w:p>
    <w:p w14:paraId="386752CD" w14:textId="77777777" w:rsidR="00195365" w:rsidRDefault="00000000">
      <w:r>
        <w:t>Observations</w:t>
      </w:r>
    </w:p>
    <w:p w14:paraId="6EE0556A" w14:textId="77777777" w:rsidR="00195365" w:rsidRDefault="00000000">
      <w:r>
        <w:t>No such observations (The objective is to understand the central tendencies and dispersions of the data attributes.)</w:t>
      </w:r>
    </w:p>
    <w:p w14:paraId="2F39C6A2" w14:textId="77777777" w:rsidR="00195365" w:rsidRDefault="00195365"/>
    <w:p w14:paraId="568609E5" w14:textId="77777777" w:rsidR="00195365" w:rsidRDefault="00000000">
      <w:r>
        <w:t>Wine Notebook</w:t>
      </w:r>
    </w:p>
    <w:p w14:paraId="6F36763F" w14:textId="77777777" w:rsidR="00195365" w:rsidRDefault="00000000">
      <w:r>
        <w:lastRenderedPageBreak/>
        <w:t>Statistical Analysis: Wine Dataset</w:t>
      </w:r>
    </w:p>
    <w:p w14:paraId="176349D9" w14:textId="77777777" w:rsidR="00195365" w:rsidRDefault="00000000">
      <w:r>
        <w:t>We will calculate the following statistics for each attribute</w:t>
      </w:r>
    </w:p>
    <w:p w14:paraId="5714C027" w14:textId="77777777" w:rsidR="00195365" w:rsidRDefault="00000000">
      <w:r>
        <w:t>[] Central Tendancy</w:t>
      </w:r>
    </w:p>
    <w:p w14:paraId="521C8C75" w14:textId="77777777" w:rsidR="00195365" w:rsidRDefault="00000000">
      <w:r>
        <w:t>Mean</w:t>
      </w:r>
    </w:p>
    <w:p w14:paraId="2C453ABF" w14:textId="77777777" w:rsidR="00195365" w:rsidRDefault="00000000">
      <w:r>
        <w:t>Median</w:t>
      </w:r>
    </w:p>
    <w:p w14:paraId="76EB8DD8" w14:textId="77777777" w:rsidR="00195365" w:rsidRDefault="00000000">
      <w:r>
        <w:t>Mode</w:t>
      </w:r>
    </w:p>
    <w:p w14:paraId="45AD9D37" w14:textId="77777777" w:rsidR="00195365" w:rsidRDefault="00000000">
      <w:r>
        <w:t>[] Dispersion</w:t>
      </w:r>
    </w:p>
    <w:p w14:paraId="307529AA" w14:textId="77777777" w:rsidR="00195365" w:rsidRDefault="00000000">
      <w:r>
        <w:t>Range</w:t>
      </w:r>
    </w:p>
    <w:p w14:paraId="19CC1AB4" w14:textId="77777777" w:rsidR="00195365" w:rsidRDefault="00000000">
      <w:r>
        <w:t>Quartiles</w:t>
      </w:r>
    </w:p>
    <w:p w14:paraId="46292ADB" w14:textId="77777777" w:rsidR="00195365" w:rsidRDefault="00000000">
      <w:r>
        <w:t>InterQuartile Range</w:t>
      </w:r>
    </w:p>
    <w:p w14:paraId="345DE7A1" w14:textId="77777777" w:rsidR="00195365" w:rsidRDefault="00000000">
      <w:r>
        <w:t>Variance</w:t>
      </w:r>
    </w:p>
    <w:p w14:paraId="118BDDB0" w14:textId="77777777" w:rsidR="00195365" w:rsidRDefault="00000000">
      <w:r>
        <w:t>Santard Deviation</w:t>
      </w:r>
    </w:p>
    <w:p w14:paraId="3DC46661" w14:textId="77777777" w:rsidR="00195365" w:rsidRDefault="00000000">
      <w:r>
        <w:t>[] Covariance Matrix</w:t>
      </w:r>
    </w:p>
    <w:p w14:paraId="32986EFB" w14:textId="77777777" w:rsidR="00195365" w:rsidRDefault="00000000">
      <w:r>
        <w:t>[] Correlation Matrix</w:t>
      </w:r>
    </w:p>
    <w:p w14:paraId="1CE66190" w14:textId="77777777" w:rsidR="00195365" w:rsidRDefault="00000000">
      <w:r>
        <w:t>Importing necessary Libraries</w:t>
      </w:r>
    </w:p>
    <w:p w14:paraId="4D3984A3" w14:textId="77777777" w:rsidR="00195365" w:rsidRDefault="00000000">
      <w:r>
        <w:t>import pandas as pd</w:t>
      </w:r>
      <w:r>
        <w:br/>
        <w:t>import numpy as np</w:t>
      </w:r>
      <w:r>
        <w:br/>
        <w:t>import seaborn as sns</w:t>
      </w:r>
      <w:r>
        <w:br/>
        <w:t>import matplotlib.pyplot as plt</w:t>
      </w:r>
    </w:p>
    <w:p w14:paraId="32A24B50" w14:textId="77777777" w:rsidR="00195365" w:rsidRDefault="00000000">
      <w:r>
        <w:t>Load datasets</w:t>
      </w:r>
    </w:p>
    <w:p w14:paraId="17301DB2" w14:textId="77777777" w:rsidR="00195365" w:rsidRDefault="00000000">
      <w:r>
        <w:t>wine_df = pd.read_csv('../wine/wine.data', header=None)</w:t>
      </w:r>
      <w:r>
        <w:br/>
        <w:t>wine_df.columns = [</w:t>
      </w:r>
      <w:r>
        <w:br/>
        <w:t xml:space="preserve">    "Class", "Alcohol", "Malic_acid", "Ash", "Alcalinity_of_ash", </w:t>
      </w:r>
      <w:r>
        <w:br/>
        <w:t xml:space="preserve">    "Magnesium", "Total_phenols", "Flavanoids", "Nonflavanoid_phenols",</w:t>
      </w:r>
      <w:r>
        <w:br/>
        <w:t xml:space="preserve">    "Proanthocyanins", "Color_intensity", "Hue", "OD280/OD315_of_diluted_wines", "Proline"</w:t>
      </w:r>
      <w:r>
        <w:br/>
        <w:t>]</w:t>
      </w:r>
      <w:r>
        <w:br/>
        <w:t>wine_df</w:t>
      </w:r>
    </w:p>
    <w:p w14:paraId="2BF00324" w14:textId="77777777" w:rsidR="00195365" w:rsidRDefault="00000000">
      <w:r>
        <w:t xml:space="preserve">     Class  Alcohol  Malic_acid   Ash  Alcalinity_of_ash  Magnesium  \</w:t>
      </w:r>
      <w:r>
        <w:br/>
        <w:t xml:space="preserve">0        1    14.23        1.71  2.43               15.6        127   </w:t>
      </w:r>
      <w:r>
        <w:br/>
        <w:t xml:space="preserve">1        1    13.20        1.78  2.14               11.2        100   </w:t>
      </w:r>
      <w:r>
        <w:br/>
        <w:t xml:space="preserve">2        1    13.16        2.36  2.67               18.6        101   </w:t>
      </w:r>
      <w:r>
        <w:br/>
      </w:r>
      <w:r>
        <w:lastRenderedPageBreak/>
        <w:t xml:space="preserve">3        1    14.37        1.95  2.50               16.8        113   </w:t>
      </w:r>
      <w:r>
        <w:br/>
        <w:t xml:space="preserve">4        1    13.24        2.59  2.87               21.0        118   </w:t>
      </w:r>
      <w:r>
        <w:br/>
        <w:t xml:space="preserve">..     ...      ...         ...   ...                ...        ...   </w:t>
      </w:r>
      <w:r>
        <w:br/>
        <w:t xml:space="preserve">173      3    13.71        5.65  2.45               20.5         95   </w:t>
      </w:r>
      <w:r>
        <w:br/>
        <w:t xml:space="preserve">174      3    13.40        3.91  2.48               23.0        102   </w:t>
      </w:r>
      <w:r>
        <w:br/>
        <w:t xml:space="preserve">175      3    13.27        4.28  2.26               20.0        120   </w:t>
      </w:r>
      <w:r>
        <w:br/>
        <w:t xml:space="preserve">176      3    13.17        2.59  2.37               20.0        120   </w:t>
      </w:r>
      <w:r>
        <w:br/>
        <w:t xml:space="preserve">177      3    14.13        4.10  2.74               24.5         96   </w:t>
      </w:r>
      <w:r>
        <w:br/>
      </w:r>
      <w:r>
        <w:br/>
        <w:t xml:space="preserve">     Total_phenols  Flavanoids  Nonflavanoid_phenols  Proanthocyanins  \</w:t>
      </w:r>
      <w:r>
        <w:br/>
        <w:t xml:space="preserve">0             2.80        3.06                  0.28             2.29   </w:t>
      </w:r>
      <w:r>
        <w:br/>
        <w:t xml:space="preserve">1             2.65        2.76                  0.26             1.28   </w:t>
      </w:r>
      <w:r>
        <w:br/>
        <w:t xml:space="preserve">2             2.80        3.24                  0.30             2.81   </w:t>
      </w:r>
      <w:r>
        <w:br/>
        <w:t xml:space="preserve">3             3.85        3.49                  0.24             2.18   </w:t>
      </w:r>
      <w:r>
        <w:br/>
        <w:t xml:space="preserve">4             2.80        2.69                  0.39             1.82   </w:t>
      </w:r>
      <w:r>
        <w:br/>
        <w:t xml:space="preserve">..             ...         ...                   ...              ...   </w:t>
      </w:r>
      <w:r>
        <w:br/>
        <w:t xml:space="preserve">173           1.68        0.61                  0.52             1.06   </w:t>
      </w:r>
      <w:r>
        <w:br/>
        <w:t xml:space="preserve">174           1.80        0.75                  0.43             1.41   </w:t>
      </w:r>
      <w:r>
        <w:br/>
        <w:t xml:space="preserve">175           1.59        0.69                  0.43             1.35   </w:t>
      </w:r>
      <w:r>
        <w:br/>
        <w:t xml:space="preserve">176           1.65        0.68                  0.53             1.46   </w:t>
      </w:r>
      <w:r>
        <w:br/>
        <w:t xml:space="preserve">177           2.05        0.76                  0.56             1.35   </w:t>
      </w:r>
      <w:r>
        <w:br/>
      </w:r>
      <w:r>
        <w:br/>
        <w:t xml:space="preserve">     Color_intensity   Hue  OD280/OD315_of_diluted_wines  Proline  </w:t>
      </w:r>
      <w:r>
        <w:br/>
        <w:t xml:space="preserve">0               5.64  1.04                          3.92     1065  </w:t>
      </w:r>
      <w:r>
        <w:br/>
        <w:t xml:space="preserve">1               4.38  1.05                          3.40     1050  </w:t>
      </w:r>
      <w:r>
        <w:br/>
        <w:t xml:space="preserve">2               5.68  1.03                          3.17     1185  </w:t>
      </w:r>
      <w:r>
        <w:br/>
        <w:t xml:space="preserve">3               7.80  0.86                          3.45     1480  </w:t>
      </w:r>
      <w:r>
        <w:br/>
        <w:t xml:space="preserve">4               4.32  1.04                          2.93      735  </w:t>
      </w:r>
      <w:r>
        <w:br/>
        <w:t xml:space="preserve">..               ...   ...                           ...      ...  </w:t>
      </w:r>
      <w:r>
        <w:br/>
        <w:t xml:space="preserve">173             7.70  0.64                          1.74      740  </w:t>
      </w:r>
      <w:r>
        <w:br/>
        <w:t xml:space="preserve">174             7.30  0.70                          1.56      750  </w:t>
      </w:r>
      <w:r>
        <w:br/>
        <w:t xml:space="preserve">175            10.20  0.59                          1.56      835  </w:t>
      </w:r>
      <w:r>
        <w:br/>
        <w:t xml:space="preserve">176             9.30  0.60                          1.62      840  </w:t>
      </w:r>
      <w:r>
        <w:br/>
        <w:t xml:space="preserve">177             9.20  0.61                          1.60      560  </w:t>
      </w:r>
      <w:r>
        <w:br/>
      </w:r>
      <w:r>
        <w:br/>
        <w:t>[178 rows x 14 columns]</w:t>
      </w:r>
    </w:p>
    <w:p w14:paraId="31B54EE0" w14:textId="77777777" w:rsidR="00195365" w:rsidRDefault="00000000">
      <w:r>
        <w:t>Compute central tendency (mean, median, mode)</w:t>
      </w:r>
    </w:p>
    <w:p w14:paraId="139FB634" w14:textId="77777777" w:rsidR="00195365" w:rsidRDefault="00000000">
      <w:r>
        <w:t>mean_values = wine_df.mean()</w:t>
      </w:r>
      <w:r>
        <w:br/>
        <w:t>median_values = wine_df.median()</w:t>
      </w:r>
      <w:r>
        <w:br/>
        <w:t>mode_values = wine_df.mode().iloc[0]  # mode() returns a dataframe, so we take the first row</w:t>
      </w:r>
      <w:r>
        <w:br/>
      </w:r>
      <w:r>
        <w:br/>
      </w:r>
      <w:r>
        <w:lastRenderedPageBreak/>
        <w:t># Combine them into a single DataFrame</w:t>
      </w:r>
      <w:r>
        <w:br/>
        <w:t>central_tendency_table = pd.DataFrame({</w:t>
      </w:r>
      <w:r>
        <w:br/>
        <w:t xml:space="preserve">    'Mean': mean_values,</w:t>
      </w:r>
      <w:r>
        <w:br/>
        <w:t xml:space="preserve">    'Median': median_values,</w:t>
      </w:r>
      <w:r>
        <w:br/>
        <w:t xml:space="preserve">    'Mode': mode_values</w:t>
      </w:r>
      <w:r>
        <w:br/>
        <w:t>})</w:t>
      </w:r>
      <w:r>
        <w:br/>
      </w:r>
      <w:r>
        <w:br/>
        <w:t># Display the table</w:t>
      </w:r>
      <w:r>
        <w:br/>
        <w:t>central_tendency_table</w:t>
      </w:r>
    </w:p>
    <w:p w14:paraId="711D9FA9" w14:textId="77777777" w:rsidR="00195365" w:rsidRDefault="00000000">
      <w:r>
        <w:t xml:space="preserve">                                    Mean   Median    Mode</w:t>
      </w:r>
      <w:r>
        <w:br/>
        <w:t>Class                           1.938202    2.000    2.00</w:t>
      </w:r>
      <w:r>
        <w:br/>
        <w:t>Alcohol                        13.000618   13.050   12.37</w:t>
      </w:r>
      <w:r>
        <w:br/>
        <w:t>Malic_acid                      2.336348    1.865    1.73</w:t>
      </w:r>
      <w:r>
        <w:br/>
        <w:t>Ash                             2.366517    2.360    2.28</w:t>
      </w:r>
      <w:r>
        <w:br/>
        <w:t>Alcalinity_of_ash              19.494944   19.500   20.00</w:t>
      </w:r>
      <w:r>
        <w:br/>
        <w:t>Magnesium                      99.741573   98.000   88.00</w:t>
      </w:r>
      <w:r>
        <w:br/>
        <w:t>Total_phenols                   2.295112    2.355    2.20</w:t>
      </w:r>
      <w:r>
        <w:br/>
        <w:t>Flavanoids                      2.029270    2.135    2.65</w:t>
      </w:r>
      <w:r>
        <w:br/>
        <w:t>Nonflavanoid_phenols            0.361854    0.340    0.26</w:t>
      </w:r>
      <w:r>
        <w:br/>
        <w:t>Proanthocyanins                 1.590899    1.555    1.35</w:t>
      </w:r>
      <w:r>
        <w:br/>
        <w:t>Color_intensity                 5.058090    4.690    2.60</w:t>
      </w:r>
      <w:r>
        <w:br/>
        <w:t>Hue                             0.957449    0.965    1.04</w:t>
      </w:r>
      <w:r>
        <w:br/>
        <w:t>OD280/OD315_of_diluted_wines    2.611685    2.780    2.87</w:t>
      </w:r>
      <w:r>
        <w:br/>
        <w:t>Proline                       746.893258  673.500  520.00</w:t>
      </w:r>
    </w:p>
    <w:p w14:paraId="18830E22" w14:textId="77777777" w:rsidR="00195365" w:rsidRDefault="00000000">
      <w:r>
        <w:t>Measures of Dispersion (range, quartiles, InterQuartile Ranges, Variance, Standard Deviations)</w:t>
      </w:r>
    </w:p>
    <w:p w14:paraId="76C1EC04" w14:textId="77777777" w:rsidR="00195365" w:rsidRDefault="00000000">
      <w:r>
        <w:t>wine_dispersion = wine_df.describe().T</w:t>
      </w:r>
      <w:r>
        <w:br/>
        <w:t>wine_dispersion['IQR'] = wine_dispersion['75%'] - wine_dispersion['25%']</w:t>
      </w:r>
      <w:r>
        <w:br/>
        <w:t>wine_dispersion['Variance'] = wine_dispersion['std'] ** 2</w:t>
      </w:r>
      <w:r>
        <w:br/>
      </w:r>
      <w:r>
        <w:br/>
        <w:t>wine_dispersion</w:t>
      </w:r>
    </w:p>
    <w:p w14:paraId="0888421A" w14:textId="77777777" w:rsidR="00195365" w:rsidRDefault="00000000">
      <w:r>
        <w:t xml:space="preserve">                              count        mean         std     min       25%  \</w:t>
      </w:r>
      <w:r>
        <w:br/>
        <w:t xml:space="preserve">Class                         178.0    1.938202    0.775035    1.00    1.0000   </w:t>
      </w:r>
      <w:r>
        <w:br/>
        <w:t xml:space="preserve">Alcohol                       178.0   13.000618    0.811827   11.03   12.3625   </w:t>
      </w:r>
      <w:r>
        <w:br/>
        <w:t xml:space="preserve">Malic_acid                    178.0    2.336348    1.117146    0.74    1.6025   </w:t>
      </w:r>
      <w:r>
        <w:br/>
        <w:t xml:space="preserve">Ash                           178.0    2.366517    0.274344    1.36    2.2100   </w:t>
      </w:r>
      <w:r>
        <w:br/>
        <w:t xml:space="preserve">Alcalinity_of_ash             178.0   19.494944    3.339564   10.60   17.2000   </w:t>
      </w:r>
      <w:r>
        <w:br/>
        <w:t xml:space="preserve">Magnesium                     178.0   99.741573   14.282484   70.00   88.0000   </w:t>
      </w:r>
      <w:r>
        <w:br/>
        <w:t xml:space="preserve">Total_phenols                 178.0    2.295112    0.625851    0.98    1.7425   </w:t>
      </w:r>
      <w:r>
        <w:br/>
        <w:t xml:space="preserve">Flavanoids                    178.0    2.029270    0.998859    0.34    1.2050   </w:t>
      </w:r>
      <w:r>
        <w:br/>
        <w:t xml:space="preserve">Nonflavanoid_phenols          178.0    0.361854    0.124453    0.13    0.2700   </w:t>
      </w:r>
      <w:r>
        <w:br/>
      </w:r>
      <w:r>
        <w:lastRenderedPageBreak/>
        <w:t xml:space="preserve">Proanthocyanins               178.0    1.590899    0.572359    0.41    1.2500   </w:t>
      </w:r>
      <w:r>
        <w:br/>
        <w:t xml:space="preserve">Color_intensity               178.0    5.058090    2.318286    1.28    3.2200   </w:t>
      </w:r>
      <w:r>
        <w:br/>
        <w:t xml:space="preserve">Hue                           178.0    0.957449    0.228572    0.48    0.7825   </w:t>
      </w:r>
      <w:r>
        <w:br/>
        <w:t xml:space="preserve">OD280/OD315_of_diluted_wines  178.0    2.611685    0.709990    1.27    1.9375   </w:t>
      </w:r>
      <w:r>
        <w:br/>
        <w:t xml:space="preserve">Proline                       178.0  746.893258  314.907474  278.00  500.5000   </w:t>
      </w:r>
      <w:r>
        <w:br/>
      </w:r>
      <w:r>
        <w:br/>
        <w:t xml:space="preserve">                                  50%       75%      max       IQR  \</w:t>
      </w:r>
      <w:r>
        <w:br/>
        <w:t xml:space="preserve">Class                           2.000    3.0000     3.00    2.0000   </w:t>
      </w:r>
      <w:r>
        <w:br/>
        <w:t xml:space="preserve">Alcohol                        13.050   13.6775    14.83    1.3150   </w:t>
      </w:r>
      <w:r>
        <w:br/>
        <w:t xml:space="preserve">Malic_acid                      1.865    3.0825     5.80    1.4800   </w:t>
      </w:r>
      <w:r>
        <w:br/>
        <w:t xml:space="preserve">Ash                             2.360    2.5575     3.23    0.3475   </w:t>
      </w:r>
      <w:r>
        <w:br/>
        <w:t xml:space="preserve">Alcalinity_of_ash              19.500   21.5000    30.00    4.3000   </w:t>
      </w:r>
      <w:r>
        <w:br/>
        <w:t xml:space="preserve">Magnesium                      98.000  107.0000   162.00   19.0000   </w:t>
      </w:r>
      <w:r>
        <w:br/>
        <w:t xml:space="preserve">Total_phenols                   2.355    2.8000     3.88    1.0575   </w:t>
      </w:r>
      <w:r>
        <w:br/>
        <w:t xml:space="preserve">Flavanoids                      2.135    2.8750     5.08    1.6700   </w:t>
      </w:r>
      <w:r>
        <w:br/>
        <w:t xml:space="preserve">Nonflavanoid_phenols            0.340    0.4375     0.66    0.1675   </w:t>
      </w:r>
      <w:r>
        <w:br/>
        <w:t xml:space="preserve">Proanthocyanins                 1.555    1.9500     3.58    0.7000   </w:t>
      </w:r>
      <w:r>
        <w:br/>
        <w:t xml:space="preserve">Color_intensity                 4.690    6.2000    13.00    2.9800   </w:t>
      </w:r>
      <w:r>
        <w:br/>
        <w:t xml:space="preserve">Hue                             0.965    1.1200     1.71    0.3375   </w:t>
      </w:r>
      <w:r>
        <w:br/>
        <w:t xml:space="preserve">OD280/OD315_of_diluted_wines    2.780    3.1700     4.00    1.2325   </w:t>
      </w:r>
      <w:r>
        <w:br/>
        <w:t xml:space="preserve">Proline                       673.500  985.0000  1680.00  484.5000   </w:t>
      </w:r>
      <w:r>
        <w:br/>
      </w:r>
      <w:r>
        <w:br/>
        <w:t xml:space="preserve">                                  Variance  </w:t>
      </w:r>
      <w:r>
        <w:br/>
        <w:t xml:space="preserve">Class                             0.600679  </w:t>
      </w:r>
      <w:r>
        <w:br/>
        <w:t xml:space="preserve">Alcohol                           0.659062  </w:t>
      </w:r>
      <w:r>
        <w:br/>
        <w:t xml:space="preserve">Malic_acid                        1.248015  </w:t>
      </w:r>
      <w:r>
        <w:br/>
        <w:t xml:space="preserve">Ash                               0.075265  </w:t>
      </w:r>
      <w:r>
        <w:br/>
        <w:t xml:space="preserve">Alcalinity_of_ash                11.152686  </w:t>
      </w:r>
      <w:r>
        <w:br/>
        <w:t xml:space="preserve">Magnesium                       203.989335  </w:t>
      </w:r>
      <w:r>
        <w:br/>
        <w:t xml:space="preserve">Total_phenols                     0.391690  </w:t>
      </w:r>
      <w:r>
        <w:br/>
        <w:t xml:space="preserve">Flavanoids                        0.997719  </w:t>
      </w:r>
      <w:r>
        <w:br/>
        <w:t xml:space="preserve">Nonflavanoid_phenols              0.015489  </w:t>
      </w:r>
      <w:r>
        <w:br/>
        <w:t xml:space="preserve">Proanthocyanins                   0.327595  </w:t>
      </w:r>
      <w:r>
        <w:br/>
        <w:t xml:space="preserve">Color_intensity                   5.374449  </w:t>
      </w:r>
      <w:r>
        <w:br/>
        <w:t xml:space="preserve">Hue                               0.052245  </w:t>
      </w:r>
      <w:r>
        <w:br/>
        <w:t xml:space="preserve">OD280/OD315_of_diluted_wines      0.504086  </w:t>
      </w:r>
      <w:r>
        <w:br/>
        <w:t xml:space="preserve">Proline                       99166.717355  </w:t>
      </w:r>
    </w:p>
    <w:p w14:paraId="6E5CA19B" w14:textId="77777777" w:rsidR="00195365" w:rsidRDefault="00000000">
      <w:r>
        <w:t>Compute covariance and correlation matrices</w:t>
      </w:r>
    </w:p>
    <w:p w14:paraId="72B0A00E" w14:textId="77777777" w:rsidR="00195365" w:rsidRDefault="00000000">
      <w:r>
        <w:t>wine_covariance = wine_df.cov()</w:t>
      </w:r>
      <w:r>
        <w:br/>
        <w:t>wine_correlation = wine_df.corr()</w:t>
      </w:r>
    </w:p>
    <w:p w14:paraId="7CF936E3" w14:textId="77777777" w:rsidR="00195365" w:rsidRDefault="00000000">
      <w:r>
        <w:t>WINE Covariance Matrix</w:t>
      </w:r>
    </w:p>
    <w:p w14:paraId="7FBBA1C4" w14:textId="77777777" w:rsidR="00195365" w:rsidRDefault="00000000">
      <w:r>
        <w:lastRenderedPageBreak/>
        <w:t>wine_covariance</w:t>
      </w:r>
    </w:p>
    <w:p w14:paraId="5C39CD6B" w14:textId="77777777" w:rsidR="00195365" w:rsidRDefault="00000000">
      <w:r>
        <w:t xml:space="preserve">                                   Class     Alcohol  Malic_acid        Ash  \</w:t>
      </w:r>
      <w:r>
        <w:br/>
        <w:t xml:space="preserve">Class                           0.600679   -0.206515    0.379039  -0.010555   </w:t>
      </w:r>
      <w:r>
        <w:br/>
        <w:t xml:space="preserve">Alcohol                        -0.206515    0.659062    0.085611   0.047115   </w:t>
      </w:r>
      <w:r>
        <w:br/>
        <w:t xml:space="preserve">Malic_acid                      0.379039    0.085611    1.248015   0.050277   </w:t>
      </w:r>
      <w:r>
        <w:br/>
        <w:t xml:space="preserve">Ash                            -0.010555    0.047115    0.050277   0.075265   </w:t>
      </w:r>
      <w:r>
        <w:br/>
        <w:t xml:space="preserve">Alcalinity_of_ash               1.340364   -0.841093    1.076332   0.406208   </w:t>
      </w:r>
      <w:r>
        <w:br/>
        <w:t xml:space="preserve">Magnesium                      -2.315495    3.139878   -0.870780   1.122937   </w:t>
      </w:r>
      <w:r>
        <w:br/>
        <w:t xml:space="preserve">Total_phenols                  -0.348835    0.146887   -0.234338   0.022146   </w:t>
      </w:r>
      <w:r>
        <w:br/>
        <w:t xml:space="preserve">Flavanoids                     -0.656091    0.192033   -0.458630   0.031535   </w:t>
      </w:r>
      <w:r>
        <w:br/>
        <w:t xml:space="preserve">Nonflavanoid_phenols            0.047177   -0.015754    0.040733   0.006358   </w:t>
      </w:r>
      <w:r>
        <w:br/>
        <w:t xml:space="preserve">Proanthocyanins                -0.221413    0.063518   -0.141147   0.001516   </w:t>
      </w:r>
      <w:r>
        <w:br/>
        <w:t xml:space="preserve">Color_intensity                 0.477339    1.028283    0.644838   0.164654   </w:t>
      </w:r>
      <w:r>
        <w:br/>
        <w:t xml:space="preserve">Hue                            -0.109368   -0.013313   -0.143326  -0.004682   </w:t>
      </w:r>
      <w:r>
        <w:br/>
        <w:t xml:space="preserve">OD280/OD315_of_diluted_wines   -0.433737    0.041698   -0.292447   0.000762   </w:t>
      </w:r>
      <w:r>
        <w:br/>
        <w:t xml:space="preserve">Proline                      -154.667651  164.567185  -67.548867  19.319739   </w:t>
      </w:r>
      <w:r>
        <w:br/>
      </w:r>
      <w:r>
        <w:br/>
        <w:t xml:space="preserve">                              Alcalinity_of_ash    Magnesium  Total_phenols  \</w:t>
      </w:r>
      <w:r>
        <w:br/>
        <w:t xml:space="preserve">Class                                  1.340364    -2.315495      -0.348835   </w:t>
      </w:r>
      <w:r>
        <w:br/>
        <w:t xml:space="preserve">Alcohol                               -0.841093     3.139878       0.146887   </w:t>
      </w:r>
      <w:r>
        <w:br/>
        <w:t xml:space="preserve">Malic_acid                             1.076332    -0.870780      -0.234338   </w:t>
      </w:r>
      <w:r>
        <w:br/>
        <w:t xml:space="preserve">Ash                                    0.406208     1.122937       0.022146   </w:t>
      </w:r>
      <w:r>
        <w:br/>
        <w:t xml:space="preserve">Alcalinity_of_ash                     11.152686    -3.974760      -0.671149   </w:t>
      </w:r>
      <w:r>
        <w:br/>
        <w:t xml:space="preserve">Magnesium                             -3.974760   203.989335       1.916470   </w:t>
      </w:r>
      <w:r>
        <w:br/>
        <w:t xml:space="preserve">Total_phenols                         -0.671149     1.916470       0.391690   </w:t>
      </w:r>
      <w:r>
        <w:br/>
        <w:t xml:space="preserve">Flavanoids                            -1.172083     2.793087       0.540470   </w:t>
      </w:r>
      <w:r>
        <w:br/>
        <w:t xml:space="preserve">Nonflavanoid_phenols                   0.150422    -0.455563      -0.035045   </w:t>
      </w:r>
      <w:r>
        <w:br/>
        <w:t xml:space="preserve">Proanthocyanins                       -0.377176     1.932832       0.219373   </w:t>
      </w:r>
      <w:r>
        <w:br/>
        <w:t xml:space="preserve">Color_intensity                        0.145024     6.620521      -0.079998   </w:t>
      </w:r>
      <w:r>
        <w:br/>
        <w:t xml:space="preserve">Hue                                   -0.209118     0.180851       0.062039   </w:t>
      </w:r>
      <w:r>
        <w:br/>
        <w:t xml:space="preserve">OD280/OD315_of_diluted_wines          -0.656234     0.669308       0.311021   </w:t>
      </w:r>
      <w:r>
        <w:br/>
        <w:t xml:space="preserve">Proline                             -463.355345  1769.158700      98.171057   </w:t>
      </w:r>
      <w:r>
        <w:br/>
      </w:r>
      <w:r>
        <w:br/>
        <w:t xml:space="preserve">                              Flavanoids  Nonflavanoid_phenols  \</w:t>
      </w:r>
      <w:r>
        <w:br/>
        <w:t xml:space="preserve">Class                          -0.656091              0.047177   </w:t>
      </w:r>
      <w:r>
        <w:br/>
        <w:t xml:space="preserve">Alcohol                         0.192033             -0.015754   </w:t>
      </w:r>
      <w:r>
        <w:br/>
        <w:t xml:space="preserve">Malic_acid                     -0.458630              0.040733   </w:t>
      </w:r>
      <w:r>
        <w:br/>
        <w:t xml:space="preserve">Ash                             0.031535              0.006358   </w:t>
      </w:r>
      <w:r>
        <w:br/>
        <w:t xml:space="preserve">Alcalinity_of_ash              -1.172083              0.150422   </w:t>
      </w:r>
      <w:r>
        <w:br/>
        <w:t xml:space="preserve">Magnesium                       2.793087             -0.455563   </w:t>
      </w:r>
      <w:r>
        <w:br/>
        <w:t xml:space="preserve">Total_phenols                   0.540470             -0.035045   </w:t>
      </w:r>
      <w:r>
        <w:br/>
        <w:t xml:space="preserve">Flavanoids                      0.997719             -0.066867   </w:t>
      </w:r>
      <w:r>
        <w:br/>
        <w:t xml:space="preserve">Nonflavanoid_phenols           -0.066867              0.015489   </w:t>
      </w:r>
      <w:r>
        <w:br/>
      </w:r>
      <w:r>
        <w:lastRenderedPageBreak/>
        <w:t xml:space="preserve">Proanthocyanins                 0.373148             -0.026060   </w:t>
      </w:r>
      <w:r>
        <w:br/>
        <w:t xml:space="preserve">Color_intensity                -0.399169              0.040121   </w:t>
      </w:r>
      <w:r>
        <w:br/>
        <w:t xml:space="preserve">Hue                             0.124082             -0.007471   </w:t>
      </w:r>
      <w:r>
        <w:br/>
        <w:t xml:space="preserve">OD280/OD315_of_diluted_wines    0.558262             -0.044469   </w:t>
      </w:r>
      <w:r>
        <w:br/>
        <w:t xml:space="preserve">Proline                       155.447492            -12.203586   </w:t>
      </w:r>
      <w:r>
        <w:br/>
      </w:r>
      <w:r>
        <w:br/>
        <w:t xml:space="preserve">                              Proanthocyanins  Color_intensity        Hue  \</w:t>
      </w:r>
      <w:r>
        <w:br/>
        <w:t xml:space="preserve">Class                               -0.221413         0.477339  -0.109368   </w:t>
      </w:r>
      <w:r>
        <w:br/>
        <w:t xml:space="preserve">Alcohol                              0.063518         1.028283  -0.013313   </w:t>
      </w:r>
      <w:r>
        <w:br/>
        <w:t xml:space="preserve">Malic_acid                          -0.141147         0.644838  -0.143326   </w:t>
      </w:r>
      <w:r>
        <w:br/>
        <w:t xml:space="preserve">Ash                                  0.001516         0.164654  -0.004682   </w:t>
      </w:r>
      <w:r>
        <w:br/>
        <w:t xml:space="preserve">Alcalinity_of_ash                   -0.377176         0.145024  -0.209118   </w:t>
      </w:r>
      <w:r>
        <w:br/>
        <w:t xml:space="preserve">Magnesium                            1.932832         6.620521   0.180851   </w:t>
      </w:r>
      <w:r>
        <w:br/>
        <w:t xml:space="preserve">Total_phenols                        0.219373        -0.079998   0.062039   </w:t>
      </w:r>
      <w:r>
        <w:br/>
        <w:t xml:space="preserve">Flavanoids                           0.373148        -0.399169   0.124082   </w:t>
      </w:r>
      <w:r>
        <w:br/>
        <w:t xml:space="preserve">Nonflavanoid_phenols                -0.026060         0.040121  -0.007471   </w:t>
      </w:r>
      <w:r>
        <w:br/>
        <w:t xml:space="preserve">Proanthocyanins                      0.327595        -0.033504   0.038665   </w:t>
      </w:r>
      <w:r>
        <w:br/>
        <w:t xml:space="preserve">Color_intensity                     -0.033504         5.374449  -0.276506   </w:t>
      </w:r>
      <w:r>
        <w:br/>
        <w:t xml:space="preserve">Hue                                  0.038665        -0.276506   0.052245   </w:t>
      </w:r>
      <w:r>
        <w:br/>
        <w:t xml:space="preserve">OD280/OD315_of_diluted_wines         0.210933        -0.705813   0.091766   </w:t>
      </w:r>
      <w:r>
        <w:br/>
        <w:t xml:space="preserve">Proline                             59.554334       230.767480  17.000223   </w:t>
      </w:r>
      <w:r>
        <w:br/>
      </w:r>
      <w:r>
        <w:br/>
        <w:t xml:space="preserve">                              OD280/OD315_of_diluted_wines       Proline  </w:t>
      </w:r>
      <w:r>
        <w:br/>
        <w:t xml:space="preserve">Class                                            -0.433737   -154.667651  </w:t>
      </w:r>
      <w:r>
        <w:br/>
        <w:t xml:space="preserve">Alcohol                                           0.041698    164.567185  </w:t>
      </w:r>
      <w:r>
        <w:br/>
        <w:t xml:space="preserve">Malic_acid                                       -0.292447    -67.548867  </w:t>
      </w:r>
      <w:r>
        <w:br/>
        <w:t xml:space="preserve">Ash                                               0.000762     19.319739  </w:t>
      </w:r>
      <w:r>
        <w:br/>
        <w:t xml:space="preserve">Alcalinity_of_ash                                -0.656234   -463.355345  </w:t>
      </w:r>
      <w:r>
        <w:br/>
        <w:t xml:space="preserve">Magnesium                                         0.669308   1769.158700  </w:t>
      </w:r>
      <w:r>
        <w:br/>
        <w:t xml:space="preserve">Total_phenols                                     0.311021     98.171057  </w:t>
      </w:r>
      <w:r>
        <w:br/>
        <w:t xml:space="preserve">Flavanoids                                        0.558262    155.447492  </w:t>
      </w:r>
      <w:r>
        <w:br/>
        <w:t xml:space="preserve">Nonflavanoid_phenols                             -0.044469    -12.203586  </w:t>
      </w:r>
      <w:r>
        <w:br/>
        <w:t xml:space="preserve">Proanthocyanins                                   0.210933     59.554334  </w:t>
      </w:r>
      <w:r>
        <w:br/>
        <w:t xml:space="preserve">Color_intensity                                  -0.705813    230.767480  </w:t>
      </w:r>
      <w:r>
        <w:br/>
        <w:t xml:space="preserve">Hue                                               0.091766     17.000223  </w:t>
      </w:r>
      <w:r>
        <w:br/>
        <w:t xml:space="preserve">OD280/OD315_of_diluted_wines                      0.504086     69.927526  </w:t>
      </w:r>
      <w:r>
        <w:br/>
        <w:t xml:space="preserve">Proline                                          69.927526  99166.717355  </w:t>
      </w:r>
    </w:p>
    <w:p w14:paraId="308A6D65" w14:textId="77777777" w:rsidR="00195365" w:rsidRDefault="00000000">
      <w:r>
        <w:t>WINE Correlation Matrix</w:t>
      </w:r>
    </w:p>
    <w:p w14:paraId="49938845" w14:textId="77777777" w:rsidR="00195365" w:rsidRDefault="00000000">
      <w:r>
        <w:t>wine_correlation</w:t>
      </w:r>
    </w:p>
    <w:p w14:paraId="3BDF8AF8" w14:textId="77777777" w:rsidR="00195365" w:rsidRDefault="00000000">
      <w:r>
        <w:t xml:space="preserve">                                 Class   Alcohol  Malic_acid       Ash  \</w:t>
      </w:r>
      <w:r>
        <w:br/>
        <w:t xml:space="preserve">Class                         1.000000 -0.328222    0.437776 -0.049643   </w:t>
      </w:r>
      <w:r>
        <w:br/>
      </w:r>
      <w:r>
        <w:lastRenderedPageBreak/>
        <w:t xml:space="preserve">Alcohol                      -0.328222  1.000000    0.094397  0.211545   </w:t>
      </w:r>
      <w:r>
        <w:br/>
        <w:t xml:space="preserve">Malic_acid                    0.437776  0.094397    1.000000  0.164045   </w:t>
      </w:r>
      <w:r>
        <w:br/>
        <w:t xml:space="preserve">Ash                          -0.049643  0.211545    0.164045  1.000000   </w:t>
      </w:r>
      <w:r>
        <w:br/>
        <w:t xml:space="preserve">Alcalinity_of_ash             0.517859 -0.310235    0.288500  0.443367   </w:t>
      </w:r>
      <w:r>
        <w:br/>
        <w:t xml:space="preserve">Magnesium                    -0.209179  0.270798   -0.054575  0.286587   </w:t>
      </w:r>
      <w:r>
        <w:br/>
        <w:t xml:space="preserve">Total_phenols                -0.719163  0.289101   -0.335167  0.128980   </w:t>
      </w:r>
      <w:r>
        <w:br/>
        <w:t xml:space="preserve">Flavanoids                   -0.847498  0.236815   -0.411007  0.115077   </w:t>
      </w:r>
      <w:r>
        <w:br/>
        <w:t xml:space="preserve">Nonflavanoid_phenols          0.489109 -0.155929    0.292977  0.186230   </w:t>
      </w:r>
      <w:r>
        <w:br/>
        <w:t xml:space="preserve">Proanthocyanins              -0.499130  0.136698   -0.220746  0.009652   </w:t>
      </w:r>
      <w:r>
        <w:br/>
        <w:t xml:space="preserve">Color_intensity               0.265668  0.546364    0.248985  0.258887   </w:t>
      </w:r>
      <w:r>
        <w:br/>
        <w:t xml:space="preserve">Hue                          -0.617369 -0.071747   -0.561296 -0.074667   </w:t>
      </w:r>
      <w:r>
        <w:br/>
        <w:t xml:space="preserve">OD280/OD315_of_diluted_wines -0.788230  0.072343   -0.368710  0.003911   </w:t>
      </w:r>
      <w:r>
        <w:br/>
        <w:t xml:space="preserve">Proline                      -0.633717  0.643720   -0.192011  0.223626   </w:t>
      </w:r>
      <w:r>
        <w:br/>
      </w:r>
      <w:r>
        <w:br/>
        <w:t xml:space="preserve">                              Alcalinity_of_ash  Magnesium  Total_phenols  \</w:t>
      </w:r>
      <w:r>
        <w:br/>
        <w:t xml:space="preserve">Class                                  0.517859  -0.209179      -0.719163   </w:t>
      </w:r>
      <w:r>
        <w:br/>
        <w:t xml:space="preserve">Alcohol                               -0.310235   0.270798       0.289101   </w:t>
      </w:r>
      <w:r>
        <w:br/>
        <w:t xml:space="preserve">Malic_acid                             0.288500  -0.054575      -0.335167   </w:t>
      </w:r>
      <w:r>
        <w:br/>
        <w:t xml:space="preserve">Ash                                    0.443367   0.286587       0.128980   </w:t>
      </w:r>
      <w:r>
        <w:br/>
        <w:t xml:space="preserve">Alcalinity_of_ash                      1.000000  -0.083333      -0.321113   </w:t>
      </w:r>
      <w:r>
        <w:br/>
        <w:t xml:space="preserve">Magnesium                             -0.083333   1.000000       0.214401   </w:t>
      </w:r>
      <w:r>
        <w:br/>
        <w:t xml:space="preserve">Total_phenols                         -0.321113   0.214401       1.000000   </w:t>
      </w:r>
      <w:r>
        <w:br/>
        <w:t xml:space="preserve">Flavanoids                            -0.351370   0.195784       0.864564   </w:t>
      </w:r>
      <w:r>
        <w:br/>
        <w:t xml:space="preserve">Nonflavanoid_phenols                   0.361922  -0.256294      -0.449935   </w:t>
      </w:r>
      <w:r>
        <w:br/>
        <w:t xml:space="preserve">Proanthocyanins                       -0.197327   0.236441       0.612413   </w:t>
      </w:r>
      <w:r>
        <w:br/>
        <w:t xml:space="preserve">Color_intensity                        0.018732   0.199950      -0.055136   </w:t>
      </w:r>
      <w:r>
        <w:br/>
        <w:t xml:space="preserve">Hue                                   -0.273955   0.055398       0.433681   </w:t>
      </w:r>
      <w:r>
        <w:br/>
        <w:t xml:space="preserve">OD280/OD315_of_diluted_wines          -0.276769   0.066004       0.699949   </w:t>
      </w:r>
      <w:r>
        <w:br/>
        <w:t xml:space="preserve">Proline                               -0.440597   0.393351       0.498115   </w:t>
      </w:r>
      <w:r>
        <w:br/>
      </w:r>
      <w:r>
        <w:br/>
        <w:t xml:space="preserve">                              Flavanoids  Nonflavanoid_phenols  \</w:t>
      </w:r>
      <w:r>
        <w:br/>
        <w:t xml:space="preserve">Class                          -0.847498              0.489109   </w:t>
      </w:r>
      <w:r>
        <w:br/>
        <w:t xml:space="preserve">Alcohol                         0.236815             -0.155929   </w:t>
      </w:r>
      <w:r>
        <w:br/>
        <w:t xml:space="preserve">Malic_acid                     -0.411007              0.292977   </w:t>
      </w:r>
      <w:r>
        <w:br/>
        <w:t xml:space="preserve">Ash                             0.115077              0.186230   </w:t>
      </w:r>
      <w:r>
        <w:br/>
        <w:t xml:space="preserve">Alcalinity_of_ash              -0.351370              0.361922   </w:t>
      </w:r>
      <w:r>
        <w:br/>
        <w:t xml:space="preserve">Magnesium                       0.195784             -0.256294   </w:t>
      </w:r>
      <w:r>
        <w:br/>
        <w:t xml:space="preserve">Total_phenols                   0.864564             -0.449935   </w:t>
      </w:r>
      <w:r>
        <w:br/>
        <w:t xml:space="preserve">Flavanoids                      1.000000             -0.537900   </w:t>
      </w:r>
      <w:r>
        <w:br/>
        <w:t xml:space="preserve">Nonflavanoid_phenols           -0.537900              1.000000   </w:t>
      </w:r>
      <w:r>
        <w:br/>
        <w:t xml:space="preserve">Proanthocyanins                 0.652692             -0.365845   </w:t>
      </w:r>
      <w:r>
        <w:br/>
        <w:t xml:space="preserve">Color_intensity                -0.172379              0.139057   </w:t>
      </w:r>
      <w:r>
        <w:br/>
        <w:t xml:space="preserve">Hue                             0.543479             -0.262640   </w:t>
      </w:r>
      <w:r>
        <w:br/>
      </w:r>
      <w:r>
        <w:lastRenderedPageBreak/>
        <w:t xml:space="preserve">OD280/OD315_of_diluted_wines    0.787194             -0.503270   </w:t>
      </w:r>
      <w:r>
        <w:br/>
        <w:t xml:space="preserve">Proline                         0.494193             -0.311385   </w:t>
      </w:r>
      <w:r>
        <w:br/>
      </w:r>
      <w:r>
        <w:br/>
        <w:t xml:space="preserve">                              Proanthocyanins  Color_intensity       Hue  \</w:t>
      </w:r>
      <w:r>
        <w:br/>
        <w:t xml:space="preserve">Class                               -0.499130         0.265668 -0.617369   </w:t>
      </w:r>
      <w:r>
        <w:br/>
        <w:t xml:space="preserve">Alcohol                              0.136698         0.546364 -0.071747   </w:t>
      </w:r>
      <w:r>
        <w:br/>
        <w:t xml:space="preserve">Malic_acid                          -0.220746         0.248985 -0.561296   </w:t>
      </w:r>
      <w:r>
        <w:br/>
        <w:t xml:space="preserve">Ash                                  0.009652         0.258887 -0.074667   </w:t>
      </w:r>
      <w:r>
        <w:br/>
        <w:t xml:space="preserve">Alcalinity_of_ash                   -0.197327         0.018732 -0.273955   </w:t>
      </w:r>
      <w:r>
        <w:br/>
        <w:t xml:space="preserve">Magnesium                            0.236441         0.199950  0.055398   </w:t>
      </w:r>
      <w:r>
        <w:br/>
        <w:t xml:space="preserve">Total_phenols                        0.612413        -0.055136  0.433681   </w:t>
      </w:r>
      <w:r>
        <w:br/>
        <w:t xml:space="preserve">Flavanoids                           0.652692        -0.172379  0.543479   </w:t>
      </w:r>
      <w:r>
        <w:br/>
        <w:t xml:space="preserve">Nonflavanoid_phenols                -0.365845         0.139057 -0.262640   </w:t>
      </w:r>
      <w:r>
        <w:br/>
        <w:t xml:space="preserve">Proanthocyanins                      1.000000        -0.025250  0.295544   </w:t>
      </w:r>
      <w:r>
        <w:br/>
        <w:t xml:space="preserve">Color_intensity                     -0.025250         1.000000 -0.521813   </w:t>
      </w:r>
      <w:r>
        <w:br/>
        <w:t xml:space="preserve">Hue                                  0.295544        -0.521813  1.000000   </w:t>
      </w:r>
      <w:r>
        <w:br/>
        <w:t xml:space="preserve">OD280/OD315_of_diluted_wines         0.519067        -0.428815  0.565468   </w:t>
      </w:r>
      <w:r>
        <w:br/>
        <w:t xml:space="preserve">Proline                              0.330417         0.316100  0.236183   </w:t>
      </w:r>
      <w:r>
        <w:br/>
      </w:r>
      <w:r>
        <w:br/>
        <w:t xml:space="preserve">                              OD280/OD315_of_diluted_wines   Proline  </w:t>
      </w:r>
      <w:r>
        <w:br/>
        <w:t xml:space="preserve">Class                                            -0.788230 -0.633717  </w:t>
      </w:r>
      <w:r>
        <w:br/>
        <w:t xml:space="preserve">Alcohol                                           0.072343  0.643720  </w:t>
      </w:r>
      <w:r>
        <w:br/>
        <w:t xml:space="preserve">Malic_acid                                       -0.368710 -0.192011  </w:t>
      </w:r>
      <w:r>
        <w:br/>
        <w:t xml:space="preserve">Ash                                               0.003911  0.223626  </w:t>
      </w:r>
      <w:r>
        <w:br/>
        <w:t xml:space="preserve">Alcalinity_of_ash                                -0.276769 -0.440597  </w:t>
      </w:r>
      <w:r>
        <w:br/>
        <w:t xml:space="preserve">Magnesium                                         0.066004  0.393351  </w:t>
      </w:r>
      <w:r>
        <w:br/>
        <w:t xml:space="preserve">Total_phenols                                     0.699949  0.498115  </w:t>
      </w:r>
      <w:r>
        <w:br/>
        <w:t xml:space="preserve">Flavanoids                                        0.787194  0.494193  </w:t>
      </w:r>
      <w:r>
        <w:br/>
        <w:t xml:space="preserve">Nonflavanoid_phenols                             -0.503270 -0.311385  </w:t>
      </w:r>
      <w:r>
        <w:br/>
        <w:t xml:space="preserve">Proanthocyanins                                   0.519067  0.330417  </w:t>
      </w:r>
      <w:r>
        <w:br/>
        <w:t xml:space="preserve">Color_intensity                                  -0.428815  0.316100  </w:t>
      </w:r>
      <w:r>
        <w:br/>
        <w:t xml:space="preserve">Hue                                               0.565468  0.236183  </w:t>
      </w:r>
      <w:r>
        <w:br/>
        <w:t xml:space="preserve">OD280/OD315_of_diluted_wines                      1.000000  0.312761  </w:t>
      </w:r>
      <w:r>
        <w:br/>
        <w:t xml:space="preserve">Proline                                           0.312761  1.000000  </w:t>
      </w:r>
    </w:p>
    <w:p w14:paraId="09E32603" w14:textId="77777777" w:rsidR="00195365" w:rsidRDefault="00195365"/>
    <w:p w14:paraId="6A35F35D" w14:textId="77777777" w:rsidR="00195365" w:rsidRDefault="00000000">
      <w:r>
        <w:t>Iris Notebook</w:t>
      </w:r>
    </w:p>
    <w:p w14:paraId="32C6326B" w14:textId="77777777" w:rsidR="00195365" w:rsidRDefault="00000000">
      <w:r>
        <w:t>Statistical Analysis: Iris Dataset</w:t>
      </w:r>
    </w:p>
    <w:p w14:paraId="78890178" w14:textId="77777777" w:rsidR="00195365" w:rsidRDefault="00000000">
      <w:r>
        <w:t>We will calculate the following statistics for each attribute</w:t>
      </w:r>
    </w:p>
    <w:p w14:paraId="3B0A4730" w14:textId="77777777" w:rsidR="00195365" w:rsidRDefault="00000000">
      <w:r>
        <w:t>[] Central Tendancy</w:t>
      </w:r>
    </w:p>
    <w:p w14:paraId="1459DA2D" w14:textId="77777777" w:rsidR="00195365" w:rsidRDefault="00000000">
      <w:r>
        <w:lastRenderedPageBreak/>
        <w:t>Mean</w:t>
      </w:r>
    </w:p>
    <w:p w14:paraId="5613ACBD" w14:textId="77777777" w:rsidR="00195365" w:rsidRDefault="00000000">
      <w:r>
        <w:t>Median</w:t>
      </w:r>
    </w:p>
    <w:p w14:paraId="4BD6B7EF" w14:textId="77777777" w:rsidR="00195365" w:rsidRDefault="00000000">
      <w:r>
        <w:t>Mode</w:t>
      </w:r>
    </w:p>
    <w:p w14:paraId="075B2D89" w14:textId="77777777" w:rsidR="00195365" w:rsidRDefault="00000000">
      <w:r>
        <w:t>[] Dispersion</w:t>
      </w:r>
    </w:p>
    <w:p w14:paraId="4FEE8EDA" w14:textId="77777777" w:rsidR="00195365" w:rsidRDefault="00000000">
      <w:r>
        <w:t>Range</w:t>
      </w:r>
    </w:p>
    <w:p w14:paraId="0DEB0FE0" w14:textId="77777777" w:rsidR="00195365" w:rsidRDefault="00000000">
      <w:r>
        <w:t>Quartiles</w:t>
      </w:r>
    </w:p>
    <w:p w14:paraId="0DCCAD37" w14:textId="77777777" w:rsidR="00195365" w:rsidRDefault="00000000">
      <w:r>
        <w:t>InterQuartile Range</w:t>
      </w:r>
    </w:p>
    <w:p w14:paraId="001DCA3C" w14:textId="77777777" w:rsidR="00195365" w:rsidRDefault="00000000">
      <w:r>
        <w:t>Variance</w:t>
      </w:r>
    </w:p>
    <w:p w14:paraId="11E41C91" w14:textId="77777777" w:rsidR="00195365" w:rsidRDefault="00000000">
      <w:r>
        <w:t>Santard Deviation</w:t>
      </w:r>
    </w:p>
    <w:p w14:paraId="7728A610" w14:textId="77777777" w:rsidR="00195365" w:rsidRDefault="00000000">
      <w:r>
        <w:t>[] Covariance Matrix</w:t>
      </w:r>
    </w:p>
    <w:p w14:paraId="6D77B5A4" w14:textId="77777777" w:rsidR="00195365" w:rsidRDefault="00000000">
      <w:r>
        <w:t>[] Correlation Matrix</w:t>
      </w:r>
    </w:p>
    <w:p w14:paraId="24805455" w14:textId="77777777" w:rsidR="00195365" w:rsidRDefault="00000000">
      <w:r>
        <w:t>Importing necessary Libraries</w:t>
      </w:r>
    </w:p>
    <w:p w14:paraId="6A300F2D" w14:textId="77777777" w:rsidR="00195365" w:rsidRDefault="00000000">
      <w:r>
        <w:t>import pandas as pd</w:t>
      </w:r>
    </w:p>
    <w:p w14:paraId="50C32A6E" w14:textId="77777777" w:rsidR="00195365" w:rsidRDefault="00000000">
      <w:r>
        <w:t>Load datasets</w:t>
      </w:r>
    </w:p>
    <w:p w14:paraId="6A3FAC2E" w14:textId="77777777" w:rsidR="00195365" w:rsidRDefault="00000000">
      <w:r>
        <w:t>iris_df = pd.read_csv('../iris/iris.data', header=None)</w:t>
      </w:r>
      <w:r>
        <w:br/>
        <w:t>iris_df.columns = [</w:t>
      </w:r>
      <w:r>
        <w:br/>
        <w:t xml:space="preserve">    "sepal_length", "sepal_width", "petal_length", "petal_width", "class" </w:t>
      </w:r>
      <w:r>
        <w:br/>
        <w:t>]</w:t>
      </w:r>
      <w:r>
        <w:br/>
        <w:t>iris_df</w:t>
      </w:r>
    </w:p>
    <w:p w14:paraId="27BD41F8" w14:textId="77777777" w:rsidR="00195365" w:rsidRDefault="00000000">
      <w:r>
        <w:t xml:space="preserve">     sepal_length  sepal_width  petal_length  petal_width           class</w:t>
      </w:r>
      <w:r>
        <w:br/>
        <w:t>0             5.1          3.5           1.4          0.2     Iris-setosa</w:t>
      </w:r>
      <w:r>
        <w:br/>
        <w:t>1             4.9          3.0           1.4          0.2     Iris-setosa</w:t>
      </w:r>
      <w:r>
        <w:br/>
        <w:t>2             4.7          3.2           1.3          0.2     Iris-setosa</w:t>
      </w:r>
      <w:r>
        <w:br/>
        <w:t>3             4.6          3.1           1.5          0.2     Iris-setosa</w:t>
      </w:r>
      <w:r>
        <w:br/>
        <w:t>4             5.0          3.6           1.4          0.2     Iris-setosa</w:t>
      </w:r>
      <w:r>
        <w:br/>
        <w:t>..            ...          ...           ...          ...             ...</w:t>
      </w:r>
      <w:r>
        <w:br/>
        <w:t>145           6.7          3.0           5.2          2.3  Iris-virginica</w:t>
      </w:r>
      <w:r>
        <w:br/>
        <w:t>146           6.3          2.5           5.0          1.9  Iris-virginica</w:t>
      </w:r>
      <w:r>
        <w:br/>
        <w:t>147           6.5          3.0           5.2          2.0  Iris-virginica</w:t>
      </w:r>
      <w:r>
        <w:br/>
        <w:t>148           6.2          3.4           5.4          2.3  Iris-virginica</w:t>
      </w:r>
      <w:r>
        <w:br/>
        <w:t>149           5.9          3.0           5.1          1.8  Iris-virginica</w:t>
      </w:r>
      <w:r>
        <w:br/>
      </w:r>
      <w:r>
        <w:br/>
        <w:t>[150 rows x 5 columns]</w:t>
      </w:r>
    </w:p>
    <w:p w14:paraId="22989818" w14:textId="77777777" w:rsidR="00195365" w:rsidRDefault="00000000">
      <w:r>
        <w:lastRenderedPageBreak/>
        <w:t>Handle 'class' attribute which is a categorial data</w:t>
      </w:r>
    </w:p>
    <w:p w14:paraId="530F91C1" w14:textId="77777777" w:rsidR="00195365" w:rsidRDefault="00000000">
      <w:r>
        <w:t># Handling categorical data</w:t>
      </w:r>
      <w:r>
        <w:br/>
      </w:r>
      <w:r>
        <w:br/>
        <w:t># Iris-setosa -&gt; 0</w:t>
      </w:r>
      <w:r>
        <w:br/>
        <w:t>iris_df.loc[iris_df['class'] == 'Iris-setosa', 'class'] = 0</w:t>
      </w:r>
      <w:r>
        <w:br/>
        <w:t># Iris-versicolor -&gt; 1</w:t>
      </w:r>
      <w:r>
        <w:br/>
        <w:t>iris_df.loc[iris_df['class'] == 'Iris-versicolor', 'class'] = 1</w:t>
      </w:r>
      <w:r>
        <w:br/>
        <w:t># Iris-virginica -&gt; 2</w:t>
      </w:r>
      <w:r>
        <w:br/>
        <w:t>iris_df.loc[iris_df['class'] == 'Iris-virginica', 'class'] = 2</w:t>
      </w:r>
      <w:r>
        <w:br/>
      </w:r>
      <w:r>
        <w:br/>
        <w:t>iris_df</w:t>
      </w:r>
    </w:p>
    <w:p w14:paraId="17578C6E" w14:textId="77777777" w:rsidR="00195365" w:rsidRDefault="00000000">
      <w:r>
        <w:t xml:space="preserve">     sepal_length  sepal_width  petal_length  petal_width class</w:t>
      </w:r>
      <w:r>
        <w:br/>
        <w:t>0             5.1          3.5           1.4          0.2     0</w:t>
      </w:r>
      <w:r>
        <w:br/>
        <w:t>1             4.9          3.0           1.4          0.2     0</w:t>
      </w:r>
      <w:r>
        <w:br/>
        <w:t>2             4.7          3.2           1.3          0.2     0</w:t>
      </w:r>
      <w:r>
        <w:br/>
        <w:t>3             4.6          3.1           1.5          0.2     0</w:t>
      </w:r>
      <w:r>
        <w:br/>
        <w:t>4             5.0          3.6           1.4          0.2     0</w:t>
      </w:r>
      <w:r>
        <w:br/>
        <w:t>..            ...          ...           ...          ...   ...</w:t>
      </w:r>
      <w:r>
        <w:br/>
        <w:t>145           6.7          3.0           5.2          2.3     2</w:t>
      </w:r>
      <w:r>
        <w:br/>
        <w:t>146           6.3          2.5           5.0          1.9     2</w:t>
      </w:r>
      <w:r>
        <w:br/>
        <w:t>147           6.5          3.0           5.2          2.0     2</w:t>
      </w:r>
      <w:r>
        <w:br/>
        <w:t>148           6.2          3.4           5.4          2.3     2</w:t>
      </w:r>
      <w:r>
        <w:br/>
        <w:t>149           5.9          3.0           5.1          1.8     2</w:t>
      </w:r>
      <w:r>
        <w:br/>
      </w:r>
      <w:r>
        <w:br/>
        <w:t>[150 rows x 5 columns]</w:t>
      </w:r>
    </w:p>
    <w:p w14:paraId="14B32058" w14:textId="77777777" w:rsidR="00195365" w:rsidRDefault="00000000">
      <w:r>
        <w:t>Compute central tendency (mean, median, mode)</w:t>
      </w:r>
    </w:p>
    <w:p w14:paraId="36EC9547" w14:textId="77777777" w:rsidR="00195365" w:rsidRDefault="00000000">
      <w:r>
        <w:t>mean_values = iris_df.mean()</w:t>
      </w:r>
      <w:r>
        <w:br/>
        <w:t>median_values = iris_df.median()</w:t>
      </w:r>
      <w:r>
        <w:br/>
        <w:t>mode_values = iris_df.mode().iloc[0]  # mode() returns a dataframe, so we take the first row</w:t>
      </w:r>
      <w:r>
        <w:br/>
      </w:r>
      <w:r>
        <w:br/>
        <w:t># Combine them into a single DataFrame</w:t>
      </w:r>
      <w:r>
        <w:br/>
        <w:t>central_tendency_table = pd.DataFrame({</w:t>
      </w:r>
      <w:r>
        <w:br/>
        <w:t xml:space="preserve">    'Mean': mean_values,</w:t>
      </w:r>
      <w:r>
        <w:br/>
        <w:t xml:space="preserve">    'Median': median_values,</w:t>
      </w:r>
      <w:r>
        <w:br/>
        <w:t xml:space="preserve">    'Mode': mode_values</w:t>
      </w:r>
      <w:r>
        <w:br/>
        <w:t>})</w:t>
      </w:r>
      <w:r>
        <w:br/>
      </w:r>
      <w:r>
        <w:br/>
        <w:t># Display the table</w:t>
      </w:r>
      <w:r>
        <w:br/>
        <w:t>central_tendency_table</w:t>
      </w:r>
    </w:p>
    <w:p w14:paraId="2D279F4F" w14:textId="77777777" w:rsidR="00195365" w:rsidRDefault="00000000">
      <w:r>
        <w:lastRenderedPageBreak/>
        <w:t xml:space="preserve">                  Mean Median Mode</w:t>
      </w:r>
      <w:r>
        <w:br/>
        <w:t>sepal_length  5.843333    5.8  5.0</w:t>
      </w:r>
      <w:r>
        <w:br/>
        <w:t>sepal_width      3.054    3.0  3.0</w:t>
      </w:r>
      <w:r>
        <w:br/>
        <w:t>petal_length  3.758667   4.35  1.5</w:t>
      </w:r>
      <w:r>
        <w:br/>
        <w:t>petal_width   1.198667    1.3  0.2</w:t>
      </w:r>
      <w:r>
        <w:br/>
        <w:t>class              1.0    1.0    0</w:t>
      </w:r>
    </w:p>
    <w:p w14:paraId="64175D5C" w14:textId="77777777" w:rsidR="00195365" w:rsidRDefault="00000000">
      <w:r>
        <w:t>Measures of Dispersion (range, quartiles, InterQuartile Ranges, Variance, Standard Deviations)</w:t>
      </w:r>
    </w:p>
    <w:p w14:paraId="6F656D15" w14:textId="77777777" w:rsidR="00195365" w:rsidRDefault="00000000">
      <w:r>
        <w:t>iris_dispersion = iris_df.describe().T</w:t>
      </w:r>
      <w:r>
        <w:br/>
        <w:t>iris_dispersion['IQR'] = iris_dispersion['75%'] - iris_dispersion['25%']</w:t>
      </w:r>
      <w:r>
        <w:br/>
        <w:t>iris_dispersion['Variance'] = iris_dispersion['std'] ** 2</w:t>
      </w:r>
      <w:r>
        <w:br/>
      </w:r>
      <w:r>
        <w:br/>
        <w:t>iris_dispersion</w:t>
      </w:r>
    </w:p>
    <w:p w14:paraId="2116B697" w14:textId="77777777" w:rsidR="00195365" w:rsidRDefault="00000000">
      <w:r>
        <w:t xml:space="preserve">              count      mean       std  min  25%   50%  75%  max  IQR  \</w:t>
      </w:r>
      <w:r>
        <w:br/>
        <w:t xml:space="preserve">sepal_length  150.0  5.843333  0.828066  4.3  5.1  5.80  6.4  7.9  1.3   </w:t>
      </w:r>
      <w:r>
        <w:br/>
        <w:t xml:space="preserve">sepal_width   150.0  3.054000  0.433594  2.0  2.8  3.00  3.3  4.4  0.5   </w:t>
      </w:r>
      <w:r>
        <w:br/>
        <w:t xml:space="preserve">petal_length  150.0  3.758667  1.764420  1.0  1.6  4.35  5.1  6.9  3.5   </w:t>
      </w:r>
      <w:r>
        <w:br/>
        <w:t xml:space="preserve">petal_width   150.0  1.198667  0.763161  0.1  0.3  1.30  1.8  2.5  1.5   </w:t>
      </w:r>
      <w:r>
        <w:br/>
      </w:r>
      <w:r>
        <w:br/>
        <w:t xml:space="preserve">              Variance  </w:t>
      </w:r>
      <w:r>
        <w:br/>
        <w:t xml:space="preserve">sepal_length  0.685694  </w:t>
      </w:r>
      <w:r>
        <w:br/>
        <w:t xml:space="preserve">sepal_width   0.188004  </w:t>
      </w:r>
      <w:r>
        <w:br/>
        <w:t xml:space="preserve">petal_length  3.113179  </w:t>
      </w:r>
      <w:r>
        <w:br/>
        <w:t xml:space="preserve">petal_width   0.582414  </w:t>
      </w:r>
    </w:p>
    <w:p w14:paraId="7F679159" w14:textId="77777777" w:rsidR="00195365" w:rsidRDefault="00000000">
      <w:r>
        <w:t>Compute covariance and correlation matrices</w:t>
      </w:r>
    </w:p>
    <w:p w14:paraId="43400303" w14:textId="77777777" w:rsidR="00195365" w:rsidRDefault="00000000">
      <w:r>
        <w:t>iris_covariance = iris_df.cov()</w:t>
      </w:r>
      <w:r>
        <w:br/>
        <w:t>iris_correlation = iris_df.corr()</w:t>
      </w:r>
    </w:p>
    <w:p w14:paraId="09C0515A" w14:textId="77777777" w:rsidR="00195365" w:rsidRDefault="00000000">
      <w:r>
        <w:t>IRIS Covariance Matrix</w:t>
      </w:r>
    </w:p>
    <w:p w14:paraId="31FD9335" w14:textId="77777777" w:rsidR="00195365" w:rsidRDefault="00000000">
      <w:r>
        <w:t>iris_covariance</w:t>
      </w:r>
    </w:p>
    <w:p w14:paraId="680523DB" w14:textId="77777777" w:rsidR="00195365" w:rsidRDefault="00000000">
      <w:r>
        <w:t xml:space="preserve">              sepal_length  sepal_width  petal_length  petal_width     class</w:t>
      </w:r>
      <w:r>
        <w:br/>
        <w:t>sepal_length      0.685694    -0.039268      1.273682     0.516904  0.530872</w:t>
      </w:r>
      <w:r>
        <w:br/>
        <w:t>sepal_width      -0.039268     0.188004     -0.321713    -0.117981 -0.148993</w:t>
      </w:r>
      <w:r>
        <w:br/>
        <w:t>petal_length      1.273682    -0.321713      3.113179     1.296387  1.371812</w:t>
      </w:r>
      <w:r>
        <w:br/>
        <w:t>petal_width       0.516904    -0.117981      1.296387     0.582414  0.597987</w:t>
      </w:r>
      <w:r>
        <w:br/>
        <w:t>class             0.530872    -0.148993      1.371812     0.597987  0.671141</w:t>
      </w:r>
    </w:p>
    <w:p w14:paraId="283D6CF7" w14:textId="77777777" w:rsidR="00195365" w:rsidRDefault="00000000">
      <w:r>
        <w:t>IRIS Correlation Matrix</w:t>
      </w:r>
    </w:p>
    <w:p w14:paraId="578A027E" w14:textId="77777777" w:rsidR="00195365" w:rsidRDefault="00000000">
      <w:r>
        <w:t>iris_correlation</w:t>
      </w:r>
    </w:p>
    <w:p w14:paraId="648E6F8B" w14:textId="77777777" w:rsidR="00195365" w:rsidRDefault="00000000">
      <w:r>
        <w:lastRenderedPageBreak/>
        <w:t xml:space="preserve">              sepal_length  sepal_width  petal_length  petal_width     class</w:t>
      </w:r>
      <w:r>
        <w:br/>
        <w:t>sepal_length      1.000000    -0.109369      0.871754     0.817954  0.782561</w:t>
      </w:r>
      <w:r>
        <w:br/>
        <w:t>sepal_width      -0.109369     1.000000     -0.420516    -0.356544 -0.419446</w:t>
      </w:r>
      <w:r>
        <w:br/>
        <w:t>petal_length      0.871754    -0.420516      1.000000     0.962757  0.949043</w:t>
      </w:r>
      <w:r>
        <w:br/>
        <w:t>petal_width       0.817954    -0.356544      0.962757     1.000000  0.956464</w:t>
      </w:r>
      <w:r>
        <w:br/>
        <w:t>class             0.782561    -0.419446      0.949043     0.956464  1.000000</w:t>
      </w:r>
    </w:p>
    <w:p w14:paraId="475A042F" w14:textId="77777777" w:rsidR="00195365" w:rsidRDefault="00195365"/>
    <w:p w14:paraId="635F4CFF" w14:textId="77777777" w:rsidR="00195365" w:rsidRDefault="00000000">
      <w:r>
        <w:br w:type="page"/>
      </w:r>
    </w:p>
    <w:p w14:paraId="5A19CF3E" w14:textId="77777777" w:rsidR="00195365" w:rsidRDefault="00000000">
      <w:r>
        <w:lastRenderedPageBreak/>
        <w:t>Data Mining LAB : Experiment 3</w:t>
      </w:r>
    </w:p>
    <w:p w14:paraId="2B3059FD" w14:textId="77777777" w:rsidR="00195365" w:rsidRDefault="00000000">
      <w:r>
        <w:t>Submitted By:</w:t>
      </w:r>
    </w:p>
    <w:p w14:paraId="78F8F7ED" w14:textId="77777777" w:rsidR="00195365" w:rsidRDefault="00000000">
      <w:r>
        <w:t>Name: Debatreya Das</w:t>
      </w:r>
    </w:p>
    <w:p w14:paraId="024C4812" w14:textId="77777777" w:rsidR="00195365" w:rsidRDefault="00195365"/>
    <w:p w14:paraId="43758F83" w14:textId="77777777" w:rsidR="00195365" w:rsidRDefault="00000000">
      <w:r>
        <w:t>Roll No. 12212070</w:t>
      </w:r>
    </w:p>
    <w:p w14:paraId="100F7E8B" w14:textId="77777777" w:rsidR="00195365" w:rsidRDefault="00195365"/>
    <w:p w14:paraId="3D765ED5" w14:textId="77777777" w:rsidR="00195365" w:rsidRDefault="00000000">
      <w:r>
        <w:t>CS A4</w:t>
      </w:r>
    </w:p>
    <w:p w14:paraId="0120DE09" w14:textId="77777777" w:rsidR="00195365" w:rsidRDefault="00195365"/>
    <w:p w14:paraId="64F2ABC6" w14:textId="77777777" w:rsidR="00195365" w:rsidRDefault="00000000">
      <w:r>
        <w:t>Data Mining LAB</w:t>
      </w:r>
    </w:p>
    <w:p w14:paraId="4CB4C716" w14:textId="77777777" w:rsidR="00195365" w:rsidRDefault="00000000">
      <w:r>
        <w:t>Problem Statement</w:t>
      </w:r>
    </w:p>
    <w:p w14:paraId="4E467B78" w14:textId="77777777" w:rsidR="00195365" w:rsidRDefault="00000000">
      <w:r>
        <w:t xml:space="preserve">Select two publically available datasets comprising different types of attributes viz. nominal, ordinal, interval-scaled and ratio-scaled. A dataset must comprise minimally 2 different types of attribute. </w:t>
      </w:r>
    </w:p>
    <w:p w14:paraId="00FB9AB1" w14:textId="77777777" w:rsidR="00195365" w:rsidRDefault="00195365"/>
    <w:p w14:paraId="4F6A2196" w14:textId="77777777" w:rsidR="00195365" w:rsidRDefault="00000000">
      <w:r>
        <w:t>Compute the</w:t>
      </w:r>
    </w:p>
    <w:p w14:paraId="3597548E" w14:textId="77777777" w:rsidR="00195365" w:rsidRDefault="00195365"/>
    <w:p w14:paraId="0993A175" w14:textId="77777777" w:rsidR="00195365" w:rsidRDefault="00000000">
      <w:r>
        <w:t>proximity (similarity and/or dissimilarity) between data points using  following metrics:</w:t>
      </w:r>
    </w:p>
    <w:p w14:paraId="7FA5BF1F" w14:textId="77777777" w:rsidR="00195365" w:rsidRDefault="00000000">
      <w:r>
        <w:t>Simple Matching Coefficient,</w:t>
      </w:r>
    </w:p>
    <w:p w14:paraId="14A1FC41" w14:textId="77777777" w:rsidR="00195365" w:rsidRDefault="00000000">
      <w:r>
        <w:t>Jaccard Coefficient,</w:t>
      </w:r>
    </w:p>
    <w:p w14:paraId="255703FC" w14:textId="77777777" w:rsidR="00195365" w:rsidRDefault="00000000">
      <w:r>
        <w:t>Cosine Similarity,</w:t>
      </w:r>
    </w:p>
    <w:p w14:paraId="1640A122" w14:textId="77777777" w:rsidR="00195365" w:rsidRDefault="00000000">
      <w:r>
        <w:t>Euclidean Distance,</w:t>
      </w:r>
    </w:p>
    <w:p w14:paraId="48724CE0" w14:textId="77777777" w:rsidR="00195365" w:rsidRDefault="00000000">
      <w:r>
        <w:t>Manhattan Distance,</w:t>
      </w:r>
    </w:p>
    <w:p w14:paraId="63FBF7B4" w14:textId="77777777" w:rsidR="00195365" w:rsidRDefault="00000000">
      <w:r>
        <w:t>Supremum Distance, and</w:t>
      </w:r>
    </w:p>
    <w:p w14:paraId="545A956C" w14:textId="77777777" w:rsidR="00195365" w:rsidRDefault="00000000">
      <w:r>
        <w:t>Correlation as similarity metric.</w:t>
      </w:r>
    </w:p>
    <w:p w14:paraId="322332B1" w14:textId="77777777" w:rsidR="00195365" w:rsidRDefault="00195365"/>
    <w:p w14:paraId="0B5C7DB5" w14:textId="77777777" w:rsidR="00195365" w:rsidRDefault="00000000">
      <w:r>
        <w:t>Initially consider each attribute individually for populating corresponding proximity matrix then consider each data object as represented by a vector of mixed attribute types and compute the proximity matrix for your dataset.</w:t>
      </w:r>
    </w:p>
    <w:p w14:paraId="764F2E37" w14:textId="77777777" w:rsidR="00195365" w:rsidRDefault="00195365"/>
    <w:p w14:paraId="56ACED4A" w14:textId="77777777" w:rsidR="00195365" w:rsidRDefault="00000000">
      <w:r>
        <w:t>Discuss your observation regarding applicability of different metric and any pattern prevailing in your data.</w:t>
      </w:r>
    </w:p>
    <w:p w14:paraId="43180CB8" w14:textId="77777777" w:rsidR="00195365" w:rsidRDefault="00000000">
      <w:r>
        <w:t>Datasets used</w:t>
      </w:r>
    </w:p>
    <w:p w14:paraId="0CACCAB6" w14:textId="77777777" w:rsidR="00195365" w:rsidRDefault="00000000">
      <w:r>
        <w:t>ADULT: Adult Dataset (Links Won't Work)</w:t>
      </w:r>
    </w:p>
    <w:p w14:paraId="5BE94FC1" w14:textId="77777777" w:rsidR="00195365" w:rsidRDefault="00000000">
      <w:r>
        <w:t>TITANIC: Titanic Dataset (Links Won’t Work)</w:t>
      </w:r>
    </w:p>
    <w:p w14:paraId="20A57C54" w14:textId="77777777" w:rsidR="00195365" w:rsidRDefault="00000000">
      <w:r>
        <w:t>Code and Output</w:t>
      </w:r>
    </w:p>
    <w:p w14:paraId="079F547F" w14:textId="77777777" w:rsidR="00195365" w:rsidRDefault="00000000">
      <w:r>
        <w:t>Jupyter Notebooks</w:t>
      </w:r>
    </w:p>
    <w:p w14:paraId="06794589" w14:textId="77777777" w:rsidR="00195365" w:rsidRDefault="00000000">
      <w:r>
        <w:t>Simple Matching Coefficient</w:t>
      </w:r>
    </w:p>
    <w:p w14:paraId="756D517D" w14:textId="77777777" w:rsidR="00195365" w:rsidRDefault="00000000">
      <w:r>
        <w:t>Jaccard Coefficient</w:t>
      </w:r>
    </w:p>
    <w:p w14:paraId="7DDC1581" w14:textId="77777777" w:rsidR="00195365" w:rsidRDefault="00000000">
      <w:r>
        <w:t>Cosine Similarity</w:t>
      </w:r>
    </w:p>
    <w:p w14:paraId="7F31E1AE" w14:textId="77777777" w:rsidR="00195365" w:rsidRDefault="00000000">
      <w:r>
        <w:t>Euclidean Distance</w:t>
      </w:r>
    </w:p>
    <w:p w14:paraId="37ABDF1A" w14:textId="77777777" w:rsidR="00195365" w:rsidRDefault="00000000">
      <w:r>
        <w:t>Manhattan Distance</w:t>
      </w:r>
    </w:p>
    <w:p w14:paraId="579AAAE8" w14:textId="77777777" w:rsidR="00195365" w:rsidRDefault="00000000">
      <w:r>
        <w:t>Supremum Distance</w:t>
      </w:r>
    </w:p>
    <w:p w14:paraId="639B648A" w14:textId="77777777" w:rsidR="00195365" w:rsidRDefault="00000000">
      <w:r>
        <w:t>Correlation as similarity metric</w:t>
      </w:r>
    </w:p>
    <w:p w14:paraId="5B6CEF4D" w14:textId="77777777" w:rsidR="00195365" w:rsidRDefault="00000000">
      <w:r>
        <w:t>Observation and Discussion</w:t>
      </w:r>
    </w:p>
    <w:p w14:paraId="7D254FC2" w14:textId="77777777" w:rsidR="00195365" w:rsidRDefault="00000000">
      <w:r>
        <w:t>After computing the proximity metrics:</w:t>
      </w:r>
    </w:p>
    <w:p w14:paraId="1B71D02C" w14:textId="77777777" w:rsidR="00195365" w:rsidRDefault="00195365"/>
    <w:p w14:paraId="784BE3D9" w14:textId="77777777" w:rsidR="00195365" w:rsidRDefault="00000000">
      <w:r>
        <w:t>Simple Matching &amp; Jaccard Coefficients are particularly useful for nominal attributes. SMC includes all matches, while Jaccard focuses only on the presence/absence match.</w:t>
      </w:r>
    </w:p>
    <w:p w14:paraId="1271010F" w14:textId="77777777" w:rsidR="00195365" w:rsidRDefault="00195365"/>
    <w:p w14:paraId="14424E6E" w14:textId="77777777" w:rsidR="00195365" w:rsidRDefault="00000000">
      <w:r>
        <w:t>Euclidean &amp; Manhattan Distances are more sensitive to differences in scale, which is why standardization might be necessary before applying them to attributes with different scales.</w:t>
      </w:r>
    </w:p>
    <w:p w14:paraId="4EC78B5B" w14:textId="77777777" w:rsidR="00195365" w:rsidRDefault="00195365"/>
    <w:p w14:paraId="583A0124" w14:textId="77777777" w:rsidR="00195365" w:rsidRDefault="00000000">
      <w:r>
        <w:t>Cosine Similarity is useful when the magnitude of the data points is irrelevant, focusing purely on the direction of the data points.</w:t>
      </w:r>
    </w:p>
    <w:p w14:paraId="444AAF2C" w14:textId="77777777" w:rsidR="00195365" w:rsidRDefault="00195365"/>
    <w:p w14:paraId="002F16CF" w14:textId="77777777" w:rsidR="00195365" w:rsidRDefault="00000000">
      <w:r>
        <w:lastRenderedPageBreak/>
        <w:t>Supremum Distance is useful when interested in the maximum difference among dimensions, often highlighting outliers.</w:t>
      </w:r>
    </w:p>
    <w:p w14:paraId="298AC54A" w14:textId="77777777" w:rsidR="00195365" w:rsidRDefault="00195365"/>
    <w:p w14:paraId="4BBF634D" w14:textId="77777777" w:rsidR="00195365" w:rsidRDefault="00000000">
      <w:r>
        <w:t>Correlation is apt for understanding linear relationships between attributes, especially in interval or ratio-scaled data.</w:t>
      </w:r>
    </w:p>
    <w:p w14:paraId="08516AC6" w14:textId="77777777" w:rsidR="00195365" w:rsidRDefault="00000000">
      <w:r>
        <w:t>Conclusion</w:t>
      </w:r>
    </w:p>
    <w:p w14:paraId="3679F3B0" w14:textId="77777777" w:rsidR="00195365" w:rsidRDefault="00000000">
      <w:r>
        <w:t>Each proximity metric has its own strengths and is applicable in different contexts based on the type of attributes and the specific analysis goal. Mixed-type datasets, like those in the experiment, require careful selection of proximity metrics to ensure meaningful comparisons.</w:t>
      </w:r>
    </w:p>
    <w:p w14:paraId="7F8684E5" w14:textId="77777777" w:rsidR="00195365" w:rsidRDefault="00195365"/>
    <w:p w14:paraId="66A53CDA" w14:textId="77777777" w:rsidR="00195365" w:rsidRDefault="00000000">
      <w:r>
        <w:t>Simple Matching Coefficient</w:t>
      </w:r>
    </w:p>
    <w:p w14:paraId="6C1C542E" w14:textId="77777777" w:rsidR="00195365" w:rsidRDefault="00000000">
      <w:r>
        <w:t>Simple Matching Coefficient (SMC)</w:t>
      </w:r>
    </w:p>
    <w:p w14:paraId="15D65283" w14:textId="77777777" w:rsidR="00195365" w:rsidRDefault="00000000">
      <w:r>
        <w:t>It is typically used for comparing binary or nominal attributes.</w:t>
      </w:r>
    </w:p>
    <w:p w14:paraId="5A283159" w14:textId="77777777" w:rsidR="00195365" w:rsidRDefault="00000000">
      <w:r>
        <w:t>Importing required Libraries</w:t>
      </w:r>
    </w:p>
    <w:p w14:paraId="52FA014B" w14:textId="77777777" w:rsidR="00195365" w:rsidRDefault="00000000">
      <w:r>
        <w:t>import pandas as pd</w:t>
      </w:r>
      <w:r>
        <w:br/>
        <w:t>import numpy as np</w:t>
      </w:r>
      <w:r>
        <w:br/>
        <w:t>from sklearn.preprocessing import LabelEncoder</w:t>
      </w:r>
    </w:p>
    <w:p w14:paraId="5C106B8B" w14:textId="77777777" w:rsidR="00195365" w:rsidRDefault="00000000">
      <w:r>
        <w:t>Load Datasets</w:t>
      </w:r>
    </w:p>
    <w:p w14:paraId="7CFA9067" w14:textId="77777777" w:rsidR="00195365" w:rsidRDefault="00000000">
      <w:r>
        <w:t># Load datasets</w:t>
      </w:r>
      <w:r>
        <w:br/>
        <w:t>adult_df = pd.read_csv("../adult/adult_trim.data", header=None) # No header</w:t>
      </w:r>
      <w:r>
        <w:br/>
        <w:t>titanic_df = pd.read_csv('../titanic/train.csv') # Has header</w:t>
      </w:r>
      <w:r>
        <w:br/>
      </w:r>
      <w:r>
        <w:br/>
        <w:t># Rename columns for clarity</w:t>
      </w:r>
      <w:r>
        <w:br/>
        <w:t xml:space="preserve">adult_df.columns = ["age", "workclass", "fnlwgt", "education", "education_num", </w:t>
      </w:r>
      <w:r>
        <w:br/>
        <w:t xml:space="preserve">                    "marital_status", "occupation", "relationship", "race", "sex", </w:t>
      </w:r>
      <w:r>
        <w:br/>
        <w:t xml:space="preserve">                    "capital_gain", "capital_loss", "hours_per_week", "native_country", "income"]</w:t>
      </w:r>
      <w:r>
        <w:br/>
        <w:t>adult_df.dropna(inplace=True)</w:t>
      </w:r>
    </w:p>
    <w:p w14:paraId="3382C89D" w14:textId="77777777" w:rsidR="00195365" w:rsidRDefault="00000000">
      <w:r>
        <w:t>adult_df</w:t>
      </w:r>
    </w:p>
    <w:p w14:paraId="3B56F8FD" w14:textId="77777777" w:rsidR="00195365" w:rsidRDefault="00000000">
      <w:r>
        <w:t xml:space="preserve">    age          workclass  fnlwgt      education  education_num  \</w:t>
      </w:r>
      <w:r>
        <w:br/>
        <w:t xml:space="preserve">0    39          State-gov   77516      Bachelors             13   </w:t>
      </w:r>
      <w:r>
        <w:br/>
        <w:t xml:space="preserve">1    50   Self-emp-not-inc   83311      Bachelors             13   </w:t>
      </w:r>
      <w:r>
        <w:br/>
        <w:t xml:space="preserve">2    38            Private  215646        HS-grad              9   </w:t>
      </w:r>
      <w:r>
        <w:br/>
        <w:t xml:space="preserve">3    53            Private  234721           11th              7   </w:t>
      </w:r>
      <w:r>
        <w:br/>
      </w:r>
      <w:r>
        <w:lastRenderedPageBreak/>
        <w:t xml:space="preserve">4    28            Private  338409      Bachelors             13   </w:t>
      </w:r>
      <w:r>
        <w:br/>
        <w:t xml:space="preserve">..  ...                ...     ...            ...            ...   </w:t>
      </w:r>
      <w:r>
        <w:br/>
        <w:t xml:space="preserve">95   29          Local-gov  115585   Some-college             10   </w:t>
      </w:r>
      <w:r>
        <w:br/>
        <w:t xml:space="preserve">96   48   Self-emp-not-inc  191277      Doctorate             16   </w:t>
      </w:r>
      <w:r>
        <w:br/>
        <w:t xml:space="preserve">97   37            Private  202683   Some-college             10   </w:t>
      </w:r>
      <w:r>
        <w:br/>
        <w:t xml:space="preserve">98   48            Private  171095     Assoc-acdm             12   </w:t>
      </w:r>
      <w:r>
        <w:br/>
        <w:t xml:space="preserve">99   32        Federal-gov  249409        HS-grad              9   </w:t>
      </w:r>
      <w:r>
        <w:br/>
      </w:r>
      <w:r>
        <w:br/>
        <w:t xml:space="preserve">         marital_status          occupation    relationship    race      sex  \</w:t>
      </w:r>
      <w:r>
        <w:br/>
        <w:t xml:space="preserve">0         Never-married        Adm-clerical   Not-in-family   White     Male   </w:t>
      </w:r>
      <w:r>
        <w:br/>
        <w:t xml:space="preserve">1    Married-civ-spouse     Exec-managerial         Husband   White     Male   </w:t>
      </w:r>
      <w:r>
        <w:br/>
        <w:t xml:space="preserve">2              Divorced   Handlers-cleaners   Not-in-family   White     Male   </w:t>
      </w:r>
      <w:r>
        <w:br/>
        <w:t xml:space="preserve">3    Married-civ-spouse   Handlers-cleaners         Husband   Black     Male   </w:t>
      </w:r>
      <w:r>
        <w:br/>
        <w:t xml:space="preserve">4    Married-civ-spouse      Prof-specialty            Wife   Black   Female   </w:t>
      </w:r>
      <w:r>
        <w:br/>
        <w:t xml:space="preserve">..                  ...                 ...             ...     ...      ...   </w:t>
      </w:r>
      <w:r>
        <w:br/>
        <w:t xml:space="preserve">95        Never-married   Handlers-cleaners   Not-in-family   White     Male   </w:t>
      </w:r>
      <w:r>
        <w:br/>
        <w:t xml:space="preserve">96   Married-civ-spouse      Prof-specialty         Husband   White     Male   </w:t>
      </w:r>
      <w:r>
        <w:br/>
        <w:t xml:space="preserve">97   Married-civ-spouse               Sales         Husband   White     Male   </w:t>
      </w:r>
      <w:r>
        <w:br/>
        <w:t xml:space="preserve">98             Divorced     Exec-managerial       Unmarried   White   Female   </w:t>
      </w:r>
      <w:r>
        <w:br/>
        <w:t xml:space="preserve">99        Never-married       Other-service       Own-child   Black     Male   </w:t>
      </w:r>
      <w:r>
        <w:br/>
      </w:r>
      <w:r>
        <w:br/>
        <w:t xml:space="preserve">    capital_gain  capital_loss  hours_per_week  native_country  income  </w:t>
      </w:r>
      <w:r>
        <w:br/>
        <w:t xml:space="preserve">0           2174             0              40   United-States   &lt;=50K  </w:t>
      </w:r>
      <w:r>
        <w:br/>
        <w:t xml:space="preserve">1              0             0              13   United-States   &lt;=50K  </w:t>
      </w:r>
      <w:r>
        <w:br/>
        <w:t xml:space="preserve">2              0             0              40   United-States   &lt;=50K  </w:t>
      </w:r>
      <w:r>
        <w:br/>
        <w:t xml:space="preserve">3              0             0              40   United-States   &lt;=50K  </w:t>
      </w:r>
      <w:r>
        <w:br/>
        <w:t xml:space="preserve">4              0             0              40            Cuba   &lt;=50K  </w:t>
      </w:r>
      <w:r>
        <w:br/>
        <w:t xml:space="preserve">..           ...           ...             ...             ...     ...  </w:t>
      </w:r>
      <w:r>
        <w:br/>
        <w:t xml:space="preserve">95             0             0              50   United-States   &lt;=50K  </w:t>
      </w:r>
      <w:r>
        <w:br/>
        <w:t xml:space="preserve">96             0          1902              60   United-States    &gt;50K  </w:t>
      </w:r>
      <w:r>
        <w:br/>
        <w:t xml:space="preserve">97             0             0              48   United-States    &gt;50K  </w:t>
      </w:r>
      <w:r>
        <w:br/>
        <w:t xml:space="preserve">98             0             0              40         England   &lt;=50K  </w:t>
      </w:r>
      <w:r>
        <w:br/>
        <w:t xml:space="preserve">99             0             0              40   United-States   &lt;=50K  </w:t>
      </w:r>
      <w:r>
        <w:br/>
      </w:r>
      <w:r>
        <w:br/>
        <w:t>[100 rows x 15 columns]</w:t>
      </w:r>
    </w:p>
    <w:p w14:paraId="129AE678" w14:textId="77777777" w:rsidR="00195365" w:rsidRDefault="00000000">
      <w:r>
        <w:t>titanic_df</w:t>
      </w:r>
    </w:p>
    <w:p w14:paraId="5B8833ED" w14:textId="77777777" w:rsidR="00195365" w:rsidRDefault="00000000">
      <w:r>
        <w:t xml:space="preserve">     PassengerId  Survived  Pclass  \</w:t>
      </w:r>
      <w:r>
        <w:br/>
        <w:t xml:space="preserve">0              1         0       3   </w:t>
      </w:r>
      <w:r>
        <w:br/>
        <w:t xml:space="preserve">1              2         1       1   </w:t>
      </w:r>
      <w:r>
        <w:br/>
        <w:t xml:space="preserve">2              3         1       3   </w:t>
      </w:r>
      <w:r>
        <w:br/>
        <w:t xml:space="preserve">3              4         1       1   </w:t>
      </w:r>
      <w:r>
        <w:br/>
        <w:t xml:space="preserve">4              5         0       3   </w:t>
      </w:r>
      <w:r>
        <w:br/>
      </w:r>
      <w:r>
        <w:lastRenderedPageBreak/>
        <w:t xml:space="preserve">..           ...       ...     ...   </w:t>
      </w:r>
      <w:r>
        <w:br/>
        <w:t xml:space="preserve">886          887         0       2   </w:t>
      </w:r>
      <w:r>
        <w:br/>
        <w:t xml:space="preserve">887          888         1       1   </w:t>
      </w:r>
      <w:r>
        <w:br/>
        <w:t xml:space="preserve">888          889         0       3   </w:t>
      </w:r>
      <w:r>
        <w:br/>
        <w:t xml:space="preserve">889          890         1       1   </w:t>
      </w:r>
      <w:r>
        <w:br/>
        <w:t xml:space="preserve">890          891         0       3   </w:t>
      </w:r>
      <w:r>
        <w:br/>
      </w:r>
      <w:r>
        <w:br/>
        <w:t xml:space="preserve">                                                  Name     Sex   Age  SibSp  \</w:t>
      </w:r>
      <w:r>
        <w:br/>
        <w:t xml:space="preserve">0                              Braund, Mr. Owen Harris    male  22.0      1   </w:t>
      </w:r>
      <w:r>
        <w:br/>
        <w:t xml:space="preserve">1    Cumings, Mrs. John Bradley (Florence Briggs Th...  female  38.0      1   </w:t>
      </w:r>
      <w:r>
        <w:br/>
        <w:t xml:space="preserve">2                               Heikkinen, Miss. Laina  female  26.0      0   </w:t>
      </w:r>
      <w:r>
        <w:br/>
        <w:t xml:space="preserve">3         Futrelle, Mrs. Jacques Heath (Lily May Peel)  female  35.0      1   </w:t>
      </w:r>
      <w:r>
        <w:br/>
        <w:t xml:space="preserve">4                             Allen, Mr. William Henry    male  35.0      0   </w:t>
      </w:r>
      <w:r>
        <w:br/>
        <w:t xml:space="preserve">..                                                 ...     ...   ...    ...   </w:t>
      </w:r>
      <w:r>
        <w:br/>
        <w:t xml:space="preserve">886                              Montvila, Rev. Juozas    male  27.0      0   </w:t>
      </w:r>
      <w:r>
        <w:br/>
        <w:t xml:space="preserve">887                       Graham, Miss. Margaret Edith  female  19.0      0   </w:t>
      </w:r>
      <w:r>
        <w:br/>
        <w:t xml:space="preserve">888           Johnston, Miss. Catherine Helen "Carrie"  female   NaN      1   </w:t>
      </w:r>
      <w:r>
        <w:br/>
        <w:t xml:space="preserve">889                              Behr, Mr. Karl Howell    male  26.0      0   </w:t>
      </w:r>
      <w:r>
        <w:br/>
        <w:t xml:space="preserve">890                                Dooley, Mr. Patrick    male  32.0      0   </w:t>
      </w:r>
      <w:r>
        <w:br/>
      </w:r>
      <w:r>
        <w:br/>
        <w:t xml:space="preserve">     Parch            Ticket     Fare Cabin Embarked  </w:t>
      </w:r>
      <w:r>
        <w:br/>
        <w:t xml:space="preserve">0        0         A/5 21171   7.2500   NaN        S  </w:t>
      </w:r>
      <w:r>
        <w:br/>
        <w:t xml:space="preserve">1        0          PC 17599  71.2833   C85        C  </w:t>
      </w:r>
      <w:r>
        <w:br/>
        <w:t xml:space="preserve">2        0  STON/O2. 3101282   7.9250   NaN        S  </w:t>
      </w:r>
      <w:r>
        <w:br/>
        <w:t xml:space="preserve">3        0            113803  53.1000  C123        S  </w:t>
      </w:r>
      <w:r>
        <w:br/>
        <w:t xml:space="preserve">4        0            373450   8.0500   NaN        S  </w:t>
      </w:r>
      <w:r>
        <w:br/>
        <w:t xml:space="preserve">..     ...               ...      ...   ...      ...  </w:t>
      </w:r>
      <w:r>
        <w:br/>
        <w:t xml:space="preserve">886      0            211536  13.0000   NaN        S  </w:t>
      </w:r>
      <w:r>
        <w:br/>
        <w:t xml:space="preserve">887      0            112053  30.0000   B42        S  </w:t>
      </w:r>
      <w:r>
        <w:br/>
        <w:t xml:space="preserve">888      2        W./C. 6607  23.4500   NaN        S  </w:t>
      </w:r>
      <w:r>
        <w:br/>
        <w:t xml:space="preserve">889      0            111369  30.0000  C148        C  </w:t>
      </w:r>
      <w:r>
        <w:br/>
        <w:t xml:space="preserve">890      0            370376   7.7500   NaN        Q  </w:t>
      </w:r>
      <w:r>
        <w:br/>
      </w:r>
      <w:r>
        <w:br/>
        <w:t>[891 rows x 12 columns]</w:t>
      </w:r>
    </w:p>
    <w:p w14:paraId="133CFCFE" w14:textId="77777777" w:rsidR="00195365" w:rsidRDefault="00000000">
      <w:r>
        <w:t>Select relevant columns from Adult dataset (mix of nominal and ratio-scaled)</w:t>
      </w:r>
    </w:p>
    <w:p w14:paraId="25C25359" w14:textId="77777777" w:rsidR="00195365" w:rsidRDefault="00000000">
      <w:r>
        <w:t>adult_df = adult_df[["age", "workclass", "education", "education_num", "sex"]]</w:t>
      </w:r>
      <w:r>
        <w:br/>
      </w:r>
      <w:r>
        <w:br/>
        <w:t>adult_df</w:t>
      </w:r>
    </w:p>
    <w:p w14:paraId="2B044437" w14:textId="77777777" w:rsidR="00195365" w:rsidRDefault="00000000">
      <w:r>
        <w:t xml:space="preserve">    age          workclass      education  education_num      sex</w:t>
      </w:r>
      <w:r>
        <w:br/>
        <w:t>0    39          State-gov      Bachelors             13     Male</w:t>
      </w:r>
      <w:r>
        <w:br/>
        <w:t>1    50   Self-emp-not-inc      Bachelors             13     Male</w:t>
      </w:r>
      <w:r>
        <w:br/>
      </w:r>
      <w:r>
        <w:lastRenderedPageBreak/>
        <w:t>2    38            Private        HS-grad              9     Male</w:t>
      </w:r>
      <w:r>
        <w:br/>
        <w:t>3    53            Private           11th              7     Male</w:t>
      </w:r>
      <w:r>
        <w:br/>
        <w:t>4    28            Private      Bachelors             13   Female</w:t>
      </w:r>
      <w:r>
        <w:br/>
        <w:t>..  ...                ...            ...            ...      ...</w:t>
      </w:r>
      <w:r>
        <w:br/>
        <w:t>95   29          Local-gov   Some-college             10     Male</w:t>
      </w:r>
      <w:r>
        <w:br/>
        <w:t>96   48   Self-emp-not-inc      Doctorate             16     Male</w:t>
      </w:r>
      <w:r>
        <w:br/>
        <w:t>97   37            Private   Some-college             10     Male</w:t>
      </w:r>
      <w:r>
        <w:br/>
        <w:t>98   48            Private     Assoc-acdm             12   Female</w:t>
      </w:r>
      <w:r>
        <w:br/>
        <w:t>99   32        Federal-gov        HS-grad              9     Male</w:t>
      </w:r>
      <w:r>
        <w:br/>
      </w:r>
      <w:r>
        <w:br/>
        <w:t>[100 rows x 5 columns]</w:t>
      </w:r>
    </w:p>
    <w:p w14:paraId="5DB9C560" w14:textId="77777777" w:rsidR="00195365" w:rsidRDefault="00000000">
      <w:r>
        <w:t>Encode nominal attributes as integers for processing</w:t>
      </w:r>
    </w:p>
    <w:p w14:paraId="3AD5D415" w14:textId="77777777" w:rsidR="00195365" w:rsidRDefault="00000000">
      <w:r>
        <w:t>label_encoders = {}</w:t>
      </w:r>
      <w:r>
        <w:br/>
        <w:t>for column in adult_df.columns:</w:t>
      </w:r>
      <w:r>
        <w:br/>
        <w:t xml:space="preserve">    if adult_df[column].dtype == object:</w:t>
      </w:r>
      <w:r>
        <w:br/>
        <w:t xml:space="preserve">        le = LabelEncoder()</w:t>
      </w:r>
      <w:r>
        <w:br/>
        <w:t xml:space="preserve">        adult_df[column] = le.fit_transform(adult_df[column])</w:t>
      </w:r>
      <w:r>
        <w:br/>
        <w:t xml:space="preserve">        label_encoders[column] = le</w:t>
      </w:r>
      <w:r>
        <w:br/>
      </w:r>
      <w:r>
        <w:br/>
        <w:t>adult_df</w:t>
      </w:r>
    </w:p>
    <w:p w14:paraId="38360C29" w14:textId="77777777" w:rsidR="00195365" w:rsidRDefault="00000000">
      <w:r>
        <w:t xml:space="preserve">C:\Users\debat\AppData\Local\Temp\ipykernel_12436\183426126.py:5: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r>
        <w:br/>
        <w:t xml:space="preserve">C:\Users\debat\AppData\Local\Temp\ipykernel_12436\183426126.py:5: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r>
        <w:br/>
        <w:t xml:space="preserve">C:\Users\debat\AppData\Local\Temp\ipykernel_12436\183426126.py:5: SettingWithCopyWarning: </w:t>
      </w:r>
      <w:r>
        <w:br/>
        <w:t>A value is trying to be set on a copy of a slice from a DataFrame.</w:t>
      </w:r>
      <w:r>
        <w:br/>
        <w:t>Try using .loc[row_indexer,col_indexer] = value instead</w:t>
      </w:r>
      <w:r>
        <w:br/>
      </w:r>
      <w:r>
        <w:br/>
      </w:r>
      <w:r>
        <w:lastRenderedPageBreak/>
        <w:t>See the caveats in the documentation: https://pandas.pydata.org/pandas-docs/stable/user_guide/indexing.html#returning-a-view-versus-a-copy</w:t>
      </w:r>
      <w:r>
        <w:br/>
        <w:t xml:space="preserve">  adult_df[column] = le.fit_transform(adult_df[column])</w:t>
      </w:r>
    </w:p>
    <w:p w14:paraId="0C7D5544" w14:textId="77777777" w:rsidR="00195365" w:rsidRDefault="00000000">
      <w:r>
        <w:t xml:space="preserve">    age  workclass  education  education_num  sex</w:t>
      </w:r>
      <w:r>
        <w:br/>
        <w:t>0    39          6          7             13    1</w:t>
      </w:r>
      <w:r>
        <w:br/>
        <w:t>1    50          5          7             13    1</w:t>
      </w:r>
      <w:r>
        <w:br/>
        <w:t>2    38          3          9              9    1</w:t>
      </w:r>
      <w:r>
        <w:br/>
        <w:t>3    53          3          1              7    1</w:t>
      </w:r>
      <w:r>
        <w:br/>
        <w:t>4    28          3          7             13    0</w:t>
      </w:r>
      <w:r>
        <w:br/>
        <w:t>..  ...        ...        ...            ...  ...</w:t>
      </w:r>
      <w:r>
        <w:br/>
        <w:t>95   29          2         12             10    1</w:t>
      </w:r>
      <w:r>
        <w:br/>
        <w:t>96   48          5          8             16    1</w:t>
      </w:r>
      <w:r>
        <w:br/>
        <w:t>97   37          3         12             10    1</w:t>
      </w:r>
      <w:r>
        <w:br/>
        <w:t>98   48          3          5             12    0</w:t>
      </w:r>
      <w:r>
        <w:br/>
        <w:t>99   32          1          9              9    1</w:t>
      </w:r>
      <w:r>
        <w:br/>
      </w:r>
      <w:r>
        <w:br/>
        <w:t>[100 rows x 5 columns]</w:t>
      </w:r>
    </w:p>
    <w:p w14:paraId="3F3CD969" w14:textId="77777777" w:rsidR="00195365" w:rsidRDefault="00000000">
      <w:r>
        <w:t>Clean and preprocess Titanic dataset</w:t>
      </w:r>
    </w:p>
    <w:p w14:paraId="1C6D6478" w14:textId="77777777" w:rsidR="00195365" w:rsidRDefault="00000000">
      <w:r>
        <w:t>titanic_df.dropna(inplace=True)</w:t>
      </w:r>
      <w:r>
        <w:br/>
        <w:t>titanic_df</w:t>
      </w:r>
    </w:p>
    <w:p w14:paraId="2BB40279" w14:textId="77777777" w:rsidR="00195365" w:rsidRDefault="00000000">
      <w:r>
        <w:t xml:space="preserve">     PassengerId  Survived  Pclass  \</w:t>
      </w:r>
      <w:r>
        <w:br/>
        <w:t xml:space="preserve">1              2         1       1   </w:t>
      </w:r>
      <w:r>
        <w:br/>
        <w:t xml:space="preserve">3              4         1       1   </w:t>
      </w:r>
      <w:r>
        <w:br/>
        <w:t xml:space="preserve">6              7         0       1   </w:t>
      </w:r>
      <w:r>
        <w:br/>
        <w:t xml:space="preserve">10            11         1       3   </w:t>
      </w:r>
      <w:r>
        <w:br/>
        <w:t xml:space="preserve">11            12         1       1   </w:t>
      </w:r>
      <w:r>
        <w:br/>
        <w:t xml:space="preserve">..           ...       ...     ...   </w:t>
      </w:r>
      <w:r>
        <w:br/>
        <w:t xml:space="preserve">871          872         1       1   </w:t>
      </w:r>
      <w:r>
        <w:br/>
        <w:t xml:space="preserve">872          873         0       1   </w:t>
      </w:r>
      <w:r>
        <w:br/>
        <w:t xml:space="preserve">879          880         1       1   </w:t>
      </w:r>
      <w:r>
        <w:br/>
        <w:t xml:space="preserve">887          888         1       1   </w:t>
      </w:r>
      <w:r>
        <w:br/>
        <w:t xml:space="preserve">889          890         1       1   </w:t>
      </w:r>
      <w:r>
        <w:br/>
      </w:r>
      <w:r>
        <w:br/>
        <w:t xml:space="preserve">                                                  Name     Sex   Age  SibSp  \</w:t>
      </w:r>
      <w:r>
        <w:br/>
        <w:t xml:space="preserve">1    Cumings, Mrs. John Bradley (Florence Briggs Th...  female  38.0      1   </w:t>
      </w:r>
      <w:r>
        <w:br/>
        <w:t xml:space="preserve">3         Futrelle, Mrs. Jacques Heath (Lily May Peel)  female  35.0      1   </w:t>
      </w:r>
      <w:r>
        <w:br/>
        <w:t xml:space="preserve">6                              McCarthy, Mr. Timothy J    male  54.0      0   </w:t>
      </w:r>
      <w:r>
        <w:br/>
        <w:t xml:space="preserve">10                     Sandstrom, Miss. Marguerite Rut  female   4.0      1   </w:t>
      </w:r>
      <w:r>
        <w:br/>
        <w:t xml:space="preserve">11                            Bonnell, Miss. Elizabeth  female  58.0      0   </w:t>
      </w:r>
      <w:r>
        <w:br/>
        <w:t xml:space="preserve">..                                                 ...     ...   ...    ...   </w:t>
      </w:r>
      <w:r>
        <w:br/>
        <w:t xml:space="preserve">871   Beckwith, Mrs. Richard Leonard (Sallie Monypeny)  female  47.0      1   </w:t>
      </w:r>
      <w:r>
        <w:br/>
      </w:r>
      <w:r>
        <w:lastRenderedPageBreak/>
        <w:t xml:space="preserve">872                           Carlsson, Mr. Frans Olof    male  33.0      0   </w:t>
      </w:r>
      <w:r>
        <w:br/>
        <w:t xml:space="preserve">879      Potter, Mrs. Thomas Jr (Lily Alexenia Wilson)  female  56.0      0   </w:t>
      </w:r>
      <w:r>
        <w:br/>
        <w:t xml:space="preserve">887                       Graham, Miss. Margaret Edith  female  19.0      0   </w:t>
      </w:r>
      <w:r>
        <w:br/>
        <w:t xml:space="preserve">889                              Behr, Mr. Karl Howell    male  26.0      0   </w:t>
      </w:r>
      <w:r>
        <w:br/>
      </w:r>
      <w:r>
        <w:br/>
        <w:t xml:space="preserve">     Parch    Ticket     Fare        Cabin Embarked  </w:t>
      </w:r>
      <w:r>
        <w:br/>
        <w:t xml:space="preserve">1        0  PC 17599  71.2833          C85        C  </w:t>
      </w:r>
      <w:r>
        <w:br/>
        <w:t xml:space="preserve">3        0    113803  53.1000         C123        S  </w:t>
      </w:r>
      <w:r>
        <w:br/>
        <w:t xml:space="preserve">6        0     17463  51.8625          E46        S  </w:t>
      </w:r>
      <w:r>
        <w:br/>
        <w:t xml:space="preserve">10       1   PP 9549  16.7000           G6        S  </w:t>
      </w:r>
      <w:r>
        <w:br/>
        <w:t xml:space="preserve">11       0    113783  26.5500         C103        S  </w:t>
      </w:r>
      <w:r>
        <w:br/>
        <w:t xml:space="preserve">..     ...       ...      ...          ...      ...  </w:t>
      </w:r>
      <w:r>
        <w:br/>
        <w:t xml:space="preserve">871      1     11751  52.5542          D35        S  </w:t>
      </w:r>
      <w:r>
        <w:br/>
        <w:t xml:space="preserve">872      0       695   5.0000  B51 B53 B55        S  </w:t>
      </w:r>
      <w:r>
        <w:br/>
        <w:t xml:space="preserve">879      1     11767  83.1583          C50        C  </w:t>
      </w:r>
      <w:r>
        <w:br/>
        <w:t xml:space="preserve">887      0    112053  30.0000          B42        S  </w:t>
      </w:r>
      <w:r>
        <w:br/>
        <w:t xml:space="preserve">889      0    111369  30.0000         C148        C  </w:t>
      </w:r>
      <w:r>
        <w:br/>
      </w:r>
      <w:r>
        <w:br/>
        <w:t>[183 rows x 12 columns]</w:t>
      </w:r>
    </w:p>
    <w:p w14:paraId="33CF9C3F" w14:textId="77777777" w:rsidR="00195365" w:rsidRDefault="00000000">
      <w:r>
        <w:t>Select relevant columns from Titanic dataset (mix of nominal and ratio-scaled)</w:t>
      </w:r>
    </w:p>
    <w:p w14:paraId="3EA9F0E2" w14:textId="77777777" w:rsidR="00195365" w:rsidRDefault="00000000">
      <w:r>
        <w:t>titanic_df = titanic_df[["Age", "Sex", "Pclass", "Fare", "Embarked"]]</w:t>
      </w:r>
      <w:r>
        <w:br/>
        <w:t>titanic_df</w:t>
      </w:r>
    </w:p>
    <w:p w14:paraId="188AD955" w14:textId="77777777" w:rsidR="00195365" w:rsidRDefault="00000000">
      <w:r>
        <w:t xml:space="preserve">      Age     Sex  Pclass     Fare Embarked</w:t>
      </w:r>
      <w:r>
        <w:br/>
        <w:t>1    38.0  female       1  71.2833        C</w:t>
      </w:r>
      <w:r>
        <w:br/>
        <w:t>3    35.0  female       1  53.1000        S</w:t>
      </w:r>
      <w:r>
        <w:br/>
        <w:t>6    54.0    male       1  51.8625        S</w:t>
      </w:r>
      <w:r>
        <w:br/>
        <w:t>10    4.0  female       3  16.7000        S</w:t>
      </w:r>
      <w:r>
        <w:br/>
        <w:t>11   58.0  female       1  26.5500        S</w:t>
      </w:r>
      <w:r>
        <w:br/>
        <w:t>..    ...     ...     ...      ...      ...</w:t>
      </w:r>
      <w:r>
        <w:br/>
        <w:t>871  47.0  female       1  52.5542        S</w:t>
      </w:r>
      <w:r>
        <w:br/>
        <w:t>872  33.0    male       1   5.0000        S</w:t>
      </w:r>
      <w:r>
        <w:br/>
        <w:t>879  56.0  female       1  83.1583        C</w:t>
      </w:r>
      <w:r>
        <w:br/>
        <w:t>887  19.0  female       1  30.0000        S</w:t>
      </w:r>
      <w:r>
        <w:br/>
        <w:t>889  26.0    male       1  30.0000        C</w:t>
      </w:r>
      <w:r>
        <w:br/>
      </w:r>
      <w:r>
        <w:br/>
        <w:t>[183 rows x 5 columns]</w:t>
      </w:r>
    </w:p>
    <w:p w14:paraId="21C05371" w14:textId="77777777" w:rsidR="00195365" w:rsidRDefault="00000000">
      <w:r>
        <w:t>Encode Nominal as Integers for processing</w:t>
      </w:r>
    </w:p>
    <w:p w14:paraId="6A4DED6A" w14:textId="77777777" w:rsidR="00195365" w:rsidRDefault="00000000">
      <w:r>
        <w:t>label_encoders_titanic = {}</w:t>
      </w:r>
      <w:r>
        <w:br/>
        <w:t>for column in titanic_df.columns:</w:t>
      </w:r>
      <w:r>
        <w:br/>
        <w:t xml:space="preserve">    if titanic_df[column].dtype == object:</w:t>
      </w:r>
      <w:r>
        <w:br/>
      </w:r>
      <w:r>
        <w:lastRenderedPageBreak/>
        <w:t xml:space="preserve">        le = LabelEncoder()</w:t>
      </w:r>
      <w:r>
        <w:br/>
        <w:t xml:space="preserve">        titanic_df[column] = le.fit_transform(titanic_df[column])</w:t>
      </w:r>
      <w:r>
        <w:br/>
        <w:t xml:space="preserve">        label_encoders[column] = le</w:t>
      </w:r>
      <w:r>
        <w:br/>
      </w:r>
      <w:r>
        <w:br/>
        <w:t>titanic_df</w:t>
      </w:r>
    </w:p>
    <w:p w14:paraId="4A99F3C4" w14:textId="77777777" w:rsidR="00195365" w:rsidRDefault="00000000">
      <w:r>
        <w:t xml:space="preserve">C:\Users\debat\AppData\Local\Temp\ipykernel_12436\3305425594.py:5: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titanic_df[column] = le.fit_transform(titanic_df[column])</w:t>
      </w:r>
      <w:r>
        <w:br/>
        <w:t xml:space="preserve">C:\Users\debat\AppData\Local\Temp\ipykernel_12436\3305425594.py:5: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titanic_df[column] = le.fit_transform(titanic_df[column])</w:t>
      </w:r>
    </w:p>
    <w:p w14:paraId="0F299480" w14:textId="77777777" w:rsidR="00195365" w:rsidRDefault="00000000">
      <w:r>
        <w:t xml:space="preserve">      Age  Sex  Pclass     Fare  Embarked</w:t>
      </w:r>
      <w:r>
        <w:br/>
        <w:t>1    38.0    0       1  71.2833         0</w:t>
      </w:r>
      <w:r>
        <w:br/>
        <w:t>3    35.0    0       1  53.1000         2</w:t>
      </w:r>
      <w:r>
        <w:br/>
        <w:t>6    54.0    1       1  51.8625         2</w:t>
      </w:r>
      <w:r>
        <w:br/>
        <w:t>10    4.0    0       3  16.7000         2</w:t>
      </w:r>
      <w:r>
        <w:br/>
        <w:t>11   58.0    0       1  26.5500         2</w:t>
      </w:r>
      <w:r>
        <w:br/>
        <w:t>..    ...  ...     ...      ...       ...</w:t>
      </w:r>
      <w:r>
        <w:br/>
        <w:t>871  47.0    0       1  52.5542         2</w:t>
      </w:r>
      <w:r>
        <w:br/>
        <w:t>872  33.0    1       1   5.0000         2</w:t>
      </w:r>
      <w:r>
        <w:br/>
        <w:t>879  56.0    0       1  83.1583         0</w:t>
      </w:r>
      <w:r>
        <w:br/>
        <w:t>887  19.0    0       1  30.0000         2</w:t>
      </w:r>
      <w:r>
        <w:br/>
        <w:t>889  26.0    1       1  30.0000         0</w:t>
      </w:r>
      <w:r>
        <w:br/>
      </w:r>
      <w:r>
        <w:br/>
        <w:t>[183 rows x 5 columns]</w:t>
      </w:r>
    </w:p>
    <w:p w14:paraId="4932B45D" w14:textId="77777777" w:rsidR="00195365" w:rsidRDefault="00000000">
      <w:r>
        <w:t>Combine the datasets into a list for further processing</w:t>
      </w:r>
    </w:p>
    <w:p w14:paraId="393E20AA" w14:textId="77777777" w:rsidR="00195365" w:rsidRDefault="00000000">
      <w:r>
        <w:br/>
        <w:t># Combine the datasets into a list for further processing</w:t>
      </w:r>
      <w:r>
        <w:br/>
        <w:t>datasets = {</w:t>
      </w:r>
      <w:r>
        <w:br/>
        <w:t xml:space="preserve">    "Adult Dataset": adult_df,</w:t>
      </w:r>
      <w:r>
        <w:br/>
      </w:r>
      <w:r>
        <w:lastRenderedPageBreak/>
        <w:t xml:space="preserve">    "Titanic Dataset": titanic_df</w:t>
      </w:r>
      <w:r>
        <w:br/>
        <w:t>}</w:t>
      </w:r>
    </w:p>
    <w:p w14:paraId="1F77DB2C" w14:textId="77777777" w:rsidR="00195365" w:rsidRDefault="00000000">
      <w:r>
        <w:t>Code to Calculate SMC</w:t>
      </w:r>
    </w:p>
    <w:p w14:paraId="541FF06A" w14:textId="77777777" w:rsidR="00195365" w:rsidRDefault="00000000">
      <w:r>
        <w:t>def simple_matching_coefficient(a, b):</w:t>
      </w:r>
      <w:r>
        <w:br/>
        <w:t xml:space="preserve">    """Calculate the Simple Matching Coefficient between two vectors."""</w:t>
      </w:r>
      <w:r>
        <w:br/>
        <w:t xml:space="preserve">    try:</w:t>
      </w:r>
      <w:r>
        <w:br/>
        <w:t xml:space="preserve">        return np.sum(a == b) / len(a)</w:t>
      </w:r>
      <w:r>
        <w:br/>
        <w:t xml:space="preserve">    except Exception as e:</w:t>
      </w:r>
      <w:r>
        <w:br/>
        <w:t xml:space="preserve">        return np.nan</w:t>
      </w:r>
      <w:r>
        <w:br/>
      </w:r>
      <w:r>
        <w:br/>
        <w:t># Function to create the proximity matrix</w:t>
      </w:r>
      <w:r>
        <w:br/>
        <w:t>def calculate_smc_matrix(dataset):</w:t>
      </w:r>
      <w:r>
        <w:br/>
        <w:t xml:space="preserve">    n = len(dataset)</w:t>
      </w:r>
      <w:r>
        <w:br/>
        <w:t xml:space="preserve">    smc_matrix = np.zeros((n, n))</w:t>
      </w:r>
      <w:r>
        <w:br/>
        <w:t xml:space="preserve">    </w:t>
      </w:r>
      <w:r>
        <w:br/>
        <w:t xml:space="preserve">    for i in range(n):</w:t>
      </w:r>
      <w:r>
        <w:br/>
        <w:t xml:space="preserve">        # print(f"{i}/{n}")</w:t>
      </w:r>
      <w:r>
        <w:br/>
        <w:t xml:space="preserve">        for j in range(n):</w:t>
      </w:r>
      <w:r>
        <w:br/>
        <w:t xml:space="preserve">            smc_matrix[i, j] = simple_matching_coefficient(dataset.iloc[i].values, dataset.iloc[j].values)</w:t>
      </w:r>
      <w:r>
        <w:br/>
        <w:t xml:space="preserve">    </w:t>
      </w:r>
      <w:r>
        <w:br/>
        <w:t xml:space="preserve">    return pd.DataFrame(smc_matrix)</w:t>
      </w:r>
    </w:p>
    <w:p w14:paraId="6856ECA5" w14:textId="77777777" w:rsidR="00195365" w:rsidRDefault="00000000">
      <w:r>
        <w:t>Calculate SMC matrices for each dataset</w:t>
      </w:r>
    </w:p>
    <w:p w14:paraId="69C1637C" w14:textId="77777777" w:rsidR="00195365" w:rsidRDefault="00000000">
      <w:r>
        <w:t>smc_matrix_adult = calculate_smc_matrix(adult_df)</w:t>
      </w:r>
      <w:r>
        <w:br/>
        <w:t>smc_matrix_titanic = calculate_smc_matrix(titanic_df)</w:t>
      </w:r>
    </w:p>
    <w:p w14:paraId="3B127B51" w14:textId="77777777" w:rsidR="00195365" w:rsidRDefault="00000000">
      <w:r>
        <w:t>Print SMC matrices</w:t>
      </w:r>
    </w:p>
    <w:p w14:paraId="4F11A226" w14:textId="77777777" w:rsidR="00195365" w:rsidRDefault="00000000">
      <w:r>
        <w:t>Adult Dataset SMC Matrix</w:t>
      </w:r>
    </w:p>
    <w:p w14:paraId="72866FD5" w14:textId="77777777" w:rsidR="00195365" w:rsidRDefault="00000000">
      <w:r>
        <w:t>smc_matrix_adult</w:t>
      </w:r>
    </w:p>
    <w:p w14:paraId="2A7D2B07" w14:textId="77777777" w:rsidR="00195365" w:rsidRDefault="00000000">
      <w:r>
        <w:t xml:space="preserve">     0    1    2    3    4    5    6    7    8    9   ...   90   91   92   93  \</w:t>
      </w:r>
      <w:r>
        <w:br/>
        <w:t xml:space="preserve">0   1.0  0.6  0.2  0.2  0.4  0.0  0.0  0.2  0.0  0.6  ...  0.2  0.0  0.0  0.0   </w:t>
      </w:r>
      <w:r>
        <w:br/>
        <w:t xml:space="preserve">1   0.6  1.0  0.2  0.2  0.4  0.0  0.0  0.4  0.0  0.6  ...  0.2  0.0  0.0  0.0   </w:t>
      </w:r>
      <w:r>
        <w:br/>
        <w:t xml:space="preserve">2   0.2  0.2  1.0  0.4  0.2  0.2  0.2  0.6  0.2  0.4  ...  0.4  0.2  0.2  0.6   </w:t>
      </w:r>
      <w:r>
        <w:br/>
        <w:t xml:space="preserve">3   0.2  0.2  0.4  1.0  0.2  0.2  0.2  0.2  0.2  0.4  ...  0.4  0.2  0.2  0.2   </w:t>
      </w:r>
      <w:r>
        <w:br/>
        <w:t xml:space="preserve">4   0.4  0.4  0.2  0.2  1.0  0.4  0.4  0.0  0.4  0.6  ...  0.2  0.4  0.6  0.4   </w:t>
      </w:r>
      <w:r>
        <w:br/>
        <w:t xml:space="preserve">..  ...  ...  ...  ...  ...  ...  ...  ...  ...  ...  ...  ...  ...  ...  ...   </w:t>
      </w:r>
      <w:r>
        <w:br/>
        <w:t xml:space="preserve">95  0.2  0.2  0.2  0.2  0.0  0.0  0.0  0.2  0.0  0.2  ...  0.2  0.4  0.4  0.0   </w:t>
      </w:r>
      <w:r>
        <w:br/>
        <w:t xml:space="preserve">96  0.2  0.4  0.2  0.2  0.0  0.0  0.0  0.4  0.0  0.2  ...  0.2  0.0  0.0  0.0   </w:t>
      </w:r>
      <w:r>
        <w:br/>
        <w:t xml:space="preserve">97  0.2  0.2  0.4  0.4  0.2  0.4  0.2  0.2  0.2  0.4  ...  0.4  0.8  0.6  0.2   </w:t>
      </w:r>
      <w:r>
        <w:br/>
      </w:r>
      <w:r>
        <w:lastRenderedPageBreak/>
        <w:t xml:space="preserve">98  0.0  0.0  0.2  0.2  0.4  0.4  0.4  0.0  0.4  0.2  ...  0.2  0.4  0.4  0.4   </w:t>
      </w:r>
      <w:r>
        <w:br/>
        <w:t xml:space="preserve">99  0.2  0.2  0.6  0.2  0.0  0.0  0.0  0.6  0.0  0.2  ...  0.2  0.0  0.0  0.4   </w:t>
      </w:r>
      <w:r>
        <w:br/>
      </w:r>
      <w:r>
        <w:br/>
        <w:t xml:space="preserve">     94   95   96   97   98   99  </w:t>
      </w:r>
      <w:r>
        <w:br/>
        <w:t xml:space="preserve">0   0.6  0.2  0.2  0.2  0.0  0.2  </w:t>
      </w:r>
      <w:r>
        <w:br/>
        <w:t xml:space="preserve">1   0.6  0.2  0.4  0.2  0.0  0.2  </w:t>
      </w:r>
      <w:r>
        <w:br/>
        <w:t xml:space="preserve">2   0.2  0.2  0.2  0.4  0.2  0.6  </w:t>
      </w:r>
      <w:r>
        <w:br/>
        <w:t xml:space="preserve">3   0.2  0.2  0.2  0.4  0.2  0.2  </w:t>
      </w:r>
      <w:r>
        <w:br/>
        <w:t xml:space="preserve">4   0.4  0.0  0.0  0.2  0.4  0.0  </w:t>
      </w:r>
      <w:r>
        <w:br/>
        <w:t xml:space="preserve">..  ...  ...  ...  ...  ...  ...  </w:t>
      </w:r>
      <w:r>
        <w:br/>
        <w:t xml:space="preserve">95  0.4  1.0  0.2  0.6  0.0  0.2  </w:t>
      </w:r>
      <w:r>
        <w:br/>
        <w:t xml:space="preserve">96  0.2  0.2  1.0  0.2  0.2  0.2  </w:t>
      </w:r>
      <w:r>
        <w:br/>
        <w:t xml:space="preserve">97  0.2  0.6  0.2  1.0  0.2  0.2  </w:t>
      </w:r>
      <w:r>
        <w:br/>
        <w:t xml:space="preserve">98  0.0  0.0  0.2  0.2  1.0  0.0  </w:t>
      </w:r>
      <w:r>
        <w:br/>
        <w:t xml:space="preserve">99  0.2  0.2  0.2  0.2  0.0  1.0  </w:t>
      </w:r>
      <w:r>
        <w:br/>
      </w:r>
      <w:r>
        <w:br/>
        <w:t>[100 rows x 100 columns]</w:t>
      </w:r>
    </w:p>
    <w:p w14:paraId="1EE86DB5" w14:textId="77777777" w:rsidR="00195365" w:rsidRDefault="00000000">
      <w:r>
        <w:t>Titanic Dataset SMC Matrix</w:t>
      </w:r>
    </w:p>
    <w:p w14:paraId="55C57B24" w14:textId="77777777" w:rsidR="00195365" w:rsidRDefault="00000000">
      <w:r>
        <w:t>smc_matrix_titanic</w:t>
      </w:r>
    </w:p>
    <w:p w14:paraId="1411EB5F" w14:textId="77777777" w:rsidR="00195365" w:rsidRDefault="00000000">
      <w:r>
        <w:t xml:space="preserve">     0    1    2    3    4    5    6    7    8    9    ...  173  174  175  \</w:t>
      </w:r>
      <w:r>
        <w:br/>
        <w:t xml:space="preserve">0    1.0  0.4  0.2  0.2  0.4  0.0  0.2  0.2  0.6  0.4  ...  0.6  0.4  0.2   </w:t>
      </w:r>
      <w:r>
        <w:br/>
        <w:t xml:space="preserve">1    0.4  1.0  0.4  0.4  0.6  0.2  0.4  0.4  0.4  0.2  ...  0.4  0.6  0.4   </w:t>
      </w:r>
      <w:r>
        <w:br/>
        <w:t xml:space="preserve">2    0.2  0.4  1.0  0.2  0.4  0.4  0.6  0.6  0.2  0.4  ...  0.2  0.4  0.6   </w:t>
      </w:r>
      <w:r>
        <w:br/>
        <w:t xml:space="preserve">3    0.2  0.4  0.2  1.0  0.4  0.2  0.2  0.2  0.2  0.0  ...  0.2  0.4  0.2   </w:t>
      </w:r>
      <w:r>
        <w:br/>
        <w:t xml:space="preserve">4    0.4  0.6  0.4  0.4  1.0  0.2  0.4  0.4  0.4  0.2  ...  0.4  0.6  0.6   </w:t>
      </w:r>
      <w:r>
        <w:br/>
        <w:t xml:space="preserve">..   ...  ...  ...  ...  ...  ...  ...  ...  ...  ...  ...  ...  ...  ...   </w:t>
      </w:r>
      <w:r>
        <w:br/>
        <w:t xml:space="preserve">178  0.4  0.6  0.4  0.4  0.6  0.2  0.4  0.4  0.4  0.2  ...  0.4  0.6  0.4   </w:t>
      </w:r>
      <w:r>
        <w:br/>
        <w:t xml:space="preserve">179  0.2  0.4  0.6  0.2  0.4  0.4  0.6  0.6  0.2  0.4  ...  0.2  0.4  0.6   </w:t>
      </w:r>
      <w:r>
        <w:br/>
        <w:t xml:space="preserve">180  0.6  0.4  0.2  0.2  0.4  0.0  0.2  0.2  0.6  0.4  ...  0.8  0.4  0.2   </w:t>
      </w:r>
      <w:r>
        <w:br/>
        <w:t xml:space="preserve">181  0.4  0.6  0.4  0.4  0.6  0.2  0.4  0.6  0.4  0.2  ...  0.4  0.6  0.4   </w:t>
      </w:r>
      <w:r>
        <w:br/>
        <w:t xml:space="preserve">182  0.4  0.2  0.4  0.0  0.2  0.2  0.4  0.4  0.4  0.6  ...  0.4  0.2  0.4   </w:t>
      </w:r>
      <w:r>
        <w:br/>
      </w:r>
      <w:r>
        <w:br/>
        <w:t xml:space="preserve">     176  177  178  179  180  181  182  </w:t>
      </w:r>
      <w:r>
        <w:br/>
        <w:t xml:space="preserve">0    0.4  0.2  0.4  0.2  0.6  0.4  0.4  </w:t>
      </w:r>
      <w:r>
        <w:br/>
        <w:t xml:space="preserve">1    0.6  0.4  0.6  0.4  0.4  0.6  0.2  </w:t>
      </w:r>
      <w:r>
        <w:br/>
        <w:t xml:space="preserve">2    0.4  0.6  0.4  0.6  0.2  0.4  0.4  </w:t>
      </w:r>
      <w:r>
        <w:br/>
        <w:t xml:space="preserve">3    0.4  0.2  0.4  0.2  0.2  0.4  0.0  </w:t>
      </w:r>
      <w:r>
        <w:br/>
        <w:t xml:space="preserve">4    0.6  0.4  0.6  0.4  0.4  0.6  0.2  </w:t>
      </w:r>
      <w:r>
        <w:br/>
        <w:t xml:space="preserve">..   ...  ...  ...  ...  ...  ...  ...  </w:t>
      </w:r>
      <w:r>
        <w:br/>
        <w:t xml:space="preserve">178  0.6  0.4  1.0  0.4  0.4  0.6  0.2  </w:t>
      </w:r>
      <w:r>
        <w:br/>
        <w:t xml:space="preserve">179  0.4  0.6  0.4  1.0  0.2  0.4  0.4  </w:t>
      </w:r>
      <w:r>
        <w:br/>
      </w:r>
      <w:r>
        <w:lastRenderedPageBreak/>
        <w:t xml:space="preserve">180  0.4  0.2  0.4  0.2  1.0  0.4  0.4  </w:t>
      </w:r>
      <w:r>
        <w:br/>
        <w:t xml:space="preserve">181  0.6  0.4  0.6  0.4  0.4  1.0  0.4  </w:t>
      </w:r>
      <w:r>
        <w:br/>
        <w:t xml:space="preserve">182  0.2  0.4  0.2  0.4  0.4  0.4  1.0  </w:t>
      </w:r>
      <w:r>
        <w:br/>
      </w:r>
      <w:r>
        <w:br/>
        <w:t>[183 rows x 183 columns]</w:t>
      </w:r>
    </w:p>
    <w:p w14:paraId="0E7F6672" w14:textId="77777777" w:rsidR="00195365" w:rsidRDefault="00195365"/>
    <w:p w14:paraId="4889C91A" w14:textId="77777777" w:rsidR="00195365" w:rsidRDefault="00000000">
      <w:r>
        <w:t>Jaccard Coefficient</w:t>
      </w:r>
    </w:p>
    <w:p w14:paraId="68F4D24B" w14:textId="77777777" w:rsidR="00195365" w:rsidRDefault="00000000">
      <w:r>
        <w:t>Jaccad Coefficient (SMC)</w:t>
      </w:r>
    </w:p>
    <w:p w14:paraId="13347E03" w14:textId="77777777" w:rsidR="00195365" w:rsidRDefault="00000000">
      <w:r>
        <w:t>it's specifically useful for binary attributes where the focus is on the presence of attributes (ignoring the absence).</w:t>
      </w:r>
    </w:p>
    <w:p w14:paraId="5FD2E8BE" w14:textId="77777777" w:rsidR="00195365" w:rsidRDefault="00000000">
      <w:r>
        <w:t>Importing required Libraries</w:t>
      </w:r>
    </w:p>
    <w:p w14:paraId="3937AEF2" w14:textId="77777777" w:rsidR="00195365" w:rsidRDefault="00000000">
      <w:r>
        <w:t>import pandas as pd</w:t>
      </w:r>
      <w:r>
        <w:br/>
        <w:t>import numpy as np</w:t>
      </w:r>
      <w:r>
        <w:br/>
        <w:t>from sklearn.preprocessing import LabelEncoder</w:t>
      </w:r>
      <w:r>
        <w:br/>
        <w:t>from sklearn.metrics import jaccard_score</w:t>
      </w:r>
    </w:p>
    <w:p w14:paraId="283F3F4D" w14:textId="77777777" w:rsidR="00195365" w:rsidRDefault="00000000">
      <w:r>
        <w:t>Load Datasets</w:t>
      </w:r>
    </w:p>
    <w:p w14:paraId="1D6C2818" w14:textId="77777777" w:rsidR="00195365" w:rsidRDefault="00000000">
      <w:r>
        <w:t># Load datasets</w:t>
      </w:r>
      <w:r>
        <w:br/>
        <w:t>adult_df = pd.read_csv("../adult/adult_trim.data", header=None) # No header</w:t>
      </w:r>
      <w:r>
        <w:br/>
        <w:t>titanic_df = pd.read_csv('../titanic/titanic_trim.csv') # Has header</w:t>
      </w:r>
      <w:r>
        <w:br/>
      </w:r>
      <w:r>
        <w:br/>
        <w:t># Rename columns for clarity</w:t>
      </w:r>
      <w:r>
        <w:br/>
        <w:t xml:space="preserve">adult_df.columns = ["age", "workclass", "fnlwgt", "education", "education_num", </w:t>
      </w:r>
      <w:r>
        <w:br/>
        <w:t xml:space="preserve">                    "marital_status", "occupation", "relationship", "race", "sex", </w:t>
      </w:r>
      <w:r>
        <w:br/>
        <w:t xml:space="preserve">                    "capital_gain", "capital_loss", "hours_per_week", "native_country", "income"]</w:t>
      </w:r>
      <w:r>
        <w:br/>
        <w:t>adult_df.dropna(inplace=True)</w:t>
      </w:r>
    </w:p>
    <w:p w14:paraId="594AE042" w14:textId="77777777" w:rsidR="00195365" w:rsidRDefault="00000000">
      <w:r>
        <w:t>adult_df</w:t>
      </w:r>
    </w:p>
    <w:p w14:paraId="288A1F04" w14:textId="77777777" w:rsidR="00195365" w:rsidRDefault="00000000">
      <w:r>
        <w:t xml:space="preserve">    age          workclass  fnlwgt      education  education_num  \</w:t>
      </w:r>
      <w:r>
        <w:br/>
        <w:t xml:space="preserve">0    39          State-gov   77516      Bachelors             13   </w:t>
      </w:r>
      <w:r>
        <w:br/>
        <w:t xml:space="preserve">1    50   Self-emp-not-inc   83311      Bachelors             13   </w:t>
      </w:r>
      <w:r>
        <w:br/>
        <w:t xml:space="preserve">2    38            Private  215646        HS-grad              9   </w:t>
      </w:r>
      <w:r>
        <w:br/>
        <w:t xml:space="preserve">3    53            Private  234721           11th              7   </w:t>
      </w:r>
      <w:r>
        <w:br/>
        <w:t xml:space="preserve">4    28            Private  338409      Bachelors             13   </w:t>
      </w:r>
      <w:r>
        <w:br/>
        <w:t xml:space="preserve">..  ...                ...     ...            ...            ...   </w:t>
      </w:r>
      <w:r>
        <w:br/>
        <w:t xml:space="preserve">95   29          Local-gov  115585   Some-college             10   </w:t>
      </w:r>
      <w:r>
        <w:br/>
        <w:t xml:space="preserve">96   48   Self-emp-not-inc  191277      Doctorate             16   </w:t>
      </w:r>
      <w:r>
        <w:br/>
        <w:t xml:space="preserve">97   37            Private  202683   Some-college             10   </w:t>
      </w:r>
      <w:r>
        <w:br/>
        <w:t xml:space="preserve">98   48            Private  171095     Assoc-acdm             12   </w:t>
      </w:r>
      <w:r>
        <w:br/>
      </w:r>
      <w:r>
        <w:lastRenderedPageBreak/>
        <w:t xml:space="preserve">99   32        Federal-gov  249409        HS-grad              9   </w:t>
      </w:r>
      <w:r>
        <w:br/>
      </w:r>
      <w:r>
        <w:br/>
        <w:t xml:space="preserve">         marital_status          occupation    relationship    race      sex  \</w:t>
      </w:r>
      <w:r>
        <w:br/>
        <w:t xml:space="preserve">0         Never-married        Adm-clerical   Not-in-family   White     Male   </w:t>
      </w:r>
      <w:r>
        <w:br/>
        <w:t xml:space="preserve">1    Married-civ-spouse     Exec-managerial         Husband   White     Male   </w:t>
      </w:r>
      <w:r>
        <w:br/>
        <w:t xml:space="preserve">2              Divorced   Handlers-cleaners   Not-in-family   White     Male   </w:t>
      </w:r>
      <w:r>
        <w:br/>
        <w:t xml:space="preserve">3    Married-civ-spouse   Handlers-cleaners         Husband   Black     Male   </w:t>
      </w:r>
      <w:r>
        <w:br/>
        <w:t xml:space="preserve">4    Married-civ-spouse      Prof-specialty            Wife   Black   Female   </w:t>
      </w:r>
      <w:r>
        <w:br/>
        <w:t xml:space="preserve">..                  ...                 ...             ...     ...      ...   </w:t>
      </w:r>
      <w:r>
        <w:br/>
        <w:t xml:space="preserve">95        Never-married   Handlers-cleaners   Not-in-family   White     Male   </w:t>
      </w:r>
      <w:r>
        <w:br/>
        <w:t xml:space="preserve">96   Married-civ-spouse      Prof-specialty         Husband   White     Male   </w:t>
      </w:r>
      <w:r>
        <w:br/>
        <w:t xml:space="preserve">97   Married-civ-spouse               Sales         Husband   White     Male   </w:t>
      </w:r>
      <w:r>
        <w:br/>
        <w:t xml:space="preserve">98             Divorced     Exec-managerial       Unmarried   White   Female   </w:t>
      </w:r>
      <w:r>
        <w:br/>
        <w:t xml:space="preserve">99        Never-married       Other-service       Own-child   Black     Male   </w:t>
      </w:r>
      <w:r>
        <w:br/>
      </w:r>
      <w:r>
        <w:br/>
        <w:t xml:space="preserve">    capital_gain  capital_loss  hours_per_week  native_country  income  </w:t>
      </w:r>
      <w:r>
        <w:br/>
        <w:t xml:space="preserve">0           2174             0              40   United-States   &lt;=50K  </w:t>
      </w:r>
      <w:r>
        <w:br/>
        <w:t xml:space="preserve">1              0             0              13   United-States   &lt;=50K  </w:t>
      </w:r>
      <w:r>
        <w:br/>
        <w:t xml:space="preserve">2              0             0              40   United-States   &lt;=50K  </w:t>
      </w:r>
      <w:r>
        <w:br/>
        <w:t xml:space="preserve">3              0             0              40   United-States   &lt;=50K  </w:t>
      </w:r>
      <w:r>
        <w:br/>
        <w:t xml:space="preserve">4              0             0              40            Cuba   &lt;=50K  </w:t>
      </w:r>
      <w:r>
        <w:br/>
        <w:t xml:space="preserve">..           ...           ...             ...             ...     ...  </w:t>
      </w:r>
      <w:r>
        <w:br/>
        <w:t xml:space="preserve">95             0             0              50   United-States   &lt;=50K  </w:t>
      </w:r>
      <w:r>
        <w:br/>
        <w:t xml:space="preserve">96             0          1902              60   United-States    &gt;50K  </w:t>
      </w:r>
      <w:r>
        <w:br/>
        <w:t xml:space="preserve">97             0             0              48   United-States    &gt;50K  </w:t>
      </w:r>
      <w:r>
        <w:br/>
        <w:t xml:space="preserve">98             0             0              40         England   &lt;=50K  </w:t>
      </w:r>
      <w:r>
        <w:br/>
        <w:t xml:space="preserve">99             0             0              40   United-States   &lt;=50K  </w:t>
      </w:r>
      <w:r>
        <w:br/>
      </w:r>
      <w:r>
        <w:br/>
        <w:t>[100 rows x 15 columns]</w:t>
      </w:r>
    </w:p>
    <w:p w14:paraId="55D4AA87" w14:textId="77777777" w:rsidR="00195365" w:rsidRDefault="00000000">
      <w:r>
        <w:t>titanic_df</w:t>
      </w:r>
    </w:p>
    <w:p w14:paraId="5A9EE139" w14:textId="77777777" w:rsidR="00195365" w:rsidRDefault="00000000">
      <w:r>
        <w:t xml:space="preserve">     PassengerId  Survived  Pclass  \</w:t>
      </w:r>
      <w:r>
        <w:br/>
        <w:t xml:space="preserve">0              1         0       3   </w:t>
      </w:r>
      <w:r>
        <w:br/>
        <w:t xml:space="preserve">1              2         1       1   </w:t>
      </w:r>
      <w:r>
        <w:br/>
        <w:t xml:space="preserve">2              3         1       3   </w:t>
      </w:r>
      <w:r>
        <w:br/>
        <w:t xml:space="preserve">3              4         1       1   </w:t>
      </w:r>
      <w:r>
        <w:br/>
        <w:t xml:space="preserve">4              5         0       3   </w:t>
      </w:r>
      <w:r>
        <w:br/>
        <w:t xml:space="preserve">..           ...       ...     ...   </w:t>
      </w:r>
      <w:r>
        <w:br/>
        <w:t xml:space="preserve">150          151         0       2   </w:t>
      </w:r>
      <w:r>
        <w:br/>
        <w:t xml:space="preserve">151          152         1       1   </w:t>
      </w:r>
      <w:r>
        <w:br/>
        <w:t xml:space="preserve">152          153         0       3   </w:t>
      </w:r>
      <w:r>
        <w:br/>
        <w:t xml:space="preserve">153          154         0       3   </w:t>
      </w:r>
      <w:r>
        <w:br/>
        <w:t xml:space="preserve">154          155         0       3   </w:t>
      </w:r>
      <w:r>
        <w:br/>
      </w:r>
      <w:r>
        <w:lastRenderedPageBreak/>
        <w:br/>
        <w:t xml:space="preserve">                                                  Name     Sex   Age  SibSp  \</w:t>
      </w:r>
      <w:r>
        <w:br/>
        <w:t xml:space="preserve">0                              Braund, Mr. Owen Harris    male  22.0      1   </w:t>
      </w:r>
      <w:r>
        <w:br/>
        <w:t xml:space="preserve">1    Cumings, Mrs. John Bradley (Florence Briggs Th...  female  38.0      1   </w:t>
      </w:r>
      <w:r>
        <w:br/>
        <w:t xml:space="preserve">2                               Heikkinen, Miss. Laina  female  26.0      0   </w:t>
      </w:r>
      <w:r>
        <w:br/>
        <w:t xml:space="preserve">3         Futrelle, Mrs. Jacques Heath (Lily May Peel)  female  35.0      1   </w:t>
      </w:r>
      <w:r>
        <w:br/>
        <w:t xml:space="preserve">4                             Allen, Mr. William Henry    male  35.0      0   </w:t>
      </w:r>
      <w:r>
        <w:br/>
        <w:t xml:space="preserve">..                                                 ...     ...   ...    ...   </w:t>
      </w:r>
      <w:r>
        <w:br/>
        <w:t xml:space="preserve">150                         Bateman, Rev. Robert James    male  51.0      0   </w:t>
      </w:r>
      <w:r>
        <w:br/>
        <w:t xml:space="preserve">151                  Pears, Mrs. Thomas (Edith Wearne)  female  22.0      1   </w:t>
      </w:r>
      <w:r>
        <w:br/>
        <w:t xml:space="preserve">152                                   Meo, Mr. Alfonzo    male  55.5      0   </w:t>
      </w:r>
      <w:r>
        <w:br/>
        <w:t xml:space="preserve">153                    van Billiard, Mr. Austin Blyler    male  40.5      0   </w:t>
      </w:r>
      <w:r>
        <w:br/>
        <w:t xml:space="preserve">154                              Olsen, Mr. Ole Martin    male   NaN      0   </w:t>
      </w:r>
      <w:r>
        <w:br/>
      </w:r>
      <w:r>
        <w:br/>
        <w:t xml:space="preserve">     Parch            Ticket     Fare Cabin Embarked  </w:t>
      </w:r>
      <w:r>
        <w:br/>
        <w:t xml:space="preserve">0        0         A/5 21171   7.2500   NaN        S  </w:t>
      </w:r>
      <w:r>
        <w:br/>
        <w:t xml:space="preserve">1        0          PC 17599  71.2833   C85        C  </w:t>
      </w:r>
      <w:r>
        <w:br/>
        <w:t xml:space="preserve">2        0  STON/O2. 3101282   7.9250   NaN        S  </w:t>
      </w:r>
      <w:r>
        <w:br/>
        <w:t xml:space="preserve">3        0            113803  53.1000  C123        S  </w:t>
      </w:r>
      <w:r>
        <w:br/>
        <w:t xml:space="preserve">4        0            373450   8.0500   NaN        S  </w:t>
      </w:r>
      <w:r>
        <w:br/>
        <w:t xml:space="preserve">..     ...               ...      ...   ...      ...  </w:t>
      </w:r>
      <w:r>
        <w:br/>
        <w:t xml:space="preserve">150      0       S.O.P. 1166  12.5250   NaN        S  </w:t>
      </w:r>
      <w:r>
        <w:br/>
        <w:t xml:space="preserve">151      0            113776  66.6000    C2        S  </w:t>
      </w:r>
      <w:r>
        <w:br/>
        <w:t xml:space="preserve">152      0        A.5. 11206   8.0500   NaN        S  </w:t>
      </w:r>
      <w:r>
        <w:br/>
        <w:t xml:space="preserve">153      2          A/5. 851  14.5000   NaN        S  </w:t>
      </w:r>
      <w:r>
        <w:br/>
        <w:t xml:space="preserve">154      0         Fa 265302   7.3125   NaN        S  </w:t>
      </w:r>
      <w:r>
        <w:br/>
      </w:r>
      <w:r>
        <w:br/>
        <w:t>[155 rows x 12 columns]</w:t>
      </w:r>
    </w:p>
    <w:p w14:paraId="1C331BEE" w14:textId="77777777" w:rsidR="00195365" w:rsidRDefault="00000000">
      <w:r>
        <w:t>Select relevant columns from Adult dataset (mix of nominal and ratio-scaled)</w:t>
      </w:r>
    </w:p>
    <w:p w14:paraId="6FC3333A" w14:textId="77777777" w:rsidR="00195365" w:rsidRDefault="00000000">
      <w:r>
        <w:t>adult_df = adult_df[["age", "workclass", "education", "education_num", "sex"]]</w:t>
      </w:r>
      <w:r>
        <w:br/>
      </w:r>
      <w:r>
        <w:br/>
        <w:t>adult_df</w:t>
      </w:r>
    </w:p>
    <w:p w14:paraId="2E9139FF" w14:textId="77777777" w:rsidR="00195365" w:rsidRDefault="00000000">
      <w:r>
        <w:t xml:space="preserve">    age          workclass      education  education_num      sex</w:t>
      </w:r>
      <w:r>
        <w:br/>
        <w:t>0    39          State-gov      Bachelors             13     Male</w:t>
      </w:r>
      <w:r>
        <w:br/>
        <w:t>1    50   Self-emp-not-inc      Bachelors             13     Male</w:t>
      </w:r>
      <w:r>
        <w:br/>
        <w:t>2    38            Private        HS-grad              9     Male</w:t>
      </w:r>
      <w:r>
        <w:br/>
        <w:t>3    53            Private           11th              7     Male</w:t>
      </w:r>
      <w:r>
        <w:br/>
        <w:t>4    28            Private      Bachelors             13   Female</w:t>
      </w:r>
      <w:r>
        <w:br/>
        <w:t>..  ...                ...            ...            ...      ...</w:t>
      </w:r>
      <w:r>
        <w:br/>
        <w:t>95   29          Local-gov   Some-college             10     Male</w:t>
      </w:r>
      <w:r>
        <w:br/>
        <w:t>96   48   Self-emp-not-inc      Doctorate             16     Male</w:t>
      </w:r>
      <w:r>
        <w:br/>
      </w:r>
      <w:r>
        <w:lastRenderedPageBreak/>
        <w:t>97   37            Private   Some-college             10     Male</w:t>
      </w:r>
      <w:r>
        <w:br/>
        <w:t>98   48            Private     Assoc-acdm             12   Female</w:t>
      </w:r>
      <w:r>
        <w:br/>
        <w:t>99   32        Federal-gov        HS-grad              9     Male</w:t>
      </w:r>
      <w:r>
        <w:br/>
      </w:r>
      <w:r>
        <w:br/>
        <w:t>[100 rows x 5 columns]</w:t>
      </w:r>
    </w:p>
    <w:p w14:paraId="146AC448" w14:textId="77777777" w:rsidR="00195365" w:rsidRDefault="00000000">
      <w:r>
        <w:t>Encode nominal attributes as integers for processing</w:t>
      </w:r>
    </w:p>
    <w:p w14:paraId="5EF8AD0F" w14:textId="77777777" w:rsidR="00195365" w:rsidRDefault="00000000">
      <w:r>
        <w:t>label_encoders = {}</w:t>
      </w:r>
      <w:r>
        <w:br/>
        <w:t>for column in adult_df.columns:</w:t>
      </w:r>
      <w:r>
        <w:br/>
        <w:t xml:space="preserve">    if adult_df[column].dtype == object:</w:t>
      </w:r>
      <w:r>
        <w:br/>
        <w:t xml:space="preserve">        le = LabelEncoder()</w:t>
      </w:r>
      <w:r>
        <w:br/>
        <w:t xml:space="preserve">        adult_df[column] = le.fit_transform(adult_df[column])</w:t>
      </w:r>
      <w:r>
        <w:br/>
        <w:t xml:space="preserve">        label_encoders[column] = le</w:t>
      </w:r>
      <w:r>
        <w:br/>
      </w:r>
      <w:r>
        <w:br/>
        <w:t>adult_df</w:t>
      </w:r>
    </w:p>
    <w:p w14:paraId="05140D6B" w14:textId="77777777" w:rsidR="00195365" w:rsidRDefault="00000000">
      <w:r>
        <w:t>Clean and preprocess Titanic dataset</w:t>
      </w:r>
    </w:p>
    <w:p w14:paraId="6D5363BC" w14:textId="77777777" w:rsidR="00195365" w:rsidRDefault="00000000">
      <w:r>
        <w:t>titanic_df.dropna(inplace=True)</w:t>
      </w:r>
      <w:r>
        <w:br/>
        <w:t>titanic_df</w:t>
      </w:r>
    </w:p>
    <w:p w14:paraId="33262766" w14:textId="77777777" w:rsidR="00195365" w:rsidRDefault="00000000">
      <w:r>
        <w:t xml:space="preserve">     PassengerId  Survived  Pclass  \</w:t>
      </w:r>
      <w:r>
        <w:br/>
        <w:t xml:space="preserve">1              2         1       1   </w:t>
      </w:r>
      <w:r>
        <w:br/>
        <w:t xml:space="preserve">3              4         1       1   </w:t>
      </w:r>
      <w:r>
        <w:br/>
        <w:t xml:space="preserve">6              7         0       1   </w:t>
      </w:r>
      <w:r>
        <w:br/>
        <w:t xml:space="preserve">10            11         1       3   </w:t>
      </w:r>
      <w:r>
        <w:br/>
        <w:t xml:space="preserve">11            12         1       1   </w:t>
      </w:r>
      <w:r>
        <w:br/>
        <w:t xml:space="preserve">21            22         1       2   </w:t>
      </w:r>
      <w:r>
        <w:br/>
        <w:t xml:space="preserve">23            24         1       1   </w:t>
      </w:r>
      <w:r>
        <w:br/>
        <w:t xml:space="preserve">27            28         0       1   </w:t>
      </w:r>
      <w:r>
        <w:br/>
        <w:t xml:space="preserve">52            53         1       1   </w:t>
      </w:r>
      <w:r>
        <w:br/>
        <w:t xml:space="preserve">54            55         0       1   </w:t>
      </w:r>
      <w:r>
        <w:br/>
        <w:t xml:space="preserve">62            63         0       1   </w:t>
      </w:r>
      <w:r>
        <w:br/>
        <w:t xml:space="preserve">66            67         1       2   </w:t>
      </w:r>
      <w:r>
        <w:br/>
        <w:t xml:space="preserve">75            76         0       3   </w:t>
      </w:r>
      <w:r>
        <w:br/>
        <w:t xml:space="preserve">88            89         1       1   </w:t>
      </w:r>
      <w:r>
        <w:br/>
        <w:t xml:space="preserve">92            93         0       1   </w:t>
      </w:r>
      <w:r>
        <w:br/>
        <w:t xml:space="preserve">96            97         0       1   </w:t>
      </w:r>
      <w:r>
        <w:br/>
        <w:t xml:space="preserve">97            98         1       1   </w:t>
      </w:r>
      <w:r>
        <w:br/>
        <w:t xml:space="preserve">102          103         0       1   </w:t>
      </w:r>
      <w:r>
        <w:br/>
        <w:t xml:space="preserve">110          111         0       1   </w:t>
      </w:r>
      <w:r>
        <w:br/>
        <w:t xml:space="preserve">118          119         0       1   </w:t>
      </w:r>
      <w:r>
        <w:br/>
        <w:t xml:space="preserve">123          124         1       2   </w:t>
      </w:r>
      <w:r>
        <w:br/>
        <w:t xml:space="preserve">124          125         0       1   </w:t>
      </w:r>
      <w:r>
        <w:br/>
      </w:r>
      <w:r>
        <w:lastRenderedPageBreak/>
        <w:t xml:space="preserve">136          137         1       1   </w:t>
      </w:r>
      <w:r>
        <w:br/>
        <w:t xml:space="preserve">137          138         0       1   </w:t>
      </w:r>
      <w:r>
        <w:br/>
        <w:t xml:space="preserve">139          140         0       1   </w:t>
      </w:r>
      <w:r>
        <w:br/>
        <w:t xml:space="preserve">148          149         0       2   </w:t>
      </w:r>
      <w:r>
        <w:br/>
        <w:t xml:space="preserve">151          152         1       1   </w:t>
      </w:r>
      <w:r>
        <w:br/>
      </w:r>
      <w:r>
        <w:br/>
        <w:t xml:space="preserve">                                                  Name     Sex   Age  SibSp  \</w:t>
      </w:r>
      <w:r>
        <w:br/>
        <w:t xml:space="preserve">1    Cumings, Mrs. John Bradley (Florence Briggs Th...  female  38.0      1   </w:t>
      </w:r>
      <w:r>
        <w:br/>
        <w:t xml:space="preserve">3         Futrelle, Mrs. Jacques Heath (Lily May Peel)  female  35.0      1   </w:t>
      </w:r>
      <w:r>
        <w:br/>
        <w:t xml:space="preserve">6                              McCarthy, Mr. Timothy J    male  54.0      0   </w:t>
      </w:r>
      <w:r>
        <w:br/>
        <w:t xml:space="preserve">10                     Sandstrom, Miss. Marguerite Rut  female   4.0      1   </w:t>
      </w:r>
      <w:r>
        <w:br/>
        <w:t xml:space="preserve">11                            Bonnell, Miss. Elizabeth  female  58.0      0   </w:t>
      </w:r>
      <w:r>
        <w:br/>
        <w:t xml:space="preserve">21                               Beesley, Mr. Lawrence    male  34.0      0   </w:t>
      </w:r>
      <w:r>
        <w:br/>
        <w:t xml:space="preserve">23                        Sloper, Mr. William Thompson    male  28.0      0   </w:t>
      </w:r>
      <w:r>
        <w:br/>
        <w:t xml:space="preserve">27                      Fortune, Mr. Charles Alexander    male  19.0      3   </w:t>
      </w:r>
      <w:r>
        <w:br/>
        <w:t xml:space="preserve">52            Harper, Mrs. Henry Sleeper (Myna Haxtun)  female  49.0      1   </w:t>
      </w:r>
      <w:r>
        <w:br/>
        <w:t xml:space="preserve">54                      Ostby, Mr. Engelhart Cornelius    male  65.0      0   </w:t>
      </w:r>
      <w:r>
        <w:br/>
        <w:t xml:space="preserve">62                         Harris, Mr. Henry Birkhardt    male  45.0      1   </w:t>
      </w:r>
      <w:r>
        <w:br/>
        <w:t xml:space="preserve">66                        Nye, Mrs. (Elizabeth Ramell)  female  29.0      0   </w:t>
      </w:r>
      <w:r>
        <w:br/>
        <w:t xml:space="preserve">75                             Moen, Mr. Sigurd Hansen    male  25.0      0   </w:t>
      </w:r>
      <w:r>
        <w:br/>
        <w:t xml:space="preserve">88                          Fortune, Miss. Mabel Helen  female  23.0      3   </w:t>
      </w:r>
      <w:r>
        <w:br/>
        <w:t xml:space="preserve">92                         Chaffee, Mr. Herbert Fuller    male  46.0      1   </w:t>
      </w:r>
      <w:r>
        <w:br/>
        <w:t xml:space="preserve">96                           Goldschmidt, Mr. George B    male  71.0      0   </w:t>
      </w:r>
      <w:r>
        <w:br/>
        <w:t xml:space="preserve">97                     Greenfield, Mr. William Bertram    male  23.0      0   </w:t>
      </w:r>
      <w:r>
        <w:br/>
        <w:t xml:space="preserve">102                          White, Mr. Richard Frasar    male  21.0      0   </w:t>
      </w:r>
      <w:r>
        <w:br/>
        <w:t xml:space="preserve">110                     Porter, Mr. Walter Chamberlain    male  47.0      0   </w:t>
      </w:r>
      <w:r>
        <w:br/>
        <w:t xml:space="preserve">118                           Baxter, Mr. Quigg Edmond    male  24.0      0   </w:t>
      </w:r>
      <w:r>
        <w:br/>
        <w:t xml:space="preserve">123                                Webber, Miss. Susan  female  32.5      0   </w:t>
      </w:r>
      <w:r>
        <w:br/>
        <w:t xml:space="preserve">124                        White, Mr. Percival Wayland    male  54.0      0   </w:t>
      </w:r>
      <w:r>
        <w:br/>
        <w:t xml:space="preserve">136                       Newsom, Miss. Helen Monypeny  female  19.0      0   </w:t>
      </w:r>
      <w:r>
        <w:br/>
        <w:t xml:space="preserve">137                        Futrelle, Mr. Jacques Heath    male  37.0      1   </w:t>
      </w:r>
      <w:r>
        <w:br/>
        <w:t xml:space="preserve">139                                 Giglio, Mr. Victor    male  24.0      0   </w:t>
      </w:r>
      <w:r>
        <w:br/>
        <w:t xml:space="preserve">148           Navratil, Mr. Michel ("Louis M Hoffman")    male  36.5      0   </w:t>
      </w:r>
      <w:r>
        <w:br/>
        <w:t xml:space="preserve">151                  Pears, Mrs. Thomas (Edith Wearne)  female  22.0      1   </w:t>
      </w:r>
      <w:r>
        <w:br/>
      </w:r>
      <w:r>
        <w:br/>
        <w:t xml:space="preserve">     Parch       Ticket      Fare        Cabin Embarked  </w:t>
      </w:r>
      <w:r>
        <w:br/>
        <w:t xml:space="preserve">1        0     PC 17599   71.2833          C85        C  </w:t>
      </w:r>
      <w:r>
        <w:br/>
        <w:t xml:space="preserve">3        0       113803   53.1000         C123        S  </w:t>
      </w:r>
      <w:r>
        <w:br/>
        <w:t xml:space="preserve">6        0        17463   51.8625          E46        S  </w:t>
      </w:r>
      <w:r>
        <w:br/>
        <w:t xml:space="preserve">10       1      PP 9549   16.7000           G6        S  </w:t>
      </w:r>
      <w:r>
        <w:br/>
        <w:t xml:space="preserve">11       0       113783   26.5500         C103        S  </w:t>
      </w:r>
      <w:r>
        <w:br/>
        <w:t xml:space="preserve">21       0       248698   13.0000          D56        S  </w:t>
      </w:r>
      <w:r>
        <w:br/>
        <w:t xml:space="preserve">23       0       113788   35.5000           A6        S  </w:t>
      </w:r>
      <w:r>
        <w:br/>
      </w:r>
      <w:r>
        <w:lastRenderedPageBreak/>
        <w:t xml:space="preserve">27       2        19950  263.0000  C23 C25 C27        S  </w:t>
      </w:r>
      <w:r>
        <w:br/>
        <w:t xml:space="preserve">52       0     PC 17572   76.7292          D33        C  </w:t>
      </w:r>
      <w:r>
        <w:br/>
        <w:t xml:space="preserve">54       1       113509   61.9792          B30        C  </w:t>
      </w:r>
      <w:r>
        <w:br/>
        <w:t xml:space="preserve">62       0        36973   83.4750          C83        S  </w:t>
      </w:r>
      <w:r>
        <w:br/>
        <w:t xml:space="preserve">66       0   C.A. 29395   10.5000          F33        S  </w:t>
      </w:r>
      <w:r>
        <w:br/>
        <w:t xml:space="preserve">75       0       348123    7.6500        F G73        S  </w:t>
      </w:r>
      <w:r>
        <w:br/>
        <w:t xml:space="preserve">88       2        19950  263.0000  C23 C25 C27        S  </w:t>
      </w:r>
      <w:r>
        <w:br/>
        <w:t xml:space="preserve">92       0  W.E.P. 5734   61.1750          E31        S  </w:t>
      </w:r>
      <w:r>
        <w:br/>
        <w:t xml:space="preserve">96       0     PC 17754   34.6542           A5        C  </w:t>
      </w:r>
      <w:r>
        <w:br/>
        <w:t xml:space="preserve">97       1     PC 17759   63.3583      D10 D12        C  </w:t>
      </w:r>
      <w:r>
        <w:br/>
        <w:t xml:space="preserve">102      1        35281   77.2875          D26        S  </w:t>
      </w:r>
      <w:r>
        <w:br/>
        <w:t xml:space="preserve">110      0       110465   52.0000         C110        S  </w:t>
      </w:r>
      <w:r>
        <w:br/>
        <w:t xml:space="preserve">118      1     PC 17558  247.5208      B58 B60        C  </w:t>
      </w:r>
      <w:r>
        <w:br/>
        <w:t xml:space="preserve">123      0        27267   13.0000         E101        S  </w:t>
      </w:r>
      <w:r>
        <w:br/>
        <w:t xml:space="preserve">124      1        35281   77.2875          D26        S  </w:t>
      </w:r>
      <w:r>
        <w:br/>
        <w:t xml:space="preserve">136      2        11752   26.2833          D47        S  </w:t>
      </w:r>
      <w:r>
        <w:br/>
        <w:t xml:space="preserve">137      0       113803   53.1000         C123        S  </w:t>
      </w:r>
      <w:r>
        <w:br/>
        <w:t xml:space="preserve">139      0     PC 17593   79.2000          B86        C  </w:t>
      </w:r>
      <w:r>
        <w:br/>
        <w:t xml:space="preserve">148      2       230080   26.0000           F2        S  </w:t>
      </w:r>
      <w:r>
        <w:br/>
        <w:t xml:space="preserve">151      0       113776   66.6000           C2        S  </w:t>
      </w:r>
    </w:p>
    <w:p w14:paraId="59C23085" w14:textId="77777777" w:rsidR="00195365" w:rsidRDefault="00000000">
      <w:r>
        <w:t>Select relevant columns from Titanic dataset (mix of nominal and ratio-scaled)</w:t>
      </w:r>
    </w:p>
    <w:p w14:paraId="09CC4E90" w14:textId="77777777" w:rsidR="00195365" w:rsidRDefault="00000000">
      <w:r>
        <w:t>titanic_df = titanic_df[["Age", "Sex", "Pclass", "Fare", "Embarked"]]</w:t>
      </w:r>
      <w:r>
        <w:br/>
        <w:t>titanic_df</w:t>
      </w:r>
    </w:p>
    <w:p w14:paraId="7DEEA188" w14:textId="77777777" w:rsidR="00195365" w:rsidRDefault="00000000">
      <w:r>
        <w:t xml:space="preserve">      Age     Sex  Pclass      Fare Embarked</w:t>
      </w:r>
      <w:r>
        <w:br/>
        <w:t>1    38.0  female       1   71.2833        C</w:t>
      </w:r>
      <w:r>
        <w:br/>
        <w:t>3    35.0  female       1   53.1000        S</w:t>
      </w:r>
      <w:r>
        <w:br/>
        <w:t>6    54.0    male       1   51.8625        S</w:t>
      </w:r>
      <w:r>
        <w:br/>
        <w:t>10    4.0  female       3   16.7000        S</w:t>
      </w:r>
      <w:r>
        <w:br/>
        <w:t>11   58.0  female       1   26.5500        S</w:t>
      </w:r>
      <w:r>
        <w:br/>
        <w:t>21   34.0    male       2   13.0000        S</w:t>
      </w:r>
      <w:r>
        <w:br/>
        <w:t>23   28.0    male       1   35.5000        S</w:t>
      </w:r>
      <w:r>
        <w:br/>
        <w:t>27   19.0    male       1  263.0000        S</w:t>
      </w:r>
      <w:r>
        <w:br/>
        <w:t>52   49.0  female       1   76.7292        C</w:t>
      </w:r>
      <w:r>
        <w:br/>
        <w:t>54   65.0    male       1   61.9792        C</w:t>
      </w:r>
      <w:r>
        <w:br/>
        <w:t>62   45.0    male       1   83.4750        S</w:t>
      </w:r>
      <w:r>
        <w:br/>
        <w:t>66   29.0  female       2   10.5000        S</w:t>
      </w:r>
      <w:r>
        <w:br/>
        <w:t>75   25.0    male       3    7.6500        S</w:t>
      </w:r>
      <w:r>
        <w:br/>
        <w:t>88   23.0  female       1  263.0000        S</w:t>
      </w:r>
      <w:r>
        <w:br/>
        <w:t>92   46.0    male       1   61.1750        S</w:t>
      </w:r>
      <w:r>
        <w:br/>
        <w:t>96   71.0    male       1   34.6542        C</w:t>
      </w:r>
      <w:r>
        <w:br/>
        <w:t>97   23.0    male       1   63.3583        C</w:t>
      </w:r>
      <w:r>
        <w:br/>
      </w:r>
      <w:r>
        <w:lastRenderedPageBreak/>
        <w:t>102  21.0    male       1   77.2875        S</w:t>
      </w:r>
      <w:r>
        <w:br/>
        <w:t>110  47.0    male       1   52.0000        S</w:t>
      </w:r>
      <w:r>
        <w:br/>
        <w:t>118  24.0    male       1  247.5208        C</w:t>
      </w:r>
      <w:r>
        <w:br/>
        <w:t>123  32.5  female       2   13.0000        S</w:t>
      </w:r>
      <w:r>
        <w:br/>
        <w:t>124  54.0    male       1   77.2875        S</w:t>
      </w:r>
      <w:r>
        <w:br/>
        <w:t>136  19.0  female       1   26.2833        S</w:t>
      </w:r>
      <w:r>
        <w:br/>
        <w:t>137  37.0    male       1   53.1000        S</w:t>
      </w:r>
      <w:r>
        <w:br/>
        <w:t>139  24.0    male       1   79.2000        C</w:t>
      </w:r>
      <w:r>
        <w:br/>
        <w:t>148  36.5    male       2   26.0000        S</w:t>
      </w:r>
      <w:r>
        <w:br/>
        <w:t>151  22.0  female       1   66.6000        S</w:t>
      </w:r>
    </w:p>
    <w:p w14:paraId="46B7D997" w14:textId="77777777" w:rsidR="00195365" w:rsidRDefault="00000000">
      <w:r>
        <w:t>Encode Nominal as Integers for processing</w:t>
      </w:r>
    </w:p>
    <w:p w14:paraId="16234103" w14:textId="77777777" w:rsidR="00195365" w:rsidRDefault="00000000">
      <w:r>
        <w:t>label_encoders_titanic = {}</w:t>
      </w:r>
      <w:r>
        <w:br/>
        <w:t>for column in titanic_df.columns:</w:t>
      </w:r>
      <w:r>
        <w:br/>
        <w:t xml:space="preserve">    if titanic_df[column].dtype == object:</w:t>
      </w:r>
      <w:r>
        <w:br/>
        <w:t xml:space="preserve">        le = LabelEncoder()</w:t>
      </w:r>
      <w:r>
        <w:br/>
        <w:t xml:space="preserve">        titanic_df[column] = le.fit_transform(titanic_df[column])</w:t>
      </w:r>
      <w:r>
        <w:br/>
        <w:t xml:space="preserve">        label_encoders[column] = le</w:t>
      </w:r>
      <w:r>
        <w:br/>
      </w:r>
      <w:r>
        <w:br/>
        <w:t>titanic_df</w:t>
      </w:r>
    </w:p>
    <w:p w14:paraId="6181CAAF" w14:textId="77777777" w:rsidR="00195365" w:rsidRDefault="00000000">
      <w:r>
        <w:t xml:space="preserve">C:\Users\debat\AppData\Local\Temp\ipykernel_16092\3305425594.py:5: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titanic_df[column] = le.fit_transform(titanic_df[column])</w:t>
      </w:r>
      <w:r>
        <w:br/>
        <w:t xml:space="preserve">C:\Users\debat\AppData\Local\Temp\ipykernel_16092\3305425594.py:5: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titanic_df[column] = le.fit_transform(titanic_df[column])</w:t>
      </w:r>
    </w:p>
    <w:p w14:paraId="4B497710" w14:textId="77777777" w:rsidR="00195365" w:rsidRDefault="00000000">
      <w:r>
        <w:t xml:space="preserve">      Age  Sex  Pclass      Fare  Embarked</w:t>
      </w:r>
      <w:r>
        <w:br/>
        <w:t>1    38.0    0       1   71.2833         0</w:t>
      </w:r>
      <w:r>
        <w:br/>
        <w:t>3    35.0    0       1   53.1000         1</w:t>
      </w:r>
      <w:r>
        <w:br/>
        <w:t>6    54.0    1       1   51.8625         1</w:t>
      </w:r>
      <w:r>
        <w:br/>
        <w:t>10    4.0    0       3   16.7000         1</w:t>
      </w:r>
      <w:r>
        <w:br/>
        <w:t>11   58.0    0       1   26.5500         1</w:t>
      </w:r>
      <w:r>
        <w:br/>
      </w:r>
      <w:r>
        <w:lastRenderedPageBreak/>
        <w:t>21   34.0    1       2   13.0000         1</w:t>
      </w:r>
      <w:r>
        <w:br/>
        <w:t>23   28.0    1       1   35.5000         1</w:t>
      </w:r>
      <w:r>
        <w:br/>
        <w:t>27   19.0    1       1  263.0000         1</w:t>
      </w:r>
      <w:r>
        <w:br/>
        <w:t>52   49.0    0       1   76.7292         0</w:t>
      </w:r>
      <w:r>
        <w:br/>
        <w:t>54   65.0    1       1   61.9792         0</w:t>
      </w:r>
      <w:r>
        <w:br/>
        <w:t>62   45.0    1       1   83.4750         1</w:t>
      </w:r>
      <w:r>
        <w:br/>
        <w:t>66   29.0    0       2   10.5000         1</w:t>
      </w:r>
      <w:r>
        <w:br/>
        <w:t>75   25.0    1       3    7.6500         1</w:t>
      </w:r>
      <w:r>
        <w:br/>
        <w:t>88   23.0    0       1  263.0000         1</w:t>
      </w:r>
      <w:r>
        <w:br/>
        <w:t>92   46.0    1       1   61.1750         1</w:t>
      </w:r>
      <w:r>
        <w:br/>
        <w:t>96   71.0    1       1   34.6542         0</w:t>
      </w:r>
      <w:r>
        <w:br/>
        <w:t>97   23.0    1       1   63.3583         0</w:t>
      </w:r>
      <w:r>
        <w:br/>
        <w:t>102  21.0    1       1   77.2875         1</w:t>
      </w:r>
      <w:r>
        <w:br/>
        <w:t>110  47.0    1       1   52.0000         1</w:t>
      </w:r>
      <w:r>
        <w:br/>
        <w:t>118  24.0    1       1  247.5208         0</w:t>
      </w:r>
      <w:r>
        <w:br/>
        <w:t>123  32.5    0       2   13.0000         1</w:t>
      </w:r>
      <w:r>
        <w:br/>
        <w:t>124  54.0    1       1   77.2875         1</w:t>
      </w:r>
      <w:r>
        <w:br/>
        <w:t>136  19.0    0       1   26.2833         1</w:t>
      </w:r>
      <w:r>
        <w:br/>
        <w:t>137  37.0    1       1   53.1000         1</w:t>
      </w:r>
      <w:r>
        <w:br/>
        <w:t>139  24.0    1       1   79.2000         0</w:t>
      </w:r>
      <w:r>
        <w:br/>
        <w:t>148  36.5    1       2   26.0000         1</w:t>
      </w:r>
      <w:r>
        <w:br/>
        <w:t>151  22.0    0       1   66.6000         1</w:t>
      </w:r>
    </w:p>
    <w:p w14:paraId="5C697255" w14:textId="77777777" w:rsidR="00195365" w:rsidRDefault="00000000">
      <w:r>
        <w:t>Combine the datasets into a list for further processing</w:t>
      </w:r>
    </w:p>
    <w:p w14:paraId="545418B2" w14:textId="77777777" w:rsidR="00195365" w:rsidRDefault="00000000">
      <w:r>
        <w:br/>
        <w:t># Combine the datasets into a list for further processing</w:t>
      </w:r>
      <w:r>
        <w:br/>
        <w:t>datasets = {</w:t>
      </w:r>
      <w:r>
        <w:br/>
        <w:t xml:space="preserve">    "Adult Dataset": adult_df,</w:t>
      </w:r>
      <w:r>
        <w:br/>
        <w:t xml:space="preserve">    "Titanic Dataset": titanic_df</w:t>
      </w:r>
      <w:r>
        <w:br/>
        <w:t>}</w:t>
      </w:r>
    </w:p>
    <w:p w14:paraId="39443B22" w14:textId="77777777" w:rsidR="00195365" w:rsidRDefault="00000000">
      <w:r>
        <w:t>Computing Jaccard Coefficient</w:t>
      </w:r>
    </w:p>
    <w:p w14:paraId="099D525C" w14:textId="77777777" w:rsidR="00195365" w:rsidRDefault="00000000">
      <w:r>
        <w:t>The Jaccard Coefficient is calculated as the size of the intersection divided by the size of the union of the attribute sets. It's typically used for binary or nominal data.</w:t>
      </w:r>
    </w:p>
    <w:p w14:paraId="736D4014" w14:textId="77777777" w:rsidR="00195365" w:rsidRDefault="00000000">
      <w:r>
        <w:t>def jaccard_coefficient(a, b):</w:t>
      </w:r>
      <w:r>
        <w:br/>
        <w:t xml:space="preserve">    """Calculate the Jaccard Coefficient between two vectors."""</w:t>
      </w:r>
      <w:r>
        <w:br/>
        <w:t xml:space="preserve">    try:</w:t>
      </w:r>
      <w:r>
        <w:br/>
        <w:t xml:space="preserve">        # Convert to binary format if necessary (for categorical data)</w:t>
      </w:r>
      <w:r>
        <w:br/>
        <w:t xml:space="preserve">        return jaccard_score(a, b, average='macro')</w:t>
      </w:r>
      <w:r>
        <w:br/>
        <w:t xml:space="preserve">    except Exception as e:</w:t>
      </w:r>
      <w:r>
        <w:br/>
        <w:t xml:space="preserve">        return np.nan</w:t>
      </w:r>
      <w:r>
        <w:br/>
      </w:r>
      <w:r>
        <w:br/>
      </w:r>
      <w:r>
        <w:lastRenderedPageBreak/>
        <w:t># Function to create the Jaccard proximity matrix</w:t>
      </w:r>
      <w:r>
        <w:br/>
        <w:t>def calculate_jaccard_matrix(dataset):</w:t>
      </w:r>
      <w:r>
        <w:br/>
        <w:t xml:space="preserve">    n = len(dataset)</w:t>
      </w:r>
      <w:r>
        <w:br/>
        <w:t xml:space="preserve">    jaccard_matrix = np.zeros((n, n))</w:t>
      </w:r>
      <w:r>
        <w:br/>
        <w:t xml:space="preserve">    </w:t>
      </w:r>
      <w:r>
        <w:br/>
        <w:t xml:space="preserve">    for i in range(n):</w:t>
      </w:r>
      <w:r>
        <w:br/>
        <w:t xml:space="preserve">        # print(f"{i}/{n}")</w:t>
      </w:r>
      <w:r>
        <w:br/>
        <w:t xml:space="preserve">        for j in range(n):</w:t>
      </w:r>
      <w:r>
        <w:br/>
        <w:t xml:space="preserve">            jaccard_matrix[i, j] = jaccard_coefficient(dataset.iloc[i].values, dataset.iloc[j].values)</w:t>
      </w:r>
      <w:r>
        <w:br/>
        <w:t xml:space="preserve">    </w:t>
      </w:r>
      <w:r>
        <w:br/>
        <w:t xml:space="preserve">    return pd.DataFrame(jaccard_matrix)</w:t>
      </w:r>
    </w:p>
    <w:p w14:paraId="414022FF" w14:textId="77777777" w:rsidR="00195365" w:rsidRDefault="00000000">
      <w:r>
        <w:t>Calculating Matrices for the data sets</w:t>
      </w:r>
    </w:p>
    <w:p w14:paraId="548B617C" w14:textId="77777777" w:rsidR="00195365" w:rsidRDefault="00000000">
      <w:r>
        <w:t>jaccard_matrix_adult = calculate_jaccard_matrix(adult_df)</w:t>
      </w:r>
      <w:r>
        <w:br/>
        <w:t>jaccard_matrix_titanic = calculate_jaccard_matrix(titanic_df)</w:t>
      </w:r>
    </w:p>
    <w:p w14:paraId="0227AB84" w14:textId="77777777" w:rsidR="00195365" w:rsidRDefault="00000000">
      <w:r>
        <w:t>Displaying the Matrices</w:t>
      </w:r>
    </w:p>
    <w:p w14:paraId="46EB95C9" w14:textId="77777777" w:rsidR="00195365" w:rsidRDefault="00000000">
      <w:r>
        <w:t>Adult Dataset: Jaccard Matrix</w:t>
      </w:r>
    </w:p>
    <w:p w14:paraId="56DE07A7" w14:textId="77777777" w:rsidR="00195365" w:rsidRDefault="00000000">
      <w:r>
        <w:t>jaccard_matrix_adult</w:t>
      </w:r>
    </w:p>
    <w:p w14:paraId="1ED87506" w14:textId="77777777" w:rsidR="00195365" w:rsidRDefault="00000000">
      <w:r>
        <w:t xml:space="preserve">          0         1         2         3         4         5         6   \</w:t>
      </w:r>
      <w:r>
        <w:br/>
        <w:t xml:space="preserve">0   1.000000  0.428571  0.125000  0.071429  0.250000  0.000000  0.000000   </w:t>
      </w:r>
      <w:r>
        <w:br/>
        <w:t xml:space="preserve">1   0.428571  1.000000  0.125000  0.071429  0.250000  0.000000  0.000000   </w:t>
      </w:r>
      <w:r>
        <w:br/>
        <w:t xml:space="preserve">2   0.125000  0.125000  1.000000  0.250000  0.125000  0.125000  0.125000   </w:t>
      </w:r>
      <w:r>
        <w:br/>
        <w:t xml:space="preserve">3   0.071429  0.071429  0.250000  1.000000  0.142857  0.125000  0.125000   </w:t>
      </w:r>
      <w:r>
        <w:br/>
        <w:t xml:space="preserve">4   0.250000  0.250000  0.125000  0.142857  1.000000  0.250000  0.250000   </w:t>
      </w:r>
      <w:r>
        <w:br/>
        <w:t xml:space="preserve">..       ...       ...       ...       ...       ...       ...       ...   </w:t>
      </w:r>
      <w:r>
        <w:br/>
        <w:t xml:space="preserve">95  0.111111  0.111111  0.125000  0.062500  0.000000  0.000000  0.000000   </w:t>
      </w:r>
      <w:r>
        <w:br/>
        <w:t xml:space="preserve">96  0.111111  0.250000  0.125000  0.062500  0.000000  0.000000  0.000000   </w:t>
      </w:r>
      <w:r>
        <w:br/>
        <w:t xml:space="preserve">97  0.111111  0.111111  0.285714  0.214286  0.111111  0.285714  0.111111   </w:t>
      </w:r>
      <w:r>
        <w:br/>
        <w:t xml:space="preserve">98  0.000000  0.000000  0.125000  0.125000  0.250000  0.250000  0.285714   </w:t>
      </w:r>
      <w:r>
        <w:br/>
        <w:t xml:space="preserve">99  0.071429  0.071429  0.300000  0.055556  0.000000  0.000000  0.000000   </w:t>
      </w:r>
      <w:r>
        <w:br/>
      </w:r>
      <w:r>
        <w:br/>
        <w:t xml:space="preserve">          7      8         9   ...        90        91        92        93  \</w:t>
      </w:r>
      <w:r>
        <w:br/>
        <w:t xml:space="preserve">0   0.125000  0.000  0.428571  ...  0.125000  0.000000  0.000000  0.000000   </w:t>
      </w:r>
      <w:r>
        <w:br/>
        <w:t xml:space="preserve">1   0.285714  0.000  0.428571  ...  0.111111  0.000000  0.000000  0.000000   </w:t>
      </w:r>
      <w:r>
        <w:br/>
        <w:t xml:space="preserve">2   0.333333  0.125  0.285714  ...  0.285714  0.125000  0.125000  0.333333   </w:t>
      </w:r>
      <w:r>
        <w:br/>
        <w:t xml:space="preserve">3   0.071429  0.125  0.250000  ...  0.214286  0.125000  0.125000  0.142857   </w:t>
      </w:r>
      <w:r>
        <w:br/>
        <w:t xml:space="preserve">4   0.000000  0.250  0.428571  ...  0.111111  0.250000  0.428571  0.285714   </w:t>
      </w:r>
      <w:r>
        <w:br/>
        <w:t xml:space="preserve">..       ...    ...       ...  ...       ...       ...       ...       ...   </w:t>
      </w:r>
      <w:r>
        <w:br/>
        <w:t xml:space="preserve">95  0.125000  0.000  0.111111  ...  0.111111  0.250000  0.250000  0.000000   </w:t>
      </w:r>
      <w:r>
        <w:br/>
        <w:t xml:space="preserve">96  0.285714  0.000  0.111111  ...  0.111111  0.000000  0.000000  0.000000   </w:t>
      </w:r>
      <w:r>
        <w:br/>
      </w:r>
      <w:r>
        <w:lastRenderedPageBreak/>
        <w:t xml:space="preserve">97  0.125000  0.125  0.250000  ...  0.250000  0.666667  0.428571  0.125000   </w:t>
      </w:r>
      <w:r>
        <w:br/>
        <w:t xml:space="preserve">98  0.000000  0.250  0.111111  ...  0.111111  0.285714  0.285714  0.285714   </w:t>
      </w:r>
      <w:r>
        <w:br/>
        <w:t xml:space="preserve">99  0.300000  0.000  0.071429  ...  0.071429  0.000000  0.000000  0.166667   </w:t>
      </w:r>
      <w:r>
        <w:br/>
      </w:r>
      <w:r>
        <w:br/>
        <w:t xml:space="preserve">          94        95        96        97     98        99  </w:t>
      </w:r>
      <w:r>
        <w:br/>
        <w:t xml:space="preserve">0   0.428571  0.111111  0.111111  0.111111  0.000  0.071429  </w:t>
      </w:r>
      <w:r>
        <w:br/>
        <w:t xml:space="preserve">1   0.428571  0.111111  0.250000  0.111111  0.000  0.071429  </w:t>
      </w:r>
      <w:r>
        <w:br/>
        <w:t xml:space="preserve">2   0.125000  0.125000  0.125000  0.285714  0.125  0.300000  </w:t>
      </w:r>
      <w:r>
        <w:br/>
        <w:t xml:space="preserve">3   0.071429  0.062500  0.062500  0.214286  0.125  0.055556  </w:t>
      </w:r>
      <w:r>
        <w:br/>
        <w:t xml:space="preserve">4   0.250000  0.000000  0.000000  0.111111  0.250  0.000000  </w:t>
      </w:r>
      <w:r>
        <w:br/>
        <w:t xml:space="preserve">..       ...       ...       ...       ...    ...       ...  </w:t>
      </w:r>
      <w:r>
        <w:br/>
        <w:t xml:space="preserve">95  0.250000  1.000000  0.111111  0.428571  0.000  0.071429  </w:t>
      </w:r>
      <w:r>
        <w:br/>
        <w:t xml:space="preserve">96  0.111111  0.111111  1.000000  0.111111  0.125  0.071429  </w:t>
      </w:r>
      <w:r>
        <w:br/>
        <w:t xml:space="preserve">97  0.111111  0.428571  0.111111  1.000000  0.125  0.071429  </w:t>
      </w:r>
      <w:r>
        <w:br/>
        <w:t xml:space="preserve">98  0.000000  0.000000  0.125000  0.125000  1.000  0.000000  </w:t>
      </w:r>
      <w:r>
        <w:br/>
        <w:t xml:space="preserve">99  0.071429  0.071429  0.071429  0.071429  0.000  1.000000  </w:t>
      </w:r>
      <w:r>
        <w:br/>
      </w:r>
      <w:r>
        <w:br/>
        <w:t>[100 rows x 100 columns]</w:t>
      </w:r>
    </w:p>
    <w:p w14:paraId="710E3B79" w14:textId="77777777" w:rsidR="00195365" w:rsidRDefault="00000000">
      <w:r>
        <w:t>Titanic Dataset: Jaccard Matrix</w:t>
      </w:r>
    </w:p>
    <w:p w14:paraId="4A0C780F" w14:textId="77777777" w:rsidR="00195365" w:rsidRDefault="00000000">
      <w:r>
        <w:t>jaccard_matrix_titanic</w:t>
      </w:r>
    </w:p>
    <w:p w14:paraId="5B66AEE4" w14:textId="77777777" w:rsidR="00195365" w:rsidRDefault="00000000">
      <w:r>
        <w:t xml:space="preserve">    0   1   2   3   4         5   6         7   8   9   ...  17        18  19  \</w:t>
      </w:r>
      <w:r>
        <w:br/>
        <w:t xml:space="preserve">0  NaN NaN NaN NaN NaN       NaN NaN       NaN NaN NaN  ... NaN       NaN NaN   </w:t>
      </w:r>
      <w:r>
        <w:br/>
        <w:t xml:space="preserve">1  NaN NaN NaN NaN NaN       NaN NaN       NaN NaN NaN  ... NaN       NaN NaN   </w:t>
      </w:r>
      <w:r>
        <w:br/>
        <w:t xml:space="preserve">2  NaN NaN NaN NaN NaN       NaN NaN       NaN NaN NaN  ... NaN       NaN NaN   </w:t>
      </w:r>
      <w:r>
        <w:br/>
        <w:t xml:space="preserve">3  NaN NaN NaN NaN NaN       NaN NaN       NaN NaN NaN  ... NaN       NaN NaN   </w:t>
      </w:r>
      <w:r>
        <w:br/>
        <w:t xml:space="preserve">4  NaN NaN NaN NaN NaN       NaN NaN       NaN NaN NaN  ... NaN       NaN NaN   </w:t>
      </w:r>
      <w:r>
        <w:br/>
        <w:t xml:space="preserve">5  NaN NaN NaN NaN NaN  1.000000 NaN  0.111111 NaN NaN  ... NaN  0.111111 NaN   </w:t>
      </w:r>
      <w:r>
        <w:br/>
        <w:t xml:space="preserve">6  NaN NaN NaN NaN NaN       NaN NaN       NaN NaN NaN  ... NaN       NaN NaN   </w:t>
      </w:r>
      <w:r>
        <w:br/>
        <w:t xml:space="preserve">7  NaN NaN NaN NaN NaN  0.111111 NaN  1.000000 NaN NaN  ... NaN  0.200000 NaN   </w:t>
      </w:r>
      <w:r>
        <w:br/>
        <w:t xml:space="preserve">8  NaN NaN NaN NaN NaN       NaN NaN       NaN NaN NaN  ... NaN       NaN NaN   </w:t>
      </w:r>
      <w:r>
        <w:br/>
        <w:t xml:space="preserve">9  NaN NaN NaN NaN NaN       NaN NaN       NaN NaN NaN  ... NaN       NaN NaN   </w:t>
      </w:r>
      <w:r>
        <w:br/>
        <w:t xml:space="preserve">10 NaN NaN NaN NaN NaN       NaN NaN       NaN NaN NaN  ... NaN       NaN NaN   </w:t>
      </w:r>
      <w:r>
        <w:br/>
        <w:t xml:space="preserve">11 NaN NaN NaN NaN NaN       NaN NaN       NaN NaN NaN  ... NaN       NaN NaN   </w:t>
      </w:r>
      <w:r>
        <w:br/>
        <w:t xml:space="preserve">12 NaN NaN NaN NaN NaN       NaN NaN       NaN NaN NaN  ... NaN       NaN NaN   </w:t>
      </w:r>
      <w:r>
        <w:br/>
        <w:t xml:space="preserve">13 NaN NaN NaN NaN NaN  0.047619 NaN  0.333333 NaN NaN  ... NaN  0.111111 NaN   </w:t>
      </w:r>
      <w:r>
        <w:br/>
        <w:t xml:space="preserve">14 NaN NaN NaN NaN NaN       NaN NaN       NaN NaN NaN  ... NaN       NaN NaN   </w:t>
      </w:r>
      <w:r>
        <w:br/>
        <w:t xml:space="preserve">15 NaN NaN NaN NaN NaN       NaN NaN       NaN NaN NaN  ... NaN       NaN NaN   </w:t>
      </w:r>
      <w:r>
        <w:br/>
        <w:t xml:space="preserve">16 NaN NaN NaN NaN NaN       NaN NaN       NaN NaN NaN  ... NaN       NaN NaN   </w:t>
      </w:r>
      <w:r>
        <w:br/>
        <w:t xml:space="preserve">17 NaN NaN NaN NaN NaN       NaN NaN       NaN NaN NaN  ... NaN       NaN NaN   </w:t>
      </w:r>
      <w:r>
        <w:br/>
        <w:t xml:space="preserve">18 NaN NaN NaN NaN NaN  0.111111 NaN  0.200000 NaN NaN  ... NaN  1.000000 NaN   </w:t>
      </w:r>
      <w:r>
        <w:br/>
        <w:t xml:space="preserve">19 NaN NaN NaN NaN NaN       NaN NaN       NaN NaN NaN  ... NaN       NaN NaN   </w:t>
      </w:r>
      <w:r>
        <w:br/>
      </w:r>
      <w:r>
        <w:lastRenderedPageBreak/>
        <w:t xml:space="preserve">20 NaN NaN NaN NaN NaN       NaN NaN       NaN NaN NaN  ... NaN       NaN NaN   </w:t>
      </w:r>
      <w:r>
        <w:br/>
        <w:t xml:space="preserve">21 NaN NaN NaN NaN NaN       NaN NaN       NaN NaN NaN  ... NaN       NaN NaN   </w:t>
      </w:r>
      <w:r>
        <w:br/>
        <w:t xml:space="preserve">22 NaN NaN NaN NaN NaN       NaN NaN       NaN NaN NaN  ... NaN       NaN NaN   </w:t>
      </w:r>
      <w:r>
        <w:br/>
        <w:t xml:space="preserve">23 NaN NaN NaN NaN NaN       NaN NaN       NaN NaN NaN  ... NaN       NaN NaN   </w:t>
      </w:r>
      <w:r>
        <w:br/>
        <w:t xml:space="preserve">24 NaN NaN NaN NaN NaN       NaN NaN       NaN NaN NaN  ... NaN       NaN NaN   </w:t>
      </w:r>
      <w:r>
        <w:br/>
        <w:t xml:space="preserve">25 NaN NaN NaN NaN NaN       NaN NaN       NaN NaN NaN  ... NaN       NaN NaN   </w:t>
      </w:r>
      <w:r>
        <w:br/>
        <w:t xml:space="preserve">26 NaN NaN NaN NaN NaN       NaN NaN       NaN NaN NaN  ... NaN       NaN NaN   </w:t>
      </w:r>
      <w:r>
        <w:br/>
      </w:r>
      <w:r>
        <w:br/>
        <w:t xml:space="preserve">    20  21  22  23  24  25  26  </w:t>
      </w:r>
      <w:r>
        <w:br/>
        <w:t xml:space="preserve">0  NaN NaN NaN NaN NaN NaN NaN  </w:t>
      </w:r>
      <w:r>
        <w:br/>
        <w:t xml:space="preserve">1  NaN NaN NaN NaN NaN NaN NaN  </w:t>
      </w:r>
      <w:r>
        <w:br/>
        <w:t xml:space="preserve">2  NaN NaN NaN NaN NaN NaN NaN  </w:t>
      </w:r>
      <w:r>
        <w:br/>
        <w:t xml:space="preserve">3  NaN NaN NaN NaN NaN NaN NaN  </w:t>
      </w:r>
      <w:r>
        <w:br/>
        <w:t xml:space="preserve">4  NaN NaN NaN NaN NaN NaN NaN  </w:t>
      </w:r>
      <w:r>
        <w:br/>
        <w:t xml:space="preserve">5  NaN NaN NaN NaN NaN NaN NaN  </w:t>
      </w:r>
      <w:r>
        <w:br/>
        <w:t xml:space="preserve">6  NaN NaN NaN NaN NaN NaN NaN  </w:t>
      </w:r>
      <w:r>
        <w:br/>
        <w:t xml:space="preserve">7  NaN NaN NaN NaN NaN NaN NaN  </w:t>
      </w:r>
      <w:r>
        <w:br/>
        <w:t xml:space="preserve">8  NaN NaN NaN NaN NaN NaN NaN  </w:t>
      </w:r>
      <w:r>
        <w:br/>
        <w:t xml:space="preserve">9  NaN NaN NaN NaN NaN NaN NaN  </w:t>
      </w:r>
      <w:r>
        <w:br/>
        <w:t xml:space="preserve">10 NaN NaN NaN NaN NaN NaN NaN  </w:t>
      </w:r>
      <w:r>
        <w:br/>
        <w:t xml:space="preserve">11 NaN NaN NaN NaN NaN NaN NaN  </w:t>
      </w:r>
      <w:r>
        <w:br/>
        <w:t xml:space="preserve">12 NaN NaN NaN NaN NaN NaN NaN  </w:t>
      </w:r>
      <w:r>
        <w:br/>
        <w:t xml:space="preserve">13 NaN NaN NaN NaN NaN NaN NaN  </w:t>
      </w:r>
      <w:r>
        <w:br/>
        <w:t xml:space="preserve">14 NaN NaN NaN NaN NaN NaN NaN  </w:t>
      </w:r>
      <w:r>
        <w:br/>
        <w:t xml:space="preserve">15 NaN NaN NaN NaN NaN NaN NaN  </w:t>
      </w:r>
      <w:r>
        <w:br/>
        <w:t xml:space="preserve">16 NaN NaN NaN NaN NaN NaN NaN  </w:t>
      </w:r>
      <w:r>
        <w:br/>
        <w:t xml:space="preserve">17 NaN NaN NaN NaN NaN NaN NaN  </w:t>
      </w:r>
      <w:r>
        <w:br/>
        <w:t xml:space="preserve">18 NaN NaN NaN NaN NaN NaN NaN  </w:t>
      </w:r>
      <w:r>
        <w:br/>
        <w:t xml:space="preserve">19 NaN NaN NaN NaN NaN NaN NaN  </w:t>
      </w:r>
      <w:r>
        <w:br/>
        <w:t xml:space="preserve">20 NaN NaN NaN NaN NaN NaN NaN  </w:t>
      </w:r>
      <w:r>
        <w:br/>
        <w:t xml:space="preserve">21 NaN NaN NaN NaN NaN NaN NaN  </w:t>
      </w:r>
      <w:r>
        <w:br/>
        <w:t xml:space="preserve">22 NaN NaN NaN NaN NaN NaN NaN  </w:t>
      </w:r>
      <w:r>
        <w:br/>
        <w:t xml:space="preserve">23 NaN NaN NaN NaN NaN NaN NaN  </w:t>
      </w:r>
      <w:r>
        <w:br/>
        <w:t xml:space="preserve">24 NaN NaN NaN NaN NaN NaN NaN  </w:t>
      </w:r>
      <w:r>
        <w:br/>
        <w:t xml:space="preserve">25 NaN NaN NaN NaN NaN NaN NaN  </w:t>
      </w:r>
      <w:r>
        <w:br/>
        <w:t xml:space="preserve">26 NaN NaN NaN NaN NaN NaN NaN  </w:t>
      </w:r>
      <w:r>
        <w:br/>
      </w:r>
      <w:r>
        <w:br/>
        <w:t>[27 rows x 27 columns]</w:t>
      </w:r>
    </w:p>
    <w:p w14:paraId="0D5039B2" w14:textId="77777777" w:rsidR="00195365" w:rsidRDefault="00000000">
      <w:r>
        <w:t>Explanation</w:t>
      </w:r>
    </w:p>
    <w:p w14:paraId="59C22579" w14:textId="77777777" w:rsidR="00195365" w:rsidRDefault="00000000">
      <w:r>
        <w:t>Jaccard Coefficient Calculation: This metric focuses on the presence of attributes, making it useful for binary data. It calculates the ratio of the intersection of attributes to the union of attributes between two data points.</w:t>
      </w:r>
    </w:p>
    <w:p w14:paraId="08247B90" w14:textId="77777777" w:rsidR="00195365" w:rsidRDefault="00000000">
      <w:r>
        <w:lastRenderedPageBreak/>
        <w:t>Handling Nominal Data: The Jaccard Coefficient is generally used for binary data, but in this case, we can apply it to the encoded nominal attributes as they are binary representations of categories.</w:t>
      </w:r>
    </w:p>
    <w:p w14:paraId="7AA4E64D" w14:textId="77777777" w:rsidR="00195365" w:rsidRDefault="00000000">
      <w:r>
        <w:t>Observation and Analysis</w:t>
      </w:r>
    </w:p>
    <w:p w14:paraId="23241182" w14:textId="77777777" w:rsidR="00195365" w:rsidRDefault="00000000">
      <w:r>
        <w:t>The resulting matrices will have values between 0 and 1, where 1 indicates identical presence/absence of attributes (perfect similarity) and 0 indicates no similarity.</w:t>
      </w:r>
    </w:p>
    <w:p w14:paraId="39C073AE" w14:textId="77777777" w:rsidR="00195365" w:rsidRDefault="00000000">
      <w:r>
        <w:t>Jaccard Coefficient is particularly sensitive to the presence of attributes (1s) and ignores cases where both attributes are absent (0s), making it a useful measure for sparse datasets.</w:t>
      </w:r>
    </w:p>
    <w:p w14:paraId="2722B0AE" w14:textId="77777777" w:rsidR="00195365" w:rsidRDefault="00195365"/>
    <w:p w14:paraId="78E0CE36" w14:textId="77777777" w:rsidR="00195365" w:rsidRDefault="00000000">
      <w:r>
        <w:t>Cosine Similarity</w:t>
      </w:r>
    </w:p>
    <w:p w14:paraId="6353E700" w14:textId="77777777" w:rsidR="00195365" w:rsidRDefault="00000000">
      <w:r>
        <w:t>Cosine Similarity</w:t>
      </w:r>
    </w:p>
    <w:p w14:paraId="24D1CEBB" w14:textId="77777777" w:rsidR="00195365" w:rsidRDefault="00000000">
      <w:r>
        <w:t>This metric measures the cosine of the angle between two non-zero vectors in a multi-dimensional space. It is particularly useful for interval and ratio-scaled attributes, where the magnitude of the vectors is not as important as their direction.</w:t>
      </w:r>
    </w:p>
    <w:p w14:paraId="1FF4ACB5" w14:textId="77777777" w:rsidR="00195365" w:rsidRDefault="00000000">
      <w:r>
        <w:t>Importing required Libraries</w:t>
      </w:r>
    </w:p>
    <w:p w14:paraId="08926E41" w14:textId="77777777" w:rsidR="00195365" w:rsidRDefault="00000000">
      <w:r>
        <w:t>import pandas as pd</w:t>
      </w:r>
      <w:r>
        <w:br/>
        <w:t>import numpy as np</w:t>
      </w:r>
      <w:r>
        <w:br/>
        <w:t>from sklearn.preprocessing import LabelEncoder</w:t>
      </w:r>
      <w:r>
        <w:br/>
        <w:t>from scipy.spatial.distance import cosine</w:t>
      </w:r>
    </w:p>
    <w:p w14:paraId="749C6690" w14:textId="77777777" w:rsidR="00195365" w:rsidRDefault="00000000">
      <w:r>
        <w:t>Load Datasets</w:t>
      </w:r>
    </w:p>
    <w:p w14:paraId="2F178FEF" w14:textId="77777777" w:rsidR="00195365" w:rsidRDefault="00000000">
      <w:r>
        <w:t># Load datasets</w:t>
      </w:r>
      <w:r>
        <w:br/>
        <w:t>adult_df = pd.read_csv("../adult/adult_trim.data", header=None) # No header</w:t>
      </w:r>
      <w:r>
        <w:br/>
        <w:t>titanic_df = pd.read_csv('../titanic/titanic_trim.csv') # Has header</w:t>
      </w:r>
      <w:r>
        <w:br/>
      </w:r>
      <w:r>
        <w:br/>
        <w:t># Rename columns for clarity</w:t>
      </w:r>
      <w:r>
        <w:br/>
        <w:t xml:space="preserve">adult_df.columns = ["age", "workclass", "fnlwgt", "education", "education_num", </w:t>
      </w:r>
      <w:r>
        <w:br/>
        <w:t xml:space="preserve">                    "marital_status", "occupation", "relationship", "race", "sex", </w:t>
      </w:r>
      <w:r>
        <w:br/>
        <w:t xml:space="preserve">                    "capital_gain", "capital_loss", "hours_per_week", "native_country", "income"]</w:t>
      </w:r>
      <w:r>
        <w:br/>
        <w:t>adult_df.dropna(inplace=True)</w:t>
      </w:r>
    </w:p>
    <w:p w14:paraId="35F993C6" w14:textId="77777777" w:rsidR="00195365" w:rsidRDefault="00000000">
      <w:r>
        <w:t>adult_df</w:t>
      </w:r>
    </w:p>
    <w:p w14:paraId="42A6E580" w14:textId="77777777" w:rsidR="00195365" w:rsidRDefault="00000000">
      <w:r>
        <w:t xml:space="preserve">    age          workclass  fnlwgt      education  education_num  \</w:t>
      </w:r>
      <w:r>
        <w:br/>
        <w:t xml:space="preserve">0    39          State-gov   77516      Bachelors             13   </w:t>
      </w:r>
      <w:r>
        <w:br/>
        <w:t xml:space="preserve">1    50   Self-emp-not-inc   83311      Bachelors             13   </w:t>
      </w:r>
      <w:r>
        <w:br/>
        <w:t xml:space="preserve">2    38            Private  215646        HS-grad              9   </w:t>
      </w:r>
      <w:r>
        <w:br/>
        <w:t xml:space="preserve">3    53            Private  234721           11th              7   </w:t>
      </w:r>
      <w:r>
        <w:br/>
      </w:r>
      <w:r>
        <w:lastRenderedPageBreak/>
        <w:t xml:space="preserve">4    28            Private  338409      Bachelors             13   </w:t>
      </w:r>
      <w:r>
        <w:br/>
        <w:t xml:space="preserve">..  ...                ...     ...            ...            ...   </w:t>
      </w:r>
      <w:r>
        <w:br/>
        <w:t xml:space="preserve">95   29          Local-gov  115585   Some-college             10   </w:t>
      </w:r>
      <w:r>
        <w:br/>
        <w:t xml:space="preserve">96   48   Self-emp-not-inc  191277      Doctorate             16   </w:t>
      </w:r>
      <w:r>
        <w:br/>
        <w:t xml:space="preserve">97   37            Private  202683   Some-college             10   </w:t>
      </w:r>
      <w:r>
        <w:br/>
        <w:t xml:space="preserve">98   48            Private  171095     Assoc-acdm             12   </w:t>
      </w:r>
      <w:r>
        <w:br/>
        <w:t xml:space="preserve">99   32        Federal-gov  249409        HS-grad              9   </w:t>
      </w:r>
      <w:r>
        <w:br/>
      </w:r>
      <w:r>
        <w:br/>
        <w:t xml:space="preserve">         marital_status          occupation    relationship    race      sex  \</w:t>
      </w:r>
      <w:r>
        <w:br/>
        <w:t xml:space="preserve">0         Never-married        Adm-clerical   Not-in-family   White     Male   </w:t>
      </w:r>
      <w:r>
        <w:br/>
        <w:t xml:space="preserve">1    Married-civ-spouse     Exec-managerial         Husband   White     Male   </w:t>
      </w:r>
      <w:r>
        <w:br/>
        <w:t xml:space="preserve">2              Divorced   Handlers-cleaners   Not-in-family   White     Male   </w:t>
      </w:r>
      <w:r>
        <w:br/>
        <w:t xml:space="preserve">3    Married-civ-spouse   Handlers-cleaners         Husband   Black     Male   </w:t>
      </w:r>
      <w:r>
        <w:br/>
        <w:t xml:space="preserve">4    Married-civ-spouse      Prof-specialty            Wife   Black   Female   </w:t>
      </w:r>
      <w:r>
        <w:br/>
        <w:t xml:space="preserve">..                  ...                 ...             ...     ...      ...   </w:t>
      </w:r>
      <w:r>
        <w:br/>
        <w:t xml:space="preserve">95        Never-married   Handlers-cleaners   Not-in-family   White     Male   </w:t>
      </w:r>
      <w:r>
        <w:br/>
        <w:t xml:space="preserve">96   Married-civ-spouse      Prof-specialty         Husband   White     Male   </w:t>
      </w:r>
      <w:r>
        <w:br/>
        <w:t xml:space="preserve">97   Married-civ-spouse               Sales         Husband   White     Male   </w:t>
      </w:r>
      <w:r>
        <w:br/>
        <w:t xml:space="preserve">98             Divorced     Exec-managerial       Unmarried   White   Female   </w:t>
      </w:r>
      <w:r>
        <w:br/>
        <w:t xml:space="preserve">99        Never-married       Other-service       Own-child   Black     Male   </w:t>
      </w:r>
      <w:r>
        <w:br/>
      </w:r>
      <w:r>
        <w:br/>
        <w:t xml:space="preserve">    capital_gain  capital_loss  hours_per_week  native_country  income  </w:t>
      </w:r>
      <w:r>
        <w:br/>
        <w:t xml:space="preserve">0           2174             0              40   United-States   &lt;=50K  </w:t>
      </w:r>
      <w:r>
        <w:br/>
        <w:t xml:space="preserve">1              0             0              13   United-States   &lt;=50K  </w:t>
      </w:r>
      <w:r>
        <w:br/>
        <w:t xml:space="preserve">2              0             0              40   United-States   &lt;=50K  </w:t>
      </w:r>
      <w:r>
        <w:br/>
        <w:t xml:space="preserve">3              0             0              40   United-States   &lt;=50K  </w:t>
      </w:r>
      <w:r>
        <w:br/>
        <w:t xml:space="preserve">4              0             0              40            Cuba   &lt;=50K  </w:t>
      </w:r>
      <w:r>
        <w:br/>
        <w:t xml:space="preserve">..           ...           ...             ...             ...     ...  </w:t>
      </w:r>
      <w:r>
        <w:br/>
        <w:t xml:space="preserve">95             0             0              50   United-States   &lt;=50K  </w:t>
      </w:r>
      <w:r>
        <w:br/>
        <w:t xml:space="preserve">96             0          1902              60   United-States    &gt;50K  </w:t>
      </w:r>
      <w:r>
        <w:br/>
        <w:t xml:space="preserve">97             0             0              48   United-States    &gt;50K  </w:t>
      </w:r>
      <w:r>
        <w:br/>
        <w:t xml:space="preserve">98             0             0              40         England   &lt;=50K  </w:t>
      </w:r>
      <w:r>
        <w:br/>
        <w:t xml:space="preserve">99             0             0              40   United-States   &lt;=50K  </w:t>
      </w:r>
      <w:r>
        <w:br/>
      </w:r>
      <w:r>
        <w:br/>
        <w:t>[100 rows x 15 columns]</w:t>
      </w:r>
    </w:p>
    <w:p w14:paraId="17BF3FC9" w14:textId="77777777" w:rsidR="00195365" w:rsidRDefault="00000000">
      <w:r>
        <w:t>titanic_df</w:t>
      </w:r>
    </w:p>
    <w:p w14:paraId="1EFEC528" w14:textId="77777777" w:rsidR="00195365" w:rsidRDefault="00000000">
      <w:r>
        <w:t xml:space="preserve">     PassengerId  Survived  Pclass  \</w:t>
      </w:r>
      <w:r>
        <w:br/>
        <w:t xml:space="preserve">0              1         0       3   </w:t>
      </w:r>
      <w:r>
        <w:br/>
        <w:t xml:space="preserve">1              2         1       1   </w:t>
      </w:r>
      <w:r>
        <w:br/>
        <w:t xml:space="preserve">2              3         1       3   </w:t>
      </w:r>
      <w:r>
        <w:br/>
        <w:t xml:space="preserve">3              4         1       1   </w:t>
      </w:r>
      <w:r>
        <w:br/>
        <w:t xml:space="preserve">4              5         0       3   </w:t>
      </w:r>
      <w:r>
        <w:br/>
      </w:r>
      <w:r>
        <w:lastRenderedPageBreak/>
        <w:t xml:space="preserve">..           ...       ...     ...   </w:t>
      </w:r>
      <w:r>
        <w:br/>
        <w:t xml:space="preserve">150          151         0       2   </w:t>
      </w:r>
      <w:r>
        <w:br/>
        <w:t xml:space="preserve">151          152         1       1   </w:t>
      </w:r>
      <w:r>
        <w:br/>
        <w:t xml:space="preserve">152          153         0       3   </w:t>
      </w:r>
      <w:r>
        <w:br/>
        <w:t xml:space="preserve">153          154         0       3   </w:t>
      </w:r>
      <w:r>
        <w:br/>
        <w:t xml:space="preserve">154          155         0       3   </w:t>
      </w:r>
      <w:r>
        <w:br/>
      </w:r>
      <w:r>
        <w:br/>
        <w:t xml:space="preserve">                                                  Name     Sex   Age  SibSp  \</w:t>
      </w:r>
      <w:r>
        <w:br/>
        <w:t xml:space="preserve">0                              Braund, Mr. Owen Harris    male  22.0      1   </w:t>
      </w:r>
      <w:r>
        <w:br/>
        <w:t xml:space="preserve">1    Cumings, Mrs. John Bradley (Florence Briggs Th...  female  38.0      1   </w:t>
      </w:r>
      <w:r>
        <w:br/>
        <w:t xml:space="preserve">2                               Heikkinen, Miss. Laina  female  26.0      0   </w:t>
      </w:r>
      <w:r>
        <w:br/>
        <w:t xml:space="preserve">3         Futrelle, Mrs. Jacques Heath (Lily May Peel)  female  35.0      1   </w:t>
      </w:r>
      <w:r>
        <w:br/>
        <w:t xml:space="preserve">4                             Allen, Mr. William Henry    male  35.0      0   </w:t>
      </w:r>
      <w:r>
        <w:br/>
        <w:t xml:space="preserve">..                                                 ...     ...   ...    ...   </w:t>
      </w:r>
      <w:r>
        <w:br/>
        <w:t xml:space="preserve">150                         Bateman, Rev. Robert James    male  51.0      0   </w:t>
      </w:r>
      <w:r>
        <w:br/>
        <w:t xml:space="preserve">151                  Pears, Mrs. Thomas (Edith Wearne)  female  22.0      1   </w:t>
      </w:r>
      <w:r>
        <w:br/>
        <w:t xml:space="preserve">152                                   Meo, Mr. Alfonzo    male  55.5      0   </w:t>
      </w:r>
      <w:r>
        <w:br/>
        <w:t xml:space="preserve">153                    van Billiard, Mr. Austin Blyler    male  40.5      0   </w:t>
      </w:r>
      <w:r>
        <w:br/>
        <w:t xml:space="preserve">154                              Olsen, Mr. Ole Martin    male   NaN      0   </w:t>
      </w:r>
      <w:r>
        <w:br/>
      </w:r>
      <w:r>
        <w:br/>
        <w:t xml:space="preserve">     Parch            Ticket     Fare Cabin Embarked  </w:t>
      </w:r>
      <w:r>
        <w:br/>
        <w:t xml:space="preserve">0        0         A/5 21171   7.2500   NaN        S  </w:t>
      </w:r>
      <w:r>
        <w:br/>
        <w:t xml:space="preserve">1        0          PC 17599  71.2833   C85        C  </w:t>
      </w:r>
      <w:r>
        <w:br/>
        <w:t xml:space="preserve">2        0  STON/O2. 3101282   7.9250   NaN        S  </w:t>
      </w:r>
      <w:r>
        <w:br/>
        <w:t xml:space="preserve">3        0            113803  53.1000  C123        S  </w:t>
      </w:r>
      <w:r>
        <w:br/>
        <w:t xml:space="preserve">4        0            373450   8.0500   NaN        S  </w:t>
      </w:r>
      <w:r>
        <w:br/>
        <w:t xml:space="preserve">..     ...               ...      ...   ...      ...  </w:t>
      </w:r>
      <w:r>
        <w:br/>
        <w:t xml:space="preserve">150      0       S.O.P. 1166  12.5250   NaN        S  </w:t>
      </w:r>
      <w:r>
        <w:br/>
        <w:t xml:space="preserve">151      0            113776  66.6000    C2        S  </w:t>
      </w:r>
      <w:r>
        <w:br/>
        <w:t xml:space="preserve">152      0        A.5. 11206   8.0500   NaN        S  </w:t>
      </w:r>
      <w:r>
        <w:br/>
        <w:t xml:space="preserve">153      2          A/5. 851  14.5000   NaN        S  </w:t>
      </w:r>
      <w:r>
        <w:br/>
        <w:t xml:space="preserve">154      0         Fa 265302   7.3125   NaN        S  </w:t>
      </w:r>
      <w:r>
        <w:br/>
      </w:r>
      <w:r>
        <w:br/>
        <w:t>[155 rows x 12 columns]</w:t>
      </w:r>
    </w:p>
    <w:p w14:paraId="2EDE5FC8" w14:textId="77777777" w:rsidR="00195365" w:rsidRDefault="00000000">
      <w:r>
        <w:t>Select relevant columns from Adult dataset (mix of nominal and ratio-scaled)</w:t>
      </w:r>
    </w:p>
    <w:p w14:paraId="240D43BD" w14:textId="77777777" w:rsidR="00195365" w:rsidRDefault="00000000">
      <w:r>
        <w:t>adult_df = adult_df[["age", "workclass", "education", "education_num", "sex"]]</w:t>
      </w:r>
      <w:r>
        <w:br/>
      </w:r>
      <w:r>
        <w:br/>
        <w:t>adult_df</w:t>
      </w:r>
    </w:p>
    <w:p w14:paraId="2BEC7976" w14:textId="77777777" w:rsidR="00195365" w:rsidRDefault="00000000">
      <w:r>
        <w:t xml:space="preserve">    age          workclass      education  education_num      sex</w:t>
      </w:r>
      <w:r>
        <w:br/>
        <w:t>0    39          State-gov      Bachelors             13     Male</w:t>
      </w:r>
      <w:r>
        <w:br/>
        <w:t>1    50   Self-emp-not-inc      Bachelors             13     Male</w:t>
      </w:r>
      <w:r>
        <w:br/>
      </w:r>
      <w:r>
        <w:lastRenderedPageBreak/>
        <w:t>2    38            Private        HS-grad              9     Male</w:t>
      </w:r>
      <w:r>
        <w:br/>
        <w:t>3    53            Private           11th              7     Male</w:t>
      </w:r>
      <w:r>
        <w:br/>
        <w:t>4    28            Private      Bachelors             13   Female</w:t>
      </w:r>
      <w:r>
        <w:br/>
        <w:t>..  ...                ...            ...            ...      ...</w:t>
      </w:r>
      <w:r>
        <w:br/>
        <w:t>95   29          Local-gov   Some-college             10     Male</w:t>
      </w:r>
      <w:r>
        <w:br/>
        <w:t>96   48   Self-emp-not-inc      Doctorate             16     Male</w:t>
      </w:r>
      <w:r>
        <w:br/>
        <w:t>97   37            Private   Some-college             10     Male</w:t>
      </w:r>
      <w:r>
        <w:br/>
        <w:t>98   48            Private     Assoc-acdm             12   Female</w:t>
      </w:r>
      <w:r>
        <w:br/>
        <w:t>99   32        Federal-gov        HS-grad              9     Male</w:t>
      </w:r>
      <w:r>
        <w:br/>
      </w:r>
      <w:r>
        <w:br/>
        <w:t>[100 rows x 5 columns]</w:t>
      </w:r>
    </w:p>
    <w:p w14:paraId="29FC6881" w14:textId="77777777" w:rsidR="00195365" w:rsidRDefault="00000000">
      <w:r>
        <w:t>Encode nominal attributes as integers for processing</w:t>
      </w:r>
    </w:p>
    <w:p w14:paraId="5341DF06" w14:textId="77777777" w:rsidR="00195365" w:rsidRDefault="00000000">
      <w:r>
        <w:t>label_encoders = {}</w:t>
      </w:r>
      <w:r>
        <w:br/>
        <w:t>for column in adult_df.columns:</w:t>
      </w:r>
      <w:r>
        <w:br/>
        <w:t xml:space="preserve">    if adult_df[column].dtype == object:</w:t>
      </w:r>
      <w:r>
        <w:br/>
        <w:t xml:space="preserve">        le = LabelEncoder()</w:t>
      </w:r>
      <w:r>
        <w:br/>
        <w:t xml:space="preserve">        adult_df[column] = le.fit_transform(adult_df[column])</w:t>
      </w:r>
      <w:r>
        <w:br/>
        <w:t xml:space="preserve">        label_encoders[column] = le</w:t>
      </w:r>
      <w:r>
        <w:br/>
      </w:r>
      <w:r>
        <w:br/>
        <w:t>adult_df</w:t>
      </w:r>
    </w:p>
    <w:p w14:paraId="2115D1EF" w14:textId="77777777" w:rsidR="00195365" w:rsidRDefault="00000000">
      <w:r>
        <w:t xml:space="preserve">C:\Users\debat\AppData\Local\Temp\ipykernel_15644\183426126.py:5: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r>
        <w:br/>
        <w:t xml:space="preserve">C:\Users\debat\AppData\Local\Temp\ipykernel_15644\183426126.py:5: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r>
        <w:br/>
        <w:t xml:space="preserve">C:\Users\debat\AppData\Local\Temp\ipykernel_15644\183426126.py:5: SettingWithCopyWarning: </w:t>
      </w:r>
      <w:r>
        <w:br/>
        <w:t>A value is trying to be set on a copy of a slice from a DataFrame.</w:t>
      </w:r>
      <w:r>
        <w:br/>
        <w:t>Try using .loc[row_indexer,col_indexer] = value instead</w:t>
      </w:r>
      <w:r>
        <w:br/>
      </w:r>
      <w:r>
        <w:br/>
      </w:r>
      <w:r>
        <w:lastRenderedPageBreak/>
        <w:t>See the caveats in the documentation: https://pandas.pydata.org/pandas-docs/stable/user_guide/indexing.html#returning-a-view-versus-a-copy</w:t>
      </w:r>
      <w:r>
        <w:br/>
        <w:t xml:space="preserve">  adult_df[column] = le.fit_transform(adult_df[column])</w:t>
      </w:r>
    </w:p>
    <w:p w14:paraId="5D236EC0" w14:textId="77777777" w:rsidR="00195365" w:rsidRDefault="00000000">
      <w:r>
        <w:t xml:space="preserve">    age  workclass  education  education_num  sex</w:t>
      </w:r>
      <w:r>
        <w:br/>
        <w:t>0    39          6          7             13    1</w:t>
      </w:r>
      <w:r>
        <w:br/>
        <w:t>1    50          5          7             13    1</w:t>
      </w:r>
      <w:r>
        <w:br/>
        <w:t>2    38          3          9              9    1</w:t>
      </w:r>
      <w:r>
        <w:br/>
        <w:t>3    53          3          1              7    1</w:t>
      </w:r>
      <w:r>
        <w:br/>
        <w:t>4    28          3          7             13    0</w:t>
      </w:r>
      <w:r>
        <w:br/>
        <w:t>..  ...        ...        ...            ...  ...</w:t>
      </w:r>
      <w:r>
        <w:br/>
        <w:t>95   29          2         12             10    1</w:t>
      </w:r>
      <w:r>
        <w:br/>
        <w:t>96   48          5          8             16    1</w:t>
      </w:r>
      <w:r>
        <w:br/>
        <w:t>97   37          3         12             10    1</w:t>
      </w:r>
      <w:r>
        <w:br/>
        <w:t>98   48          3          5             12    0</w:t>
      </w:r>
      <w:r>
        <w:br/>
        <w:t>99   32          1          9              9    1</w:t>
      </w:r>
      <w:r>
        <w:br/>
      </w:r>
      <w:r>
        <w:br/>
        <w:t>[100 rows x 5 columns]</w:t>
      </w:r>
    </w:p>
    <w:p w14:paraId="335CAD0B" w14:textId="77777777" w:rsidR="00195365" w:rsidRDefault="00000000">
      <w:r>
        <w:t>Clean and preprocess Titanic dataset</w:t>
      </w:r>
    </w:p>
    <w:p w14:paraId="05674B0D" w14:textId="77777777" w:rsidR="00195365" w:rsidRDefault="00000000">
      <w:r>
        <w:t>titanic_df.dropna(inplace=True)</w:t>
      </w:r>
      <w:r>
        <w:br/>
        <w:t>titanic_df</w:t>
      </w:r>
    </w:p>
    <w:p w14:paraId="66B6F335" w14:textId="77777777" w:rsidR="00195365" w:rsidRDefault="00000000">
      <w:r>
        <w:t xml:space="preserve">     PassengerId  Survived  Pclass  \</w:t>
      </w:r>
      <w:r>
        <w:br/>
        <w:t xml:space="preserve">1              2         1       1   </w:t>
      </w:r>
      <w:r>
        <w:br/>
        <w:t xml:space="preserve">3              4         1       1   </w:t>
      </w:r>
      <w:r>
        <w:br/>
        <w:t xml:space="preserve">6              7         0       1   </w:t>
      </w:r>
      <w:r>
        <w:br/>
        <w:t xml:space="preserve">10            11         1       3   </w:t>
      </w:r>
      <w:r>
        <w:br/>
        <w:t xml:space="preserve">11            12         1       1   </w:t>
      </w:r>
      <w:r>
        <w:br/>
        <w:t xml:space="preserve">21            22         1       2   </w:t>
      </w:r>
      <w:r>
        <w:br/>
        <w:t xml:space="preserve">23            24         1       1   </w:t>
      </w:r>
      <w:r>
        <w:br/>
        <w:t xml:space="preserve">27            28         0       1   </w:t>
      </w:r>
      <w:r>
        <w:br/>
        <w:t xml:space="preserve">52            53         1       1   </w:t>
      </w:r>
      <w:r>
        <w:br/>
        <w:t xml:space="preserve">54            55         0       1   </w:t>
      </w:r>
      <w:r>
        <w:br/>
        <w:t xml:space="preserve">62            63         0       1   </w:t>
      </w:r>
      <w:r>
        <w:br/>
        <w:t xml:space="preserve">66            67         1       2   </w:t>
      </w:r>
      <w:r>
        <w:br/>
        <w:t xml:space="preserve">75            76         0       3   </w:t>
      </w:r>
      <w:r>
        <w:br/>
        <w:t xml:space="preserve">88            89         1       1   </w:t>
      </w:r>
      <w:r>
        <w:br/>
        <w:t xml:space="preserve">92            93         0       1   </w:t>
      </w:r>
      <w:r>
        <w:br/>
        <w:t xml:space="preserve">96            97         0       1   </w:t>
      </w:r>
      <w:r>
        <w:br/>
        <w:t xml:space="preserve">97            98         1       1   </w:t>
      </w:r>
      <w:r>
        <w:br/>
        <w:t xml:space="preserve">102          103         0       1   </w:t>
      </w:r>
      <w:r>
        <w:br/>
        <w:t xml:space="preserve">110          111         0       1   </w:t>
      </w:r>
      <w:r>
        <w:br/>
        <w:t xml:space="preserve">118          119         0       1   </w:t>
      </w:r>
      <w:r>
        <w:br/>
      </w:r>
      <w:r>
        <w:lastRenderedPageBreak/>
        <w:t xml:space="preserve">123          124         1       2   </w:t>
      </w:r>
      <w:r>
        <w:br/>
        <w:t xml:space="preserve">124          125         0       1   </w:t>
      </w:r>
      <w:r>
        <w:br/>
        <w:t xml:space="preserve">136          137         1       1   </w:t>
      </w:r>
      <w:r>
        <w:br/>
        <w:t xml:space="preserve">137          138         0       1   </w:t>
      </w:r>
      <w:r>
        <w:br/>
        <w:t xml:space="preserve">139          140         0       1   </w:t>
      </w:r>
      <w:r>
        <w:br/>
        <w:t xml:space="preserve">148          149         0       2   </w:t>
      </w:r>
      <w:r>
        <w:br/>
        <w:t xml:space="preserve">151          152         1       1   </w:t>
      </w:r>
      <w:r>
        <w:br/>
      </w:r>
      <w:r>
        <w:br/>
        <w:t xml:space="preserve">                                                  Name     Sex   Age  SibSp  \</w:t>
      </w:r>
      <w:r>
        <w:br/>
        <w:t xml:space="preserve">1    Cumings, Mrs. John Bradley (Florence Briggs Th...  female  38.0      1   </w:t>
      </w:r>
      <w:r>
        <w:br/>
        <w:t xml:space="preserve">3         Futrelle, Mrs. Jacques Heath (Lily May Peel)  female  35.0      1   </w:t>
      </w:r>
      <w:r>
        <w:br/>
        <w:t xml:space="preserve">6                              McCarthy, Mr. Timothy J    male  54.0      0   </w:t>
      </w:r>
      <w:r>
        <w:br/>
        <w:t xml:space="preserve">10                     Sandstrom, Miss. Marguerite Rut  female   4.0      1   </w:t>
      </w:r>
      <w:r>
        <w:br/>
        <w:t xml:space="preserve">11                            Bonnell, Miss. Elizabeth  female  58.0      0   </w:t>
      </w:r>
      <w:r>
        <w:br/>
        <w:t xml:space="preserve">21                               Beesley, Mr. Lawrence    male  34.0      0   </w:t>
      </w:r>
      <w:r>
        <w:br/>
        <w:t xml:space="preserve">23                        Sloper, Mr. William Thompson    male  28.0      0   </w:t>
      </w:r>
      <w:r>
        <w:br/>
        <w:t xml:space="preserve">27                      Fortune, Mr. Charles Alexander    male  19.0      3   </w:t>
      </w:r>
      <w:r>
        <w:br/>
        <w:t xml:space="preserve">52            Harper, Mrs. Henry Sleeper (Myna Haxtun)  female  49.0      1   </w:t>
      </w:r>
      <w:r>
        <w:br/>
        <w:t xml:space="preserve">54                      Ostby, Mr. Engelhart Cornelius    male  65.0      0   </w:t>
      </w:r>
      <w:r>
        <w:br/>
        <w:t xml:space="preserve">62                         Harris, Mr. Henry Birkhardt    male  45.0      1   </w:t>
      </w:r>
      <w:r>
        <w:br/>
        <w:t xml:space="preserve">66                        Nye, Mrs. (Elizabeth Ramell)  female  29.0      0   </w:t>
      </w:r>
      <w:r>
        <w:br/>
        <w:t xml:space="preserve">75                             Moen, Mr. Sigurd Hansen    male  25.0      0   </w:t>
      </w:r>
      <w:r>
        <w:br/>
        <w:t xml:space="preserve">88                          Fortune, Miss. Mabel Helen  female  23.0      3   </w:t>
      </w:r>
      <w:r>
        <w:br/>
        <w:t xml:space="preserve">92                         Chaffee, Mr. Herbert Fuller    male  46.0      1   </w:t>
      </w:r>
      <w:r>
        <w:br/>
        <w:t xml:space="preserve">96                           Goldschmidt, Mr. George B    male  71.0      0   </w:t>
      </w:r>
      <w:r>
        <w:br/>
        <w:t xml:space="preserve">97                     Greenfield, Mr. William Bertram    male  23.0      0   </w:t>
      </w:r>
      <w:r>
        <w:br/>
        <w:t xml:space="preserve">102                          White, Mr. Richard Frasar    male  21.0      0   </w:t>
      </w:r>
      <w:r>
        <w:br/>
        <w:t xml:space="preserve">110                     Porter, Mr. Walter Chamberlain    male  47.0      0   </w:t>
      </w:r>
      <w:r>
        <w:br/>
        <w:t xml:space="preserve">118                           Baxter, Mr. Quigg Edmond    male  24.0      0   </w:t>
      </w:r>
      <w:r>
        <w:br/>
        <w:t xml:space="preserve">123                                Webber, Miss. Susan  female  32.5      0   </w:t>
      </w:r>
      <w:r>
        <w:br/>
        <w:t xml:space="preserve">124                        White, Mr. Percival Wayland    male  54.0      0   </w:t>
      </w:r>
      <w:r>
        <w:br/>
        <w:t xml:space="preserve">136                       Newsom, Miss. Helen Monypeny  female  19.0      0   </w:t>
      </w:r>
      <w:r>
        <w:br/>
        <w:t xml:space="preserve">137                        Futrelle, Mr. Jacques Heath    male  37.0      1   </w:t>
      </w:r>
      <w:r>
        <w:br/>
        <w:t xml:space="preserve">139                                 Giglio, Mr. Victor    male  24.0      0   </w:t>
      </w:r>
      <w:r>
        <w:br/>
        <w:t xml:space="preserve">148           Navratil, Mr. Michel ("Louis M Hoffman")    male  36.5      0   </w:t>
      </w:r>
      <w:r>
        <w:br/>
        <w:t xml:space="preserve">151                  Pears, Mrs. Thomas (Edith Wearne)  female  22.0      1   </w:t>
      </w:r>
      <w:r>
        <w:br/>
      </w:r>
      <w:r>
        <w:br/>
        <w:t xml:space="preserve">     Parch       Ticket      Fare        Cabin Embarked  </w:t>
      </w:r>
      <w:r>
        <w:br/>
        <w:t xml:space="preserve">1        0     PC 17599   71.2833          C85        C  </w:t>
      </w:r>
      <w:r>
        <w:br/>
        <w:t xml:space="preserve">3        0       113803   53.1000         C123        S  </w:t>
      </w:r>
      <w:r>
        <w:br/>
        <w:t xml:space="preserve">6        0        17463   51.8625          E46        S  </w:t>
      </w:r>
      <w:r>
        <w:br/>
        <w:t xml:space="preserve">10       1      PP 9549   16.7000           G6        S  </w:t>
      </w:r>
      <w:r>
        <w:br/>
        <w:t xml:space="preserve">11       0       113783   26.5500         C103        S  </w:t>
      </w:r>
      <w:r>
        <w:br/>
      </w:r>
      <w:r>
        <w:lastRenderedPageBreak/>
        <w:t xml:space="preserve">21       0       248698   13.0000          D56        S  </w:t>
      </w:r>
      <w:r>
        <w:br/>
        <w:t xml:space="preserve">23       0       113788   35.5000           A6        S  </w:t>
      </w:r>
      <w:r>
        <w:br/>
        <w:t xml:space="preserve">27       2        19950  263.0000  C23 C25 C27        S  </w:t>
      </w:r>
      <w:r>
        <w:br/>
        <w:t xml:space="preserve">52       0     PC 17572   76.7292          D33        C  </w:t>
      </w:r>
      <w:r>
        <w:br/>
        <w:t xml:space="preserve">54       1       113509   61.9792          B30        C  </w:t>
      </w:r>
      <w:r>
        <w:br/>
        <w:t xml:space="preserve">62       0        36973   83.4750          C83        S  </w:t>
      </w:r>
      <w:r>
        <w:br/>
        <w:t xml:space="preserve">66       0   C.A. 29395   10.5000          F33        S  </w:t>
      </w:r>
      <w:r>
        <w:br/>
        <w:t xml:space="preserve">75       0       348123    7.6500        F G73        S  </w:t>
      </w:r>
      <w:r>
        <w:br/>
        <w:t xml:space="preserve">88       2        19950  263.0000  C23 C25 C27        S  </w:t>
      </w:r>
      <w:r>
        <w:br/>
        <w:t xml:space="preserve">92       0  W.E.P. 5734   61.1750          E31        S  </w:t>
      </w:r>
      <w:r>
        <w:br/>
        <w:t xml:space="preserve">96       0     PC 17754   34.6542           A5        C  </w:t>
      </w:r>
      <w:r>
        <w:br/>
        <w:t xml:space="preserve">97       1     PC 17759   63.3583      D10 D12        C  </w:t>
      </w:r>
      <w:r>
        <w:br/>
        <w:t xml:space="preserve">102      1        35281   77.2875          D26        S  </w:t>
      </w:r>
      <w:r>
        <w:br/>
        <w:t xml:space="preserve">110      0       110465   52.0000         C110        S  </w:t>
      </w:r>
      <w:r>
        <w:br/>
        <w:t xml:space="preserve">118      1     PC 17558  247.5208      B58 B60        C  </w:t>
      </w:r>
      <w:r>
        <w:br/>
        <w:t xml:space="preserve">123      0        27267   13.0000         E101        S  </w:t>
      </w:r>
      <w:r>
        <w:br/>
        <w:t xml:space="preserve">124      1        35281   77.2875          D26        S  </w:t>
      </w:r>
      <w:r>
        <w:br/>
        <w:t xml:space="preserve">136      2        11752   26.2833          D47        S  </w:t>
      </w:r>
      <w:r>
        <w:br/>
        <w:t xml:space="preserve">137      0       113803   53.1000         C123        S  </w:t>
      </w:r>
      <w:r>
        <w:br/>
        <w:t xml:space="preserve">139      0     PC 17593   79.2000          B86        C  </w:t>
      </w:r>
      <w:r>
        <w:br/>
        <w:t xml:space="preserve">148      2       230080   26.0000           F2        S  </w:t>
      </w:r>
      <w:r>
        <w:br/>
        <w:t xml:space="preserve">151      0       113776   66.6000           C2        S  </w:t>
      </w:r>
    </w:p>
    <w:p w14:paraId="139D2F05" w14:textId="77777777" w:rsidR="00195365" w:rsidRDefault="00000000">
      <w:r>
        <w:t>Select relevant columns from Titanic dataset (mix of nominal and ratio-scaled)</w:t>
      </w:r>
    </w:p>
    <w:p w14:paraId="10218279" w14:textId="77777777" w:rsidR="00195365" w:rsidRDefault="00000000">
      <w:r>
        <w:t>titanic_df = titanic_df[["Age", "Sex", "Pclass", "Fare", "Embarked"]]</w:t>
      </w:r>
      <w:r>
        <w:br/>
        <w:t>titanic_df</w:t>
      </w:r>
    </w:p>
    <w:p w14:paraId="70972383" w14:textId="77777777" w:rsidR="00195365" w:rsidRDefault="00000000">
      <w:r>
        <w:t xml:space="preserve">      Age     Sex  Pclass      Fare Embarked</w:t>
      </w:r>
      <w:r>
        <w:br/>
        <w:t>1    38.0  female       1   71.2833        C</w:t>
      </w:r>
      <w:r>
        <w:br/>
        <w:t>3    35.0  female       1   53.1000        S</w:t>
      </w:r>
      <w:r>
        <w:br/>
        <w:t>6    54.0    male       1   51.8625        S</w:t>
      </w:r>
      <w:r>
        <w:br/>
        <w:t>10    4.0  female       3   16.7000        S</w:t>
      </w:r>
      <w:r>
        <w:br/>
        <w:t>11   58.0  female       1   26.5500        S</w:t>
      </w:r>
      <w:r>
        <w:br/>
        <w:t>21   34.0    male       2   13.0000        S</w:t>
      </w:r>
      <w:r>
        <w:br/>
        <w:t>23   28.0    male       1   35.5000        S</w:t>
      </w:r>
      <w:r>
        <w:br/>
        <w:t>27   19.0    male       1  263.0000        S</w:t>
      </w:r>
      <w:r>
        <w:br/>
        <w:t>52   49.0  female       1   76.7292        C</w:t>
      </w:r>
      <w:r>
        <w:br/>
        <w:t>54   65.0    male       1   61.9792        C</w:t>
      </w:r>
      <w:r>
        <w:br/>
        <w:t>62   45.0    male       1   83.4750        S</w:t>
      </w:r>
      <w:r>
        <w:br/>
        <w:t>66   29.0  female       2   10.5000        S</w:t>
      </w:r>
      <w:r>
        <w:br/>
        <w:t>75   25.0    male       3    7.6500        S</w:t>
      </w:r>
      <w:r>
        <w:br/>
        <w:t>88   23.0  female       1  263.0000        S</w:t>
      </w:r>
      <w:r>
        <w:br/>
        <w:t>92   46.0    male       1   61.1750        S</w:t>
      </w:r>
      <w:r>
        <w:br/>
      </w:r>
      <w:r>
        <w:lastRenderedPageBreak/>
        <w:t>96   71.0    male       1   34.6542        C</w:t>
      </w:r>
      <w:r>
        <w:br/>
        <w:t>97   23.0    male       1   63.3583        C</w:t>
      </w:r>
      <w:r>
        <w:br/>
        <w:t>102  21.0    male       1   77.2875        S</w:t>
      </w:r>
      <w:r>
        <w:br/>
        <w:t>110  47.0    male       1   52.0000        S</w:t>
      </w:r>
      <w:r>
        <w:br/>
        <w:t>118  24.0    male       1  247.5208        C</w:t>
      </w:r>
      <w:r>
        <w:br/>
        <w:t>123  32.5  female       2   13.0000        S</w:t>
      </w:r>
      <w:r>
        <w:br/>
        <w:t>124  54.0    male       1   77.2875        S</w:t>
      </w:r>
      <w:r>
        <w:br/>
        <w:t>136  19.0  female       1   26.2833        S</w:t>
      </w:r>
      <w:r>
        <w:br/>
        <w:t>137  37.0    male       1   53.1000        S</w:t>
      </w:r>
      <w:r>
        <w:br/>
        <w:t>139  24.0    male       1   79.2000        C</w:t>
      </w:r>
      <w:r>
        <w:br/>
        <w:t>148  36.5    male       2   26.0000        S</w:t>
      </w:r>
      <w:r>
        <w:br/>
        <w:t>151  22.0  female       1   66.6000        S</w:t>
      </w:r>
    </w:p>
    <w:p w14:paraId="713A4456" w14:textId="77777777" w:rsidR="00195365" w:rsidRDefault="00000000">
      <w:r>
        <w:t>Encode Nominal as Integers for processing</w:t>
      </w:r>
    </w:p>
    <w:p w14:paraId="635C78DF" w14:textId="77777777" w:rsidR="00195365" w:rsidRDefault="00000000">
      <w:r>
        <w:t>label_encoders_titanic = {}</w:t>
      </w:r>
      <w:r>
        <w:br/>
        <w:t>for column in titanic_df.columns:</w:t>
      </w:r>
      <w:r>
        <w:br/>
        <w:t xml:space="preserve">    if titanic_df[column].dtype == object:</w:t>
      </w:r>
      <w:r>
        <w:br/>
        <w:t xml:space="preserve">        le = LabelEncoder()</w:t>
      </w:r>
      <w:r>
        <w:br/>
        <w:t xml:space="preserve">        titanic_df[column] = le.fit_transform(titanic_df[column])</w:t>
      </w:r>
      <w:r>
        <w:br/>
        <w:t xml:space="preserve">        label_encoders[column] = le</w:t>
      </w:r>
      <w:r>
        <w:br/>
      </w:r>
      <w:r>
        <w:br/>
        <w:t>titanic_df</w:t>
      </w:r>
    </w:p>
    <w:p w14:paraId="6D95F6EC" w14:textId="77777777" w:rsidR="00195365" w:rsidRDefault="00000000">
      <w:r>
        <w:t xml:space="preserve">C:\Users\debat\AppData\Local\Temp\ipykernel_15644\3305425594.py:5: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titanic_df[column] = le.fit_transform(titanic_df[column])</w:t>
      </w:r>
      <w:r>
        <w:br/>
        <w:t xml:space="preserve">C:\Users\debat\AppData\Local\Temp\ipykernel_15644\3305425594.py:5: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titanic_df[column] = le.fit_transform(titanic_df[column])</w:t>
      </w:r>
    </w:p>
    <w:p w14:paraId="2D2EBBDD" w14:textId="77777777" w:rsidR="00195365" w:rsidRDefault="00000000">
      <w:r>
        <w:t xml:space="preserve">      Age  Sex  Pclass      Fare  Embarked</w:t>
      </w:r>
      <w:r>
        <w:br/>
        <w:t>1    38.0    0       1   71.2833         0</w:t>
      </w:r>
      <w:r>
        <w:br/>
        <w:t>3    35.0    0       1   53.1000         1</w:t>
      </w:r>
      <w:r>
        <w:br/>
        <w:t>6    54.0    1       1   51.8625         1</w:t>
      </w:r>
      <w:r>
        <w:br/>
      </w:r>
      <w:r>
        <w:lastRenderedPageBreak/>
        <w:t>10    4.0    0       3   16.7000         1</w:t>
      </w:r>
      <w:r>
        <w:br/>
        <w:t>11   58.0    0       1   26.5500         1</w:t>
      </w:r>
      <w:r>
        <w:br/>
        <w:t>21   34.0    1       2   13.0000         1</w:t>
      </w:r>
      <w:r>
        <w:br/>
        <w:t>23   28.0    1       1   35.5000         1</w:t>
      </w:r>
      <w:r>
        <w:br/>
        <w:t>27   19.0    1       1  263.0000         1</w:t>
      </w:r>
      <w:r>
        <w:br/>
        <w:t>52   49.0    0       1   76.7292         0</w:t>
      </w:r>
      <w:r>
        <w:br/>
        <w:t>54   65.0    1       1   61.9792         0</w:t>
      </w:r>
      <w:r>
        <w:br/>
        <w:t>62   45.0    1       1   83.4750         1</w:t>
      </w:r>
      <w:r>
        <w:br/>
        <w:t>66   29.0    0       2   10.5000         1</w:t>
      </w:r>
      <w:r>
        <w:br/>
        <w:t>75   25.0    1       3    7.6500         1</w:t>
      </w:r>
      <w:r>
        <w:br/>
        <w:t>88   23.0    0       1  263.0000         1</w:t>
      </w:r>
      <w:r>
        <w:br/>
        <w:t>92   46.0    1       1   61.1750         1</w:t>
      </w:r>
      <w:r>
        <w:br/>
        <w:t>96   71.0    1       1   34.6542         0</w:t>
      </w:r>
      <w:r>
        <w:br/>
        <w:t>97   23.0    1       1   63.3583         0</w:t>
      </w:r>
      <w:r>
        <w:br/>
        <w:t>102  21.0    1       1   77.2875         1</w:t>
      </w:r>
      <w:r>
        <w:br/>
        <w:t>110  47.0    1       1   52.0000         1</w:t>
      </w:r>
      <w:r>
        <w:br/>
        <w:t>118  24.0    1       1  247.5208         0</w:t>
      </w:r>
      <w:r>
        <w:br/>
        <w:t>123  32.5    0       2   13.0000         1</w:t>
      </w:r>
      <w:r>
        <w:br/>
        <w:t>124  54.0    1       1   77.2875         1</w:t>
      </w:r>
      <w:r>
        <w:br/>
        <w:t>136  19.0    0       1   26.2833         1</w:t>
      </w:r>
      <w:r>
        <w:br/>
        <w:t>137  37.0    1       1   53.1000         1</w:t>
      </w:r>
      <w:r>
        <w:br/>
        <w:t>139  24.0    1       1   79.2000         0</w:t>
      </w:r>
      <w:r>
        <w:br/>
        <w:t>148  36.5    1       2   26.0000         1</w:t>
      </w:r>
      <w:r>
        <w:br/>
        <w:t>151  22.0    0       1   66.6000         1</w:t>
      </w:r>
    </w:p>
    <w:p w14:paraId="74E9D823" w14:textId="77777777" w:rsidR="00195365" w:rsidRDefault="00000000">
      <w:r>
        <w:t>Combine the datasets into a list for further processing</w:t>
      </w:r>
    </w:p>
    <w:p w14:paraId="4A15A229" w14:textId="77777777" w:rsidR="00195365" w:rsidRDefault="00000000">
      <w:r>
        <w:br/>
        <w:t># Combine the datasets into a list for further processing</w:t>
      </w:r>
      <w:r>
        <w:br/>
        <w:t>datasets = {</w:t>
      </w:r>
      <w:r>
        <w:br/>
        <w:t xml:space="preserve">    "Adult Dataset": adult_df,</w:t>
      </w:r>
      <w:r>
        <w:br/>
        <w:t xml:space="preserve">    "Titanic Dataset": titanic_df</w:t>
      </w:r>
      <w:r>
        <w:br/>
        <w:t>}</w:t>
      </w:r>
    </w:p>
    <w:p w14:paraId="3AFAEB04" w14:textId="77777777" w:rsidR="00195365" w:rsidRDefault="00000000">
      <w:r>
        <w:t>Compute Cosine Similarity</w:t>
      </w:r>
    </w:p>
    <w:p w14:paraId="4716D66A" w14:textId="77777777" w:rsidR="00195365" w:rsidRDefault="00000000">
      <w:r>
        <w:t>def cosine_similarity(a, b):</w:t>
      </w:r>
      <w:r>
        <w:br/>
        <w:t xml:space="preserve">    """Calculate the Cosine Similarity between two vectors."""</w:t>
      </w:r>
      <w:r>
        <w:br/>
        <w:t xml:space="preserve">    try:</w:t>
      </w:r>
      <w:r>
        <w:br/>
        <w:t xml:space="preserve">        return 1 - cosine(a, b)  # scipy returns distance, so we subtract from 1 to get similarity</w:t>
      </w:r>
      <w:r>
        <w:br/>
        <w:t xml:space="preserve">    except Exception as e:</w:t>
      </w:r>
      <w:r>
        <w:br/>
        <w:t xml:space="preserve">        return np.nan</w:t>
      </w:r>
      <w:r>
        <w:br/>
      </w:r>
      <w:r>
        <w:br/>
        <w:t># Function to create the Cosine Similarity matrix</w:t>
      </w:r>
      <w:r>
        <w:br/>
        <w:t>def calculate_cosine_similarity_matrix(dataset):</w:t>
      </w:r>
      <w:r>
        <w:br/>
      </w:r>
      <w:r>
        <w:lastRenderedPageBreak/>
        <w:t xml:space="preserve">    n = len(dataset)</w:t>
      </w:r>
      <w:r>
        <w:br/>
        <w:t xml:space="preserve">    cosine_matrix = np.zeros((n, n))</w:t>
      </w:r>
      <w:r>
        <w:br/>
        <w:t xml:space="preserve">    </w:t>
      </w:r>
      <w:r>
        <w:br/>
        <w:t xml:space="preserve">    for i in range(n):</w:t>
      </w:r>
      <w:r>
        <w:br/>
        <w:t xml:space="preserve">        for j in range(n):</w:t>
      </w:r>
      <w:r>
        <w:br/>
        <w:t xml:space="preserve">            cosine_matrix[i, j] = cosine_similarity(dataset.iloc[i].values, dataset.iloc[j].values)</w:t>
      </w:r>
      <w:r>
        <w:br/>
        <w:t xml:space="preserve">    </w:t>
      </w:r>
      <w:r>
        <w:br/>
        <w:t xml:space="preserve">    return pd.DataFrame(cosine_matrix)</w:t>
      </w:r>
    </w:p>
    <w:p w14:paraId="522C71CE" w14:textId="77777777" w:rsidR="00195365" w:rsidRDefault="00000000">
      <w:r>
        <w:t>Calculate Cosine SImilarity</w:t>
      </w:r>
    </w:p>
    <w:p w14:paraId="0E16C8C0" w14:textId="77777777" w:rsidR="00195365" w:rsidRDefault="00000000">
      <w:r>
        <w:t>For Adult Dataset</w:t>
      </w:r>
    </w:p>
    <w:p w14:paraId="1B202A38" w14:textId="77777777" w:rsidR="00195365" w:rsidRDefault="00000000">
      <w:r>
        <w:t>cosine_matrix_adult = calculate_cosine_similarity_matrix(adult_df)</w:t>
      </w:r>
      <w:r>
        <w:br/>
        <w:t>cosine_matrix_adult</w:t>
      </w:r>
    </w:p>
    <w:p w14:paraId="3C007039" w14:textId="77777777" w:rsidR="00195365" w:rsidRDefault="00000000">
      <w:r>
        <w:t xml:space="preserve">          0         1         2         3         4         5         6   \</w:t>
      </w:r>
      <w:r>
        <w:br/>
        <w:t xml:space="preserve">0   1.000000  0.996120  0.992260  0.967533  0.991062  0.993478  0.969143   </w:t>
      </w:r>
      <w:r>
        <w:br/>
        <w:t xml:space="preserve">1   0.996120  1.000000  0.995356  0.985101  0.980434  0.987759  0.986363   </w:t>
      </w:r>
      <w:r>
        <w:br/>
        <w:t xml:space="preserve">2   0.992260  0.995356  1.000000  0.973431  0.980291  0.991643  0.980816   </w:t>
      </w:r>
      <w:r>
        <w:br/>
        <w:t xml:space="preserve">3   0.967533  0.985101  0.973431  1.000000  0.934177  0.948206  0.997445   </w:t>
      </w:r>
      <w:r>
        <w:br/>
        <w:t xml:space="preserve">4   0.991062  0.980434  0.980291  0.934177  1.000000  0.996981  0.936376   </w:t>
      </w:r>
      <w:r>
        <w:br/>
        <w:t xml:space="preserve">..       ...       ...       ...       ...       ...       ...       ...   </w:t>
      </w:r>
      <w:r>
        <w:br/>
        <w:t xml:space="preserve">95  0.976034  0.968522  0.984786  0.919479  0.983085  0.991265  0.933007   </w:t>
      </w:r>
      <w:r>
        <w:br/>
        <w:t xml:space="preserve">96  0.998883  0.997556  0.993527  0.971956  0.991562  0.994680  0.972707   </w:t>
      </w:r>
      <w:r>
        <w:br/>
        <w:t xml:space="preserve">97  0.987173  0.985626  0.996606  0.951403  0.982858  0.993749  0.962654   </w:t>
      </w:r>
      <w:r>
        <w:br/>
        <w:t xml:space="preserve">98  0.991174  0.998577  0.991648  0.990072  0.974700  0.982658  0.989681   </w:t>
      </w:r>
      <w:r>
        <w:br/>
        <w:t xml:space="preserve">99  0.987921  0.989193  0.997422  0.959821  0.984550  0.994882  0.968122   </w:t>
      </w:r>
      <w:r>
        <w:br/>
      </w:r>
      <w:r>
        <w:br/>
        <w:t xml:space="preserve">          7         8         9   ...        90        91        92        93  \</w:t>
      </w:r>
      <w:r>
        <w:br/>
        <w:t xml:space="preserve">0   0.987947  0.986347  0.996862  ...  0.985347  0.986888  0.975612  0.991905   </w:t>
      </w:r>
      <w:r>
        <w:br/>
        <w:t xml:space="preserve">1   0.996085  0.974868  0.998307  ...  0.996532  0.985455  0.965694  0.988742   </w:t>
      </w:r>
      <w:r>
        <w:br/>
        <w:t xml:space="preserve">2   0.996382  0.980890  0.995442  ...  0.991265  0.996296  0.981828  0.996523   </w:t>
      </w:r>
      <w:r>
        <w:br/>
        <w:t xml:space="preserve">3   0.987336  0.923486  0.976317  ...  0.994705  0.951232  0.913116  0.953271   </w:t>
      </w:r>
      <w:r>
        <w:br/>
        <w:t xml:space="preserve">4   0.965545  0.997933  0.988638  ...  0.963205  0.983161  0.983478  0.988883   </w:t>
      </w:r>
      <w:r>
        <w:br/>
        <w:t xml:space="preserve">..       ...       ...       ...  ...       ...       ...       ...       ...   </w:t>
      </w:r>
      <w:r>
        <w:br/>
        <w:t xml:space="preserve">95  0.967070  0.991735  0.976569  ...  0.954591  0.994996  0.998900  0.994023   </w:t>
      </w:r>
      <w:r>
        <w:br/>
        <w:t xml:space="preserve">96  0.989034  0.986548  0.999319  ...  0.989125  0.987346  0.974227  0.991879   </w:t>
      </w:r>
      <w:r>
        <w:br/>
        <w:t xml:space="preserve">97  0.986846  0.987841  0.988844  ...  0.977234  0.999692  0.993583  0.998922   </w:t>
      </w:r>
      <w:r>
        <w:br/>
        <w:t xml:space="preserve">98  0.994338  0.967490  0.996608  ...  0.998355  0.979346  0.955547  0.982578   </w:t>
      </w:r>
      <w:r>
        <w:br/>
        <w:t xml:space="preserve">99  0.988367  0.987459  0.993277  ...  0.983371  0.997737  0.988346  0.997355   </w:t>
      </w:r>
      <w:r>
        <w:br/>
      </w:r>
      <w:r>
        <w:br/>
        <w:t xml:space="preserve">          94        95        96        97        98        99  </w:t>
      </w:r>
      <w:r>
        <w:br/>
        <w:t xml:space="preserve">0   0.994913  0.976034  0.998883  0.987173  0.991174  0.987921  </w:t>
      </w:r>
      <w:r>
        <w:br/>
        <w:t xml:space="preserve">1   0.991649  0.968522  0.997556  0.985626  0.998577  0.989193  </w:t>
      </w:r>
      <w:r>
        <w:br/>
      </w:r>
      <w:r>
        <w:lastRenderedPageBreak/>
        <w:t xml:space="preserve">2   0.990753  0.984786  0.993527  0.996606  0.991648  0.997422  </w:t>
      </w:r>
      <w:r>
        <w:br/>
        <w:t xml:space="preserve">3   0.958745  0.919479  0.971956  0.951403  0.990072  0.959821  </w:t>
      </w:r>
      <w:r>
        <w:br/>
        <w:t xml:space="preserve">4   0.995978  0.983085  0.991562  0.982858  0.974700  0.984550  </w:t>
      </w:r>
      <w:r>
        <w:br/>
        <w:t xml:space="preserve">..       ...       ...       ...       ...       ...       ...  </w:t>
      </w:r>
      <w:r>
        <w:br/>
        <w:t xml:space="preserve">95  0.982860  1.000000  0.976136  0.995441  0.959385  0.992139  </w:t>
      </w:r>
      <w:r>
        <w:br/>
        <w:t xml:space="preserve">96  0.997575  0.976136  1.000000  0.987524  0.994687  0.990804  </w:t>
      </w:r>
      <w:r>
        <w:br/>
        <w:t xml:space="preserve">97  0.988614  0.995441  0.987524  1.000000  0.979044  0.998150  </w:t>
      </w:r>
      <w:r>
        <w:br/>
        <w:t xml:space="preserve">98  0.988623  0.959385  0.994687  0.979044  1.000000  0.985352  </w:t>
      </w:r>
      <w:r>
        <w:br/>
        <w:t xml:space="preserve">99  0.993014  0.992139  0.990804  0.998150  0.985352  1.000000  </w:t>
      </w:r>
      <w:r>
        <w:br/>
      </w:r>
      <w:r>
        <w:br/>
        <w:t>[100 rows x 100 columns]</w:t>
      </w:r>
    </w:p>
    <w:p w14:paraId="77DE184A" w14:textId="77777777" w:rsidR="00195365" w:rsidRDefault="00000000">
      <w:r>
        <w:t>For TItanic Dataset</w:t>
      </w:r>
    </w:p>
    <w:p w14:paraId="1E56CA11" w14:textId="77777777" w:rsidR="00195365" w:rsidRDefault="00000000">
      <w:r>
        <w:t>cosine_matrix_titanic = calculate_cosine_similarity_matrix(titanic_df)</w:t>
      </w:r>
      <w:r>
        <w:br/>
        <w:t>cosine_matrix_titanic</w:t>
      </w:r>
    </w:p>
    <w:p w14:paraId="0292B955" w14:textId="77777777" w:rsidR="00195365" w:rsidRDefault="00000000">
      <w:r>
        <w:t xml:space="preserve">          0         1         2         3         4         5         6   \</w:t>
      </w:r>
      <w:r>
        <w:br/>
        <w:t xml:space="preserve">0   1.000000  0.995550  0.950379  0.953797  0.794964  0.753466  0.983664   </w:t>
      </w:r>
      <w:r>
        <w:br/>
        <w:t xml:space="preserve">1   0.995550  1.000000  0.975197  0.927993  0.847999  0.811493  0.996103   </w:t>
      </w:r>
      <w:r>
        <w:br/>
        <w:t xml:space="preserve">2   0.950379  0.975197  1.000000  0.830554  0.944041  0.920198  0.990421   </w:t>
      </w:r>
      <w:r>
        <w:br/>
        <w:t xml:space="preserve">3   0.953797  0.927993  0.830554  1.000000  0.609816  0.565279  0.897217   </w:t>
      </w:r>
      <w:r>
        <w:br/>
        <w:t xml:space="preserve">4   0.794964  0.847999  0.944041  0.609816  1.000000  0.996740  0.889719   </w:t>
      </w:r>
      <w:r>
        <w:br/>
        <w:t xml:space="preserve">5   0.753466  0.811493  0.920198  0.565279  0.996740  1.000000  0.858714   </w:t>
      </w:r>
      <w:r>
        <w:br/>
        <w:t xml:space="preserve">6   0.983664  0.996103  0.990421  0.897217  0.889719  0.858714  1.000000   </w:t>
      </w:r>
      <w:r>
        <w:br/>
        <w:t xml:space="preserve">7   0.914004  0.872311  0.742794  0.971280  0.480649  0.422964  0.827375   </w:t>
      </w:r>
      <w:r>
        <w:br/>
        <w:t xml:space="preserve">8   0.996915  0.999761  0.971814  0.931194  0.840094  0.802464  0.994507   </w:t>
      </w:r>
      <w:r>
        <w:br/>
        <w:t xml:space="preserve">9   0.949365  0.974291  0.999899  0.827611  0.945111  0.921172  0.989670   </w:t>
      </w:r>
      <w:r>
        <w:br/>
        <w:t xml:space="preserve">10  0.999876  0.996019  0.951987  0.952835  0.797846  0.756918  0.984815   </w:t>
      </w:r>
      <w:r>
        <w:br/>
        <w:t xml:space="preserve">11  0.741537  0.800941  0.912633  0.552546  0.995315  0.999406  0.848895   </w:t>
      </w:r>
      <w:r>
        <w:br/>
        <w:t xml:space="preserve">12  0.703764  0.766632  0.887558  0.516672  0.985513  0.995827  0.818987   </w:t>
      </w:r>
      <w:r>
        <w:br/>
        <w:t xml:space="preserve">13  0.920035  0.879602  0.752778  0.973587  0.493846  0.436473  0.835675   </w:t>
      </w:r>
      <w:r>
        <w:br/>
        <w:t xml:space="preserve">14  0.987848  0.997989  0.987099  0.904854  0.879097  0.846107  0.999611   </w:t>
      </w:r>
      <w:r>
        <w:br/>
        <w:t xml:space="preserve">15  0.809779  0.860649  0.951917  0.627451  0.999486  0.994687  0.900684   </w:t>
      </w:r>
      <w:r>
        <w:br/>
        <w:t xml:space="preserve">16  0.989890  0.972398  0.897178  0.979511  0.701412  0.654025  0.949109   </w:t>
      </w:r>
      <w:r>
        <w:br/>
        <w:t xml:space="preserve">17  0.974767  0.949966  0.857635  0.985645  0.640159  0.589457  0.920013   </w:t>
      </w:r>
      <w:r>
        <w:br/>
        <w:t xml:space="preserve">18  0.969902  0.988348  0.997505  0.866148  0.918423  0.890551  0.997659   </w:t>
      </w:r>
      <w:r>
        <w:br/>
        <w:t xml:space="preserve">19  0.923689  0.883987  0.758953  0.974731  0.501963  0.444933  0.840815   </w:t>
      </w:r>
      <w:r>
        <w:br/>
        <w:t xml:space="preserve">20  0.763595  0.820538  0.925919  0.578173  0.997874  0.999505  0.866089   </w:t>
      </w:r>
      <w:r>
        <w:br/>
        <w:t xml:space="preserve">21  0.992686  0.999551  0.980901  0.917484  0.861941  0.826884  0.998122   </w:t>
      </w:r>
      <w:r>
        <w:br/>
        <w:t xml:space="preserve">22  0.990109  0.998842  0.983530  0.915496  0.869931  0.836496  0.998803   </w:t>
      </w:r>
      <w:r>
        <w:br/>
        <w:t xml:space="preserve">23  0.992710  0.999548  0.980661  0.918877  0.861284  0.826546  0.998180   </w:t>
      </w:r>
      <w:r>
        <w:br/>
        <w:t xml:space="preserve">24  0.980876  0.958475  0.872046  0.983677  0.661958  0.612193  0.930736   </w:t>
      </w:r>
      <w:r>
        <w:br/>
        <w:t xml:space="preserve">25  0.894276  0.932092  0.988775  0.749304  0.981410  0.968018  0.959776   </w:t>
      </w:r>
      <w:r>
        <w:br/>
      </w:r>
      <w:r>
        <w:lastRenderedPageBreak/>
        <w:t xml:space="preserve">26  0.985364  0.965439  0.883920  0.983066  0.680559  0.631707  0.939538   </w:t>
      </w:r>
      <w:r>
        <w:br/>
      </w:r>
      <w:r>
        <w:br/>
        <w:t xml:space="preserve">          7         8         9   ...        17        18        19        20  \</w:t>
      </w:r>
      <w:r>
        <w:br/>
        <w:t xml:space="preserve">0   0.914004  0.996915  0.949365  ...  0.974767  0.969902  0.923689  0.763595   </w:t>
      </w:r>
      <w:r>
        <w:br/>
        <w:t xml:space="preserve">1   0.872311  0.999761  0.974291  ...  0.949966  0.988348  0.883987  0.820538   </w:t>
      </w:r>
      <w:r>
        <w:br/>
        <w:t xml:space="preserve">2   0.742794  0.971814  0.999899  ...  0.857635  0.997505  0.758953  0.925919   </w:t>
      </w:r>
      <w:r>
        <w:br/>
        <w:t xml:space="preserve">3   0.971280  0.931194  0.827611  ...  0.985645  0.866148  0.974731  0.578173   </w:t>
      </w:r>
      <w:r>
        <w:br/>
        <w:t xml:space="preserve">4   0.480649  0.840094  0.945111  ...  0.640159  0.918423  0.501963  0.997874   </w:t>
      </w:r>
      <w:r>
        <w:br/>
        <w:t xml:space="preserve">5   0.422964  0.802464  0.921172  ...  0.589457  0.890551  0.444933  0.999505   </w:t>
      </w:r>
      <w:r>
        <w:br/>
        <w:t xml:space="preserve">6   0.827375  0.994507  0.989670  ...  0.920013  0.997659  0.840815  0.866089   </w:t>
      </w:r>
      <w:r>
        <w:br/>
        <w:t xml:space="preserve">7   1.000000  0.879364  0.740421  ...  0.981288  0.788166  0.999692  0.436753   </w:t>
      </w:r>
      <w:r>
        <w:br/>
        <w:t xml:space="preserve">8   0.879364  1.000000  0.971077  ...  0.954297  0.985949  0.890788  0.811660   </w:t>
      </w:r>
      <w:r>
        <w:br/>
        <w:t xml:space="preserve">9   0.740421  0.971077  1.000000  ...  0.855681  0.997135  0.756698  0.926885   </w:t>
      </w:r>
      <w:r>
        <w:br/>
        <w:t xml:space="preserve">10  0.912095  0.997160  0.950829  ...  0.973872  0.971209  0.921846  0.766711   </w:t>
      </w:r>
      <w:r>
        <w:br/>
        <w:t xml:space="preserve">11  0.406600  0.791583  0.913638  ...  0.574645  0.881853  0.428725  0.999417   </w:t>
      </w:r>
      <w:r>
        <w:br/>
        <w:t xml:space="preserve">12  0.358592  0.756428  0.888446  ...  0.531106  0.853892  0.381081  0.994150   </w:t>
      </w:r>
      <w:r>
        <w:br/>
        <w:t xml:space="preserve">13  0.999879  0.886464  0.750455  ...  0.984037  0.797324  0.999940  0.450268   </w:t>
      </w:r>
      <w:r>
        <w:br/>
        <w:t xml:space="preserve">14  0.840397  0.996910  0.986426  ...  0.928908  0.995935  0.853398  0.854003   </w:t>
      </w:r>
      <w:r>
        <w:br/>
        <w:t xml:space="preserve">15  0.502247  0.853312  0.953092  ...  0.658975  0.927929  0.523320  0.995829   </w:t>
      </w:r>
      <w:r>
        <w:br/>
        <w:t xml:space="preserve">16  0.962005  0.975764  0.895647  ...  0.996483  0.926090  0.968415  0.665266   </w:t>
      </w:r>
      <w:r>
        <w:br/>
        <w:t xml:space="preserve">17  0.981288  0.954297  0.855681  ...  1.000000  0.891790  0.985667  0.601552   </w:t>
      </w:r>
      <w:r>
        <w:br/>
        <w:t xml:space="preserve">18  0.788166  0.985949  0.997135  ...  0.891790  1.000000  0.802980  0.897225   </w:t>
      </w:r>
      <w:r>
        <w:br/>
        <w:t xml:space="preserve">19  0.999692  0.890788  0.756698  ...  0.985667  0.802980  1.000000  0.458551   </w:t>
      </w:r>
      <w:r>
        <w:br/>
        <w:t xml:space="preserve">20  0.436753  0.811660  0.926885  ...  0.601552  0.897225  0.458551  1.000000   </w:t>
      </w:r>
      <w:r>
        <w:br/>
        <w:t xml:space="preserve">21  0.858832  0.999026  0.980147  ...  0.941250  0.992170  0.871109  0.835285   </w:t>
      </w:r>
      <w:r>
        <w:br/>
        <w:t xml:space="preserve">22  0.849936  0.997672  0.982543  ...  0.935341  0.993696  0.862468  0.845044   </w:t>
      </w:r>
      <w:r>
        <w:br/>
        <w:t xml:space="preserve">23  0.859375  0.998942  0.979817  ...  0.941682  0.992030  0.871606  0.834844   </w:t>
      </w:r>
      <w:r>
        <w:br/>
        <w:t xml:space="preserve">24  0.975362  0.962606  0.870352  ...  0.999504  0.904389  0.980484  0.624022   </w:t>
      </w:r>
      <w:r>
        <w:br/>
        <w:t xml:space="preserve">25  0.636737  0.926405  0.988988  ...  0.773225  0.976086  0.655360  0.971460   </w:t>
      </w:r>
      <w:r>
        <w:br/>
        <w:t xml:space="preserve">26  0.969558  0.968991  0.882138  ...  0.998476  0.914699  0.975217  0.643654   </w:t>
      </w:r>
      <w:r>
        <w:br/>
      </w:r>
      <w:r>
        <w:br/>
        <w:t xml:space="preserve">          21        22        23        24        25        26  </w:t>
      </w:r>
      <w:r>
        <w:br/>
        <w:t xml:space="preserve">0   0.992686  0.990109  0.992710  0.980876  0.894276  0.985364  </w:t>
      </w:r>
      <w:r>
        <w:br/>
        <w:t xml:space="preserve">1   0.999551  0.998842  0.999548  0.958475  0.932092  0.965439  </w:t>
      </w:r>
      <w:r>
        <w:br/>
        <w:t xml:space="preserve">2   0.980901  0.983530  0.980661  0.872046  0.988775  0.883920  </w:t>
      </w:r>
      <w:r>
        <w:br/>
        <w:t xml:space="preserve">3   0.917484  0.915496  0.918877  0.983677  0.749304  0.983066  </w:t>
      </w:r>
      <w:r>
        <w:br/>
        <w:t xml:space="preserve">4   0.861941  0.869931  0.861284  0.661958  0.981410  0.680559  </w:t>
      </w:r>
      <w:r>
        <w:br/>
        <w:t xml:space="preserve">5   0.826884  0.836496  0.826546  0.612193  0.968018  0.631707  </w:t>
      </w:r>
      <w:r>
        <w:br/>
        <w:t xml:space="preserve">6   0.998122  0.998803  0.998180  0.930736  0.959776  0.939538  </w:t>
      </w:r>
      <w:r>
        <w:br/>
        <w:t xml:space="preserve">7   0.858832  0.849936  0.859375  0.975362  0.636737  0.969558  </w:t>
      </w:r>
      <w:r>
        <w:br/>
        <w:t xml:space="preserve">8   0.999026  0.997672  0.998942  0.962606  0.926405  0.968991  </w:t>
      </w:r>
      <w:r>
        <w:br/>
        <w:t xml:space="preserve">9   0.980147  0.982543  0.979817  0.870352  0.988988  0.882138  </w:t>
      </w:r>
      <w:r>
        <w:br/>
        <w:t xml:space="preserve">10  0.993348  0.990909  0.993459  0.979977  0.896648  0.984597  </w:t>
      </w:r>
      <w:r>
        <w:br/>
      </w:r>
      <w:r>
        <w:lastRenderedPageBreak/>
        <w:t xml:space="preserve">11  0.816352  0.826794  0.815936  0.597622  0.963001  0.617824  </w:t>
      </w:r>
      <w:r>
        <w:br/>
        <w:t xml:space="preserve">12  0.783153  0.794927  0.783146  0.554669  0.946423  0.575226  </w:t>
      </w:r>
      <w:r>
        <w:br/>
        <w:t xml:space="preserve">13  0.866438  0.857785  0.866945  0.978540  0.648211  0.973147  </w:t>
      </w:r>
      <w:r>
        <w:br/>
        <w:t xml:space="preserve">14  0.999382  0.999423  0.999338  0.939137  0.952714  0.947365  </w:t>
      </w:r>
      <w:r>
        <w:br/>
        <w:t xml:space="preserve">15  0.874245  0.881368  0.873584  0.680496  0.985656  0.698297  </w:t>
      </w:r>
      <w:r>
        <w:br/>
        <w:t xml:space="preserve">16  0.965910  0.961020  0.966199  0.998536  0.822869  0.999363  </w:t>
      </w:r>
      <w:r>
        <w:br/>
        <w:t xml:space="preserve">17  0.941250  0.935341  0.941682  0.999504  0.773225  0.998476  </w:t>
      </w:r>
      <w:r>
        <w:br/>
        <w:t xml:space="preserve">18  0.992170  0.993696  0.992030  0.904389  0.976086  0.914699  </w:t>
      </w:r>
      <w:r>
        <w:br/>
        <w:t xml:space="preserve">19  0.871109  0.862468  0.871606  0.980484  0.655360  0.975217  </w:t>
      </w:r>
      <w:r>
        <w:br/>
        <w:t xml:space="preserve">20  0.835285  0.845044  0.834844  0.624022  0.971460  0.643654  </w:t>
      </w:r>
      <w:r>
        <w:br/>
        <w:t xml:space="preserve">21  1.000000  0.999406  0.999964  0.950564  0.941469  0.957961  </w:t>
      </w:r>
      <w:r>
        <w:br/>
        <w:t xml:space="preserve">22  0.999406  1.000000  0.999494  0.944830  0.947106  0.953060  </w:t>
      </w:r>
      <w:r>
        <w:br/>
        <w:t xml:space="preserve">23  0.999964  0.999494  1.000000  0.950895  0.941296  0.958281  </w:t>
      </w:r>
      <w:r>
        <w:br/>
        <w:t xml:space="preserve">24  0.950564  0.944830  0.950895  1.000000  0.790968  0.999515  </w:t>
      </w:r>
      <w:r>
        <w:br/>
        <w:t xml:space="preserve">25  0.941469  0.947106  0.941296  0.790968  1.000000  0.805963  </w:t>
      </w:r>
      <w:r>
        <w:br/>
        <w:t xml:space="preserve">26  0.957961  0.953060  0.958281  0.999515  0.805963  1.000000  </w:t>
      </w:r>
      <w:r>
        <w:br/>
      </w:r>
      <w:r>
        <w:br/>
        <w:t>[27 rows x 27 columns]</w:t>
      </w:r>
    </w:p>
    <w:p w14:paraId="51DCAC79" w14:textId="77777777" w:rsidR="00195365" w:rsidRDefault="00000000">
      <w:r>
        <w:t>Explanation</w:t>
      </w:r>
    </w:p>
    <w:p w14:paraId="19D17973" w14:textId="77777777" w:rsidR="00195365" w:rsidRDefault="00000000">
      <w:r>
        <w:t>Cosine Similarity Calculation: This metric focuses on the orientation of the data points in a multi-dimensional space. A value of 1 means that the vectors are identical, while 0 indicates orthogonal vectors (no similarity), and -1 indicates opposite vectors.</w:t>
      </w:r>
    </w:p>
    <w:p w14:paraId="142CF2F1" w14:textId="77777777" w:rsidR="00195365" w:rsidRDefault="00000000">
      <w:r>
        <w:t>Handling Different Data Types: Cosine similarity works best with interval and ratio-scaled data, as it considers the direction (or relative distribution) rather than the magnitude of the data points.</w:t>
      </w:r>
    </w:p>
    <w:p w14:paraId="1B70C9F1" w14:textId="77777777" w:rsidR="00195365" w:rsidRDefault="00000000">
      <w:r>
        <w:t>Observation and Analysis</w:t>
      </w:r>
    </w:p>
    <w:p w14:paraId="50FFD37A" w14:textId="77777777" w:rsidR="00195365" w:rsidRDefault="00000000">
      <w:r>
        <w:t>The resulting matrices will show the similarity between data points based on the angle between their corresponding vectors. This is especially useful in text mining and other applications where the magnitude of features is less important than their relative importance.</w:t>
      </w:r>
    </w:p>
    <w:p w14:paraId="0160E09E" w14:textId="77777777" w:rsidR="00195365" w:rsidRDefault="00000000">
      <w:r>
        <w:t>Cosine Similarity is not affected by the scale of the data, making it useful when the attributes have been normalized or when dealing with sparse data.</w:t>
      </w:r>
    </w:p>
    <w:p w14:paraId="7C95B316" w14:textId="77777777" w:rsidR="00195365" w:rsidRDefault="00195365"/>
    <w:p w14:paraId="16043AD9" w14:textId="77777777" w:rsidR="00195365" w:rsidRDefault="00000000">
      <w:r>
        <w:t>Euclidean Distance</w:t>
      </w:r>
    </w:p>
    <w:p w14:paraId="3B524C68" w14:textId="77777777" w:rsidR="00195365" w:rsidRDefault="00000000">
      <w:r>
        <w:t>Eucledian Distance</w:t>
      </w:r>
    </w:p>
    <w:p w14:paraId="5F4A06C0" w14:textId="77777777" w:rsidR="00195365" w:rsidRDefault="00000000">
      <w:r>
        <w:lastRenderedPageBreak/>
        <w:t>This metric is the most common distance measure and is defined as the straight-line distance between two points in a multi-dimensional space. It works well with interval and ratio-scaled data.</w:t>
      </w:r>
    </w:p>
    <w:p w14:paraId="35F1CCD7" w14:textId="77777777" w:rsidR="00195365" w:rsidRDefault="00000000">
      <w:r>
        <w:t>Importing required Libraries</w:t>
      </w:r>
    </w:p>
    <w:p w14:paraId="184C2CD3" w14:textId="77777777" w:rsidR="00195365" w:rsidRDefault="00000000">
      <w:r>
        <w:t>import pandas as pd</w:t>
      </w:r>
      <w:r>
        <w:br/>
        <w:t>import numpy as np</w:t>
      </w:r>
      <w:r>
        <w:br/>
        <w:t>from sklearn.preprocessing import LabelEncoder</w:t>
      </w:r>
      <w:r>
        <w:br/>
        <w:t>from scipy.spatial.distance import euclidean</w:t>
      </w:r>
    </w:p>
    <w:p w14:paraId="3D605087" w14:textId="77777777" w:rsidR="00195365" w:rsidRDefault="00000000">
      <w:r>
        <w:t>Load Datasets</w:t>
      </w:r>
    </w:p>
    <w:p w14:paraId="32FE1586" w14:textId="77777777" w:rsidR="00195365" w:rsidRDefault="00000000">
      <w:r>
        <w:t># Load datasets</w:t>
      </w:r>
      <w:r>
        <w:br/>
        <w:t>adult_df = pd.read_csv("../adult/adult_trim.data", header=None) # No header</w:t>
      </w:r>
      <w:r>
        <w:br/>
        <w:t>titanic_df = pd.read_csv('../titanic/titanic_trim.csv') # Has header</w:t>
      </w:r>
      <w:r>
        <w:br/>
      </w:r>
      <w:r>
        <w:br/>
        <w:t># Rename columns for clarity</w:t>
      </w:r>
      <w:r>
        <w:br/>
        <w:t xml:space="preserve">adult_df.columns = ["age", "workclass", "fnlwgt", "education", "education_num", </w:t>
      </w:r>
      <w:r>
        <w:br/>
        <w:t xml:space="preserve">                    "marital_status", "occupation", "relationship", "race", "sex", </w:t>
      </w:r>
      <w:r>
        <w:br/>
        <w:t xml:space="preserve">                    "capital_gain", "capital_loss", "hours_per_week", "native_country", "income"]</w:t>
      </w:r>
      <w:r>
        <w:br/>
        <w:t>adult_df.dropna(inplace=True)</w:t>
      </w:r>
    </w:p>
    <w:p w14:paraId="588C7E49" w14:textId="77777777" w:rsidR="00195365" w:rsidRDefault="00000000">
      <w:r>
        <w:t>adult_df</w:t>
      </w:r>
    </w:p>
    <w:p w14:paraId="20D590BC" w14:textId="77777777" w:rsidR="00195365" w:rsidRDefault="00000000">
      <w:r>
        <w:t xml:space="preserve">    age          workclass  fnlwgt      education  education_num  \</w:t>
      </w:r>
      <w:r>
        <w:br/>
        <w:t xml:space="preserve">0    39          State-gov   77516      Bachelors             13   </w:t>
      </w:r>
      <w:r>
        <w:br/>
        <w:t xml:space="preserve">1    50   Self-emp-not-inc   83311      Bachelors             13   </w:t>
      </w:r>
      <w:r>
        <w:br/>
        <w:t xml:space="preserve">2    38            Private  215646        HS-grad              9   </w:t>
      </w:r>
      <w:r>
        <w:br/>
        <w:t xml:space="preserve">3    53            Private  234721           11th              7   </w:t>
      </w:r>
      <w:r>
        <w:br/>
        <w:t xml:space="preserve">4    28            Private  338409      Bachelors             13   </w:t>
      </w:r>
      <w:r>
        <w:br/>
        <w:t xml:space="preserve">..  ...                ...     ...            ...            ...   </w:t>
      </w:r>
      <w:r>
        <w:br/>
        <w:t xml:space="preserve">95   29          Local-gov  115585   Some-college             10   </w:t>
      </w:r>
      <w:r>
        <w:br/>
        <w:t xml:space="preserve">96   48   Self-emp-not-inc  191277      Doctorate             16   </w:t>
      </w:r>
      <w:r>
        <w:br/>
        <w:t xml:space="preserve">97   37            Private  202683   Some-college             10   </w:t>
      </w:r>
      <w:r>
        <w:br/>
        <w:t xml:space="preserve">98   48            Private  171095     Assoc-acdm             12   </w:t>
      </w:r>
      <w:r>
        <w:br/>
        <w:t xml:space="preserve">99   32        Federal-gov  249409        HS-grad              9   </w:t>
      </w:r>
      <w:r>
        <w:br/>
      </w:r>
      <w:r>
        <w:br/>
        <w:t xml:space="preserve">         marital_status          occupation    relationship    race      sex  \</w:t>
      </w:r>
      <w:r>
        <w:br/>
        <w:t xml:space="preserve">0         Never-married        Adm-clerical   Not-in-family   White     Male   </w:t>
      </w:r>
      <w:r>
        <w:br/>
        <w:t xml:space="preserve">1    Married-civ-spouse     Exec-managerial         Husband   White     Male   </w:t>
      </w:r>
      <w:r>
        <w:br/>
        <w:t xml:space="preserve">2              Divorced   Handlers-cleaners   Not-in-family   White     Male   </w:t>
      </w:r>
      <w:r>
        <w:br/>
        <w:t xml:space="preserve">3    Married-civ-spouse   Handlers-cleaners         Husband   Black     Male   </w:t>
      </w:r>
      <w:r>
        <w:br/>
        <w:t xml:space="preserve">4    Married-civ-spouse      Prof-specialty            Wife   Black   Female   </w:t>
      </w:r>
      <w:r>
        <w:br/>
        <w:t xml:space="preserve">..                  ...                 ...             ...     ...      ...   </w:t>
      </w:r>
      <w:r>
        <w:br/>
      </w:r>
      <w:r>
        <w:lastRenderedPageBreak/>
        <w:t xml:space="preserve">95        Never-married   Handlers-cleaners   Not-in-family   White     Male   </w:t>
      </w:r>
      <w:r>
        <w:br/>
        <w:t xml:space="preserve">96   Married-civ-spouse      Prof-specialty         Husband   White     Male   </w:t>
      </w:r>
      <w:r>
        <w:br/>
        <w:t xml:space="preserve">97   Married-civ-spouse               Sales         Husband   White     Male   </w:t>
      </w:r>
      <w:r>
        <w:br/>
        <w:t xml:space="preserve">98             Divorced     Exec-managerial       Unmarried   White   Female   </w:t>
      </w:r>
      <w:r>
        <w:br/>
        <w:t xml:space="preserve">99        Never-married       Other-service       Own-child   Black     Male   </w:t>
      </w:r>
      <w:r>
        <w:br/>
      </w:r>
      <w:r>
        <w:br/>
        <w:t xml:space="preserve">    capital_gain  capital_loss  hours_per_week  native_country  income  </w:t>
      </w:r>
      <w:r>
        <w:br/>
        <w:t xml:space="preserve">0           2174             0              40   United-States   &lt;=50K  </w:t>
      </w:r>
      <w:r>
        <w:br/>
        <w:t xml:space="preserve">1              0             0              13   United-States   &lt;=50K  </w:t>
      </w:r>
      <w:r>
        <w:br/>
        <w:t xml:space="preserve">2              0             0              40   United-States   &lt;=50K  </w:t>
      </w:r>
      <w:r>
        <w:br/>
        <w:t xml:space="preserve">3              0             0              40   United-States   &lt;=50K  </w:t>
      </w:r>
      <w:r>
        <w:br/>
        <w:t xml:space="preserve">4              0             0              40            Cuba   &lt;=50K  </w:t>
      </w:r>
      <w:r>
        <w:br/>
        <w:t xml:space="preserve">..           ...           ...             ...             ...     ...  </w:t>
      </w:r>
      <w:r>
        <w:br/>
        <w:t xml:space="preserve">95             0             0              50   United-States   &lt;=50K  </w:t>
      </w:r>
      <w:r>
        <w:br/>
        <w:t xml:space="preserve">96             0          1902              60   United-States    &gt;50K  </w:t>
      </w:r>
      <w:r>
        <w:br/>
        <w:t xml:space="preserve">97             0             0              48   United-States    &gt;50K  </w:t>
      </w:r>
      <w:r>
        <w:br/>
        <w:t xml:space="preserve">98             0             0              40         England   &lt;=50K  </w:t>
      </w:r>
      <w:r>
        <w:br/>
        <w:t xml:space="preserve">99             0             0              40   United-States   &lt;=50K  </w:t>
      </w:r>
      <w:r>
        <w:br/>
      </w:r>
      <w:r>
        <w:br/>
        <w:t>[100 rows x 15 columns]</w:t>
      </w:r>
    </w:p>
    <w:p w14:paraId="3C1E4A73" w14:textId="77777777" w:rsidR="00195365" w:rsidRDefault="00000000">
      <w:r>
        <w:t>titanic_df</w:t>
      </w:r>
    </w:p>
    <w:p w14:paraId="711AE28F" w14:textId="77777777" w:rsidR="00195365" w:rsidRDefault="00000000">
      <w:r>
        <w:t xml:space="preserve">     PassengerId  Survived  Pclass  \</w:t>
      </w:r>
      <w:r>
        <w:br/>
        <w:t xml:space="preserve">0              1         0       3   </w:t>
      </w:r>
      <w:r>
        <w:br/>
        <w:t xml:space="preserve">1              2         1       1   </w:t>
      </w:r>
      <w:r>
        <w:br/>
        <w:t xml:space="preserve">2              3         1       3   </w:t>
      </w:r>
      <w:r>
        <w:br/>
        <w:t xml:space="preserve">3              4         1       1   </w:t>
      </w:r>
      <w:r>
        <w:br/>
        <w:t xml:space="preserve">4              5         0       3   </w:t>
      </w:r>
      <w:r>
        <w:br/>
        <w:t xml:space="preserve">..           ...       ...     ...   </w:t>
      </w:r>
      <w:r>
        <w:br/>
        <w:t xml:space="preserve">150          151         0       2   </w:t>
      </w:r>
      <w:r>
        <w:br/>
        <w:t xml:space="preserve">151          152         1       1   </w:t>
      </w:r>
      <w:r>
        <w:br/>
        <w:t xml:space="preserve">152          153         0       3   </w:t>
      </w:r>
      <w:r>
        <w:br/>
        <w:t xml:space="preserve">153          154         0       3   </w:t>
      </w:r>
      <w:r>
        <w:br/>
        <w:t xml:space="preserve">154          155         0       3   </w:t>
      </w:r>
      <w:r>
        <w:br/>
      </w:r>
      <w:r>
        <w:br/>
        <w:t xml:space="preserve">                                                  Name     Sex   Age  SibSp  \</w:t>
      </w:r>
      <w:r>
        <w:br/>
        <w:t xml:space="preserve">0                              Braund, Mr. Owen Harris    male  22.0      1   </w:t>
      </w:r>
      <w:r>
        <w:br/>
        <w:t xml:space="preserve">1    Cumings, Mrs. John Bradley (Florence Briggs Th...  female  38.0      1   </w:t>
      </w:r>
      <w:r>
        <w:br/>
        <w:t xml:space="preserve">2                               Heikkinen, Miss. Laina  female  26.0      0   </w:t>
      </w:r>
      <w:r>
        <w:br/>
        <w:t xml:space="preserve">3         Futrelle, Mrs. Jacques Heath (Lily May Peel)  female  35.0      1   </w:t>
      </w:r>
      <w:r>
        <w:br/>
        <w:t xml:space="preserve">4                             Allen, Mr. William Henry    male  35.0      0   </w:t>
      </w:r>
      <w:r>
        <w:br/>
        <w:t xml:space="preserve">..                                                 ...     ...   ...    ...   </w:t>
      </w:r>
      <w:r>
        <w:br/>
        <w:t xml:space="preserve">150                         Bateman, Rev. Robert James    male  51.0      0   </w:t>
      </w:r>
      <w:r>
        <w:br/>
      </w:r>
      <w:r>
        <w:lastRenderedPageBreak/>
        <w:t xml:space="preserve">151                  Pears, Mrs. Thomas (Edith Wearne)  female  22.0      1   </w:t>
      </w:r>
      <w:r>
        <w:br/>
        <w:t xml:space="preserve">152                                   Meo, Mr. Alfonzo    male  55.5      0   </w:t>
      </w:r>
      <w:r>
        <w:br/>
        <w:t xml:space="preserve">153                    van Billiard, Mr. Austin Blyler    male  40.5      0   </w:t>
      </w:r>
      <w:r>
        <w:br/>
        <w:t xml:space="preserve">154                              Olsen, Mr. Ole Martin    male   NaN      0   </w:t>
      </w:r>
      <w:r>
        <w:br/>
      </w:r>
      <w:r>
        <w:br/>
        <w:t xml:space="preserve">     Parch            Ticket     Fare Cabin Embarked  </w:t>
      </w:r>
      <w:r>
        <w:br/>
        <w:t xml:space="preserve">0        0         A/5 21171   7.2500   NaN        S  </w:t>
      </w:r>
      <w:r>
        <w:br/>
        <w:t xml:space="preserve">1        0          PC 17599  71.2833   C85        C  </w:t>
      </w:r>
      <w:r>
        <w:br/>
        <w:t xml:space="preserve">2        0  STON/O2. 3101282   7.9250   NaN        S  </w:t>
      </w:r>
      <w:r>
        <w:br/>
        <w:t xml:space="preserve">3        0            113803  53.1000  C123        S  </w:t>
      </w:r>
      <w:r>
        <w:br/>
        <w:t xml:space="preserve">4        0            373450   8.0500   NaN        S  </w:t>
      </w:r>
      <w:r>
        <w:br/>
        <w:t xml:space="preserve">..     ...               ...      ...   ...      ...  </w:t>
      </w:r>
      <w:r>
        <w:br/>
        <w:t xml:space="preserve">150      0       S.O.P. 1166  12.5250   NaN        S  </w:t>
      </w:r>
      <w:r>
        <w:br/>
        <w:t xml:space="preserve">151      0            113776  66.6000    C2        S  </w:t>
      </w:r>
      <w:r>
        <w:br/>
        <w:t xml:space="preserve">152      0        A.5. 11206   8.0500   NaN        S  </w:t>
      </w:r>
      <w:r>
        <w:br/>
        <w:t xml:space="preserve">153      2          A/5. 851  14.5000   NaN        S  </w:t>
      </w:r>
      <w:r>
        <w:br/>
        <w:t xml:space="preserve">154      0         Fa 265302   7.3125   NaN        S  </w:t>
      </w:r>
      <w:r>
        <w:br/>
      </w:r>
      <w:r>
        <w:br/>
        <w:t>[155 rows x 12 columns]</w:t>
      </w:r>
    </w:p>
    <w:p w14:paraId="2F727E6A" w14:textId="77777777" w:rsidR="00195365" w:rsidRDefault="00000000">
      <w:r>
        <w:t>Select relevant columns from Adult dataset (mix of nominal and ratio-scaled)</w:t>
      </w:r>
    </w:p>
    <w:p w14:paraId="566862BA" w14:textId="77777777" w:rsidR="00195365" w:rsidRDefault="00000000">
      <w:r>
        <w:t>adult_df = adult_df[["age", "workclass", "education", "education_num", "sex"]]</w:t>
      </w:r>
      <w:r>
        <w:br/>
      </w:r>
      <w:r>
        <w:br/>
        <w:t>adult_df</w:t>
      </w:r>
    </w:p>
    <w:p w14:paraId="7DA05893" w14:textId="77777777" w:rsidR="00195365" w:rsidRDefault="00000000">
      <w:r>
        <w:t xml:space="preserve">    age          workclass      education  education_num      sex</w:t>
      </w:r>
      <w:r>
        <w:br/>
        <w:t>0    39          State-gov      Bachelors             13     Male</w:t>
      </w:r>
      <w:r>
        <w:br/>
        <w:t>1    50   Self-emp-not-inc      Bachelors             13     Male</w:t>
      </w:r>
      <w:r>
        <w:br/>
        <w:t>2    38            Private        HS-grad              9     Male</w:t>
      </w:r>
      <w:r>
        <w:br/>
        <w:t>3    53            Private           11th              7     Male</w:t>
      </w:r>
      <w:r>
        <w:br/>
        <w:t>4    28            Private      Bachelors             13   Female</w:t>
      </w:r>
      <w:r>
        <w:br/>
        <w:t>..  ...                ...            ...            ...      ...</w:t>
      </w:r>
      <w:r>
        <w:br/>
        <w:t>95   29          Local-gov   Some-college             10     Male</w:t>
      </w:r>
      <w:r>
        <w:br/>
        <w:t>96   48   Self-emp-not-inc      Doctorate             16     Male</w:t>
      </w:r>
      <w:r>
        <w:br/>
        <w:t>97   37            Private   Some-college             10     Male</w:t>
      </w:r>
      <w:r>
        <w:br/>
        <w:t>98   48            Private     Assoc-acdm             12   Female</w:t>
      </w:r>
      <w:r>
        <w:br/>
        <w:t>99   32        Federal-gov        HS-grad              9     Male</w:t>
      </w:r>
      <w:r>
        <w:br/>
      </w:r>
      <w:r>
        <w:br/>
        <w:t>[100 rows x 5 columns]</w:t>
      </w:r>
    </w:p>
    <w:p w14:paraId="0B730BE5" w14:textId="77777777" w:rsidR="00195365" w:rsidRDefault="00000000">
      <w:r>
        <w:t>Encode nominal attributes as integers for processing</w:t>
      </w:r>
    </w:p>
    <w:p w14:paraId="579C19D8" w14:textId="77777777" w:rsidR="00195365" w:rsidRDefault="00000000">
      <w:r>
        <w:t>label_encoders = {}</w:t>
      </w:r>
      <w:r>
        <w:br/>
        <w:t>for column in adult_df.columns:</w:t>
      </w:r>
      <w:r>
        <w:br/>
      </w:r>
      <w:r>
        <w:lastRenderedPageBreak/>
        <w:t xml:space="preserve">    if adult_df[column].dtype == object:</w:t>
      </w:r>
      <w:r>
        <w:br/>
        <w:t xml:space="preserve">        le = LabelEncoder()</w:t>
      </w:r>
      <w:r>
        <w:br/>
        <w:t xml:space="preserve">        adult_df[column] = le.fit_transform(adult_df[column])</w:t>
      </w:r>
      <w:r>
        <w:br/>
        <w:t xml:space="preserve">        label_encoders[column] = le</w:t>
      </w:r>
      <w:r>
        <w:br/>
      </w:r>
      <w:r>
        <w:br/>
        <w:t>adult_df</w:t>
      </w:r>
    </w:p>
    <w:p w14:paraId="1A986284" w14:textId="77777777" w:rsidR="00195365" w:rsidRDefault="00000000">
      <w:r>
        <w:t xml:space="preserve">C:\Users\debat\AppData\Local\Temp\ipykernel_11476\183426126.py:5: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r>
        <w:br/>
        <w:t xml:space="preserve">C:\Users\debat\AppData\Local\Temp\ipykernel_11476\183426126.py:5: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r>
        <w:br/>
        <w:t xml:space="preserve">C:\Users\debat\AppData\Local\Temp\ipykernel_11476\183426126.py:5: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p>
    <w:p w14:paraId="63081CC5" w14:textId="77777777" w:rsidR="00195365" w:rsidRDefault="00000000">
      <w:r>
        <w:t xml:space="preserve">    age  workclass  education  education_num  sex</w:t>
      </w:r>
      <w:r>
        <w:br/>
        <w:t>0    39          6          7             13    1</w:t>
      </w:r>
      <w:r>
        <w:br/>
        <w:t>1    50          5          7             13    1</w:t>
      </w:r>
      <w:r>
        <w:br/>
        <w:t>2    38          3          9              9    1</w:t>
      </w:r>
      <w:r>
        <w:br/>
        <w:t>3    53          3          1              7    1</w:t>
      </w:r>
      <w:r>
        <w:br/>
        <w:t>4    28          3          7             13    0</w:t>
      </w:r>
      <w:r>
        <w:br/>
        <w:t>..  ...        ...        ...            ...  ...</w:t>
      </w:r>
      <w:r>
        <w:br/>
        <w:t>95   29          2         12             10    1</w:t>
      </w:r>
      <w:r>
        <w:br/>
        <w:t>96   48          5          8             16    1</w:t>
      </w:r>
      <w:r>
        <w:br/>
        <w:t>97   37          3         12             10    1</w:t>
      </w:r>
      <w:r>
        <w:br/>
        <w:t>98   48          3          5             12    0</w:t>
      </w:r>
      <w:r>
        <w:br/>
        <w:t>99   32          1          9              9    1</w:t>
      </w:r>
      <w:r>
        <w:br/>
      </w:r>
      <w:r>
        <w:lastRenderedPageBreak/>
        <w:br/>
        <w:t>[100 rows x 5 columns]</w:t>
      </w:r>
    </w:p>
    <w:p w14:paraId="4944A1F5" w14:textId="77777777" w:rsidR="00195365" w:rsidRDefault="00000000">
      <w:r>
        <w:t>Clean and preprocess Titanic dataset</w:t>
      </w:r>
    </w:p>
    <w:p w14:paraId="69061F86" w14:textId="77777777" w:rsidR="00195365" w:rsidRDefault="00000000">
      <w:r>
        <w:t>titanic_df.dropna(inplace=True)</w:t>
      </w:r>
      <w:r>
        <w:br/>
        <w:t>titanic_df</w:t>
      </w:r>
    </w:p>
    <w:p w14:paraId="2AF44A9F" w14:textId="77777777" w:rsidR="00195365" w:rsidRDefault="00000000">
      <w:r>
        <w:t xml:space="preserve">     PassengerId  Survived  Pclass  \</w:t>
      </w:r>
      <w:r>
        <w:br/>
        <w:t xml:space="preserve">1              2         1       1   </w:t>
      </w:r>
      <w:r>
        <w:br/>
        <w:t xml:space="preserve">3              4         1       1   </w:t>
      </w:r>
      <w:r>
        <w:br/>
        <w:t xml:space="preserve">6              7         0       1   </w:t>
      </w:r>
      <w:r>
        <w:br/>
        <w:t xml:space="preserve">10            11         1       3   </w:t>
      </w:r>
      <w:r>
        <w:br/>
        <w:t xml:space="preserve">11            12         1       1   </w:t>
      </w:r>
      <w:r>
        <w:br/>
        <w:t xml:space="preserve">21            22         1       2   </w:t>
      </w:r>
      <w:r>
        <w:br/>
        <w:t xml:space="preserve">23            24         1       1   </w:t>
      </w:r>
      <w:r>
        <w:br/>
        <w:t xml:space="preserve">27            28         0       1   </w:t>
      </w:r>
      <w:r>
        <w:br/>
        <w:t xml:space="preserve">52            53         1       1   </w:t>
      </w:r>
      <w:r>
        <w:br/>
        <w:t xml:space="preserve">54            55         0       1   </w:t>
      </w:r>
      <w:r>
        <w:br/>
        <w:t xml:space="preserve">62            63         0       1   </w:t>
      </w:r>
      <w:r>
        <w:br/>
        <w:t xml:space="preserve">66            67         1       2   </w:t>
      </w:r>
      <w:r>
        <w:br/>
        <w:t xml:space="preserve">75            76         0       3   </w:t>
      </w:r>
      <w:r>
        <w:br/>
        <w:t xml:space="preserve">88            89         1       1   </w:t>
      </w:r>
      <w:r>
        <w:br/>
        <w:t xml:space="preserve">92            93         0       1   </w:t>
      </w:r>
      <w:r>
        <w:br/>
        <w:t xml:space="preserve">96            97         0       1   </w:t>
      </w:r>
      <w:r>
        <w:br/>
        <w:t xml:space="preserve">97            98         1       1   </w:t>
      </w:r>
      <w:r>
        <w:br/>
        <w:t xml:space="preserve">102          103         0       1   </w:t>
      </w:r>
      <w:r>
        <w:br/>
        <w:t xml:space="preserve">110          111         0       1   </w:t>
      </w:r>
      <w:r>
        <w:br/>
        <w:t xml:space="preserve">118          119         0       1   </w:t>
      </w:r>
      <w:r>
        <w:br/>
        <w:t xml:space="preserve">123          124         1       2   </w:t>
      </w:r>
      <w:r>
        <w:br/>
        <w:t xml:space="preserve">124          125         0       1   </w:t>
      </w:r>
      <w:r>
        <w:br/>
        <w:t xml:space="preserve">136          137         1       1   </w:t>
      </w:r>
      <w:r>
        <w:br/>
        <w:t xml:space="preserve">137          138         0       1   </w:t>
      </w:r>
      <w:r>
        <w:br/>
        <w:t xml:space="preserve">139          140         0       1   </w:t>
      </w:r>
      <w:r>
        <w:br/>
        <w:t xml:space="preserve">148          149         0       2   </w:t>
      </w:r>
      <w:r>
        <w:br/>
        <w:t xml:space="preserve">151          152         1       1   </w:t>
      </w:r>
      <w:r>
        <w:br/>
      </w:r>
      <w:r>
        <w:br/>
        <w:t xml:space="preserve">                                                  Name     Sex   Age  SibSp  \</w:t>
      </w:r>
      <w:r>
        <w:br/>
        <w:t xml:space="preserve">1    Cumings, Mrs. John Bradley (Florence Briggs Th...  female  38.0      1   </w:t>
      </w:r>
      <w:r>
        <w:br/>
        <w:t xml:space="preserve">3         Futrelle, Mrs. Jacques Heath (Lily May Peel)  female  35.0      1   </w:t>
      </w:r>
      <w:r>
        <w:br/>
        <w:t xml:space="preserve">6                              McCarthy, Mr. Timothy J    male  54.0      0   </w:t>
      </w:r>
      <w:r>
        <w:br/>
        <w:t xml:space="preserve">10                     Sandstrom, Miss. Marguerite Rut  female   4.0      1   </w:t>
      </w:r>
      <w:r>
        <w:br/>
        <w:t xml:space="preserve">11                            Bonnell, Miss. Elizabeth  female  58.0      0   </w:t>
      </w:r>
      <w:r>
        <w:br/>
        <w:t xml:space="preserve">21                               Beesley, Mr. Lawrence    male  34.0      0   </w:t>
      </w:r>
      <w:r>
        <w:br/>
      </w:r>
      <w:r>
        <w:lastRenderedPageBreak/>
        <w:t xml:space="preserve">23                        Sloper, Mr. William Thompson    male  28.0      0   </w:t>
      </w:r>
      <w:r>
        <w:br/>
        <w:t xml:space="preserve">27                      Fortune, Mr. Charles Alexander    male  19.0      3   </w:t>
      </w:r>
      <w:r>
        <w:br/>
        <w:t xml:space="preserve">52            Harper, Mrs. Henry Sleeper (Myna Haxtun)  female  49.0      1   </w:t>
      </w:r>
      <w:r>
        <w:br/>
        <w:t xml:space="preserve">54                      Ostby, Mr. Engelhart Cornelius    male  65.0      0   </w:t>
      </w:r>
      <w:r>
        <w:br/>
        <w:t xml:space="preserve">62                         Harris, Mr. Henry Birkhardt    male  45.0      1   </w:t>
      </w:r>
      <w:r>
        <w:br/>
        <w:t xml:space="preserve">66                        Nye, Mrs. (Elizabeth Ramell)  female  29.0      0   </w:t>
      </w:r>
      <w:r>
        <w:br/>
        <w:t xml:space="preserve">75                             Moen, Mr. Sigurd Hansen    male  25.0      0   </w:t>
      </w:r>
      <w:r>
        <w:br/>
        <w:t xml:space="preserve">88                          Fortune, Miss. Mabel Helen  female  23.0      3   </w:t>
      </w:r>
      <w:r>
        <w:br/>
        <w:t xml:space="preserve">92                         Chaffee, Mr. Herbert Fuller    male  46.0      1   </w:t>
      </w:r>
      <w:r>
        <w:br/>
        <w:t xml:space="preserve">96                           Goldschmidt, Mr. George B    male  71.0      0   </w:t>
      </w:r>
      <w:r>
        <w:br/>
        <w:t xml:space="preserve">97                     Greenfield, Mr. William Bertram    male  23.0      0   </w:t>
      </w:r>
      <w:r>
        <w:br/>
        <w:t xml:space="preserve">102                          White, Mr. Richard Frasar    male  21.0      0   </w:t>
      </w:r>
      <w:r>
        <w:br/>
        <w:t xml:space="preserve">110                     Porter, Mr. Walter Chamberlain    male  47.0      0   </w:t>
      </w:r>
      <w:r>
        <w:br/>
        <w:t xml:space="preserve">118                           Baxter, Mr. Quigg Edmond    male  24.0      0   </w:t>
      </w:r>
      <w:r>
        <w:br/>
        <w:t xml:space="preserve">123                                Webber, Miss. Susan  female  32.5      0   </w:t>
      </w:r>
      <w:r>
        <w:br/>
        <w:t xml:space="preserve">124                        White, Mr. Percival Wayland    male  54.0      0   </w:t>
      </w:r>
      <w:r>
        <w:br/>
        <w:t xml:space="preserve">136                       Newsom, Miss. Helen Monypeny  female  19.0      0   </w:t>
      </w:r>
      <w:r>
        <w:br/>
        <w:t xml:space="preserve">137                        Futrelle, Mr. Jacques Heath    male  37.0      1   </w:t>
      </w:r>
      <w:r>
        <w:br/>
        <w:t xml:space="preserve">139                                 Giglio, Mr. Victor    male  24.0      0   </w:t>
      </w:r>
      <w:r>
        <w:br/>
        <w:t xml:space="preserve">148           Navratil, Mr. Michel ("Louis M Hoffman")    male  36.5      0   </w:t>
      </w:r>
      <w:r>
        <w:br/>
        <w:t xml:space="preserve">151                  Pears, Mrs. Thomas (Edith Wearne)  female  22.0      1   </w:t>
      </w:r>
      <w:r>
        <w:br/>
      </w:r>
      <w:r>
        <w:br/>
        <w:t xml:space="preserve">     Parch       Ticket      Fare        Cabin Embarked  </w:t>
      </w:r>
      <w:r>
        <w:br/>
        <w:t xml:space="preserve">1        0     PC 17599   71.2833          C85        C  </w:t>
      </w:r>
      <w:r>
        <w:br/>
        <w:t xml:space="preserve">3        0       113803   53.1000         C123        S  </w:t>
      </w:r>
      <w:r>
        <w:br/>
        <w:t xml:space="preserve">6        0        17463   51.8625          E46        S  </w:t>
      </w:r>
      <w:r>
        <w:br/>
        <w:t xml:space="preserve">10       1      PP 9549   16.7000           G6        S  </w:t>
      </w:r>
      <w:r>
        <w:br/>
        <w:t xml:space="preserve">11       0       113783   26.5500         C103        S  </w:t>
      </w:r>
      <w:r>
        <w:br/>
        <w:t xml:space="preserve">21       0       248698   13.0000          D56        S  </w:t>
      </w:r>
      <w:r>
        <w:br/>
        <w:t xml:space="preserve">23       0       113788   35.5000           A6        S  </w:t>
      </w:r>
      <w:r>
        <w:br/>
        <w:t xml:space="preserve">27       2        19950  263.0000  C23 C25 C27        S  </w:t>
      </w:r>
      <w:r>
        <w:br/>
        <w:t xml:space="preserve">52       0     PC 17572   76.7292          D33        C  </w:t>
      </w:r>
      <w:r>
        <w:br/>
        <w:t xml:space="preserve">54       1       113509   61.9792          B30        C  </w:t>
      </w:r>
      <w:r>
        <w:br/>
        <w:t xml:space="preserve">62       0        36973   83.4750          C83        S  </w:t>
      </w:r>
      <w:r>
        <w:br/>
        <w:t xml:space="preserve">66       0   C.A. 29395   10.5000          F33        S  </w:t>
      </w:r>
      <w:r>
        <w:br/>
        <w:t xml:space="preserve">75       0       348123    7.6500        F G73        S  </w:t>
      </w:r>
      <w:r>
        <w:br/>
        <w:t xml:space="preserve">88       2        19950  263.0000  C23 C25 C27        S  </w:t>
      </w:r>
      <w:r>
        <w:br/>
        <w:t xml:space="preserve">92       0  W.E.P. 5734   61.1750          E31        S  </w:t>
      </w:r>
      <w:r>
        <w:br/>
        <w:t xml:space="preserve">96       0     PC 17754   34.6542           A5        C  </w:t>
      </w:r>
      <w:r>
        <w:br/>
        <w:t xml:space="preserve">97       1     PC 17759   63.3583      D10 D12        C  </w:t>
      </w:r>
      <w:r>
        <w:br/>
        <w:t xml:space="preserve">102      1        35281   77.2875          D26        S  </w:t>
      </w:r>
      <w:r>
        <w:br/>
        <w:t xml:space="preserve">110      0       110465   52.0000         C110        S  </w:t>
      </w:r>
      <w:r>
        <w:br/>
        <w:t xml:space="preserve">118      1     PC 17558  247.5208      B58 B60        C  </w:t>
      </w:r>
      <w:r>
        <w:br/>
      </w:r>
      <w:r>
        <w:lastRenderedPageBreak/>
        <w:t xml:space="preserve">123      0        27267   13.0000         E101        S  </w:t>
      </w:r>
      <w:r>
        <w:br/>
        <w:t xml:space="preserve">124      1        35281   77.2875          D26        S  </w:t>
      </w:r>
      <w:r>
        <w:br/>
        <w:t xml:space="preserve">136      2        11752   26.2833          D47        S  </w:t>
      </w:r>
      <w:r>
        <w:br/>
        <w:t xml:space="preserve">137      0       113803   53.1000         C123        S  </w:t>
      </w:r>
      <w:r>
        <w:br/>
        <w:t xml:space="preserve">139      0     PC 17593   79.2000          B86        C  </w:t>
      </w:r>
      <w:r>
        <w:br/>
        <w:t xml:space="preserve">148      2       230080   26.0000           F2        S  </w:t>
      </w:r>
      <w:r>
        <w:br/>
        <w:t xml:space="preserve">151      0       113776   66.6000           C2        S  </w:t>
      </w:r>
    </w:p>
    <w:p w14:paraId="78DF81A9" w14:textId="77777777" w:rsidR="00195365" w:rsidRDefault="00000000">
      <w:r>
        <w:t>Select relevant columns from Titanic dataset (mix of nominal and ratio-scaled)</w:t>
      </w:r>
    </w:p>
    <w:p w14:paraId="317E30AC" w14:textId="77777777" w:rsidR="00195365" w:rsidRDefault="00000000">
      <w:r>
        <w:t>titanic_df = titanic_df[["Age", "Sex", "Pclass", "Fare", "Embarked"]]</w:t>
      </w:r>
      <w:r>
        <w:br/>
        <w:t>titanic_df</w:t>
      </w:r>
    </w:p>
    <w:p w14:paraId="511E0F20" w14:textId="77777777" w:rsidR="00195365" w:rsidRDefault="00000000">
      <w:r>
        <w:t xml:space="preserve">      Age     Sex  Pclass      Fare Embarked</w:t>
      </w:r>
      <w:r>
        <w:br/>
        <w:t>1    38.0  female       1   71.2833        C</w:t>
      </w:r>
      <w:r>
        <w:br/>
        <w:t>3    35.0  female       1   53.1000        S</w:t>
      </w:r>
      <w:r>
        <w:br/>
        <w:t>6    54.0    male       1   51.8625        S</w:t>
      </w:r>
      <w:r>
        <w:br/>
        <w:t>10    4.0  female       3   16.7000        S</w:t>
      </w:r>
      <w:r>
        <w:br/>
        <w:t>11   58.0  female       1   26.5500        S</w:t>
      </w:r>
      <w:r>
        <w:br/>
        <w:t>21   34.0    male       2   13.0000        S</w:t>
      </w:r>
      <w:r>
        <w:br/>
        <w:t>23   28.0    male       1   35.5000        S</w:t>
      </w:r>
      <w:r>
        <w:br/>
        <w:t>27   19.0    male       1  263.0000        S</w:t>
      </w:r>
      <w:r>
        <w:br/>
        <w:t>52   49.0  female       1   76.7292        C</w:t>
      </w:r>
      <w:r>
        <w:br/>
        <w:t>54   65.0    male       1   61.9792        C</w:t>
      </w:r>
      <w:r>
        <w:br/>
        <w:t>62   45.0    male       1   83.4750        S</w:t>
      </w:r>
      <w:r>
        <w:br/>
        <w:t>66   29.0  female       2   10.5000        S</w:t>
      </w:r>
      <w:r>
        <w:br/>
        <w:t>75   25.0    male       3    7.6500        S</w:t>
      </w:r>
      <w:r>
        <w:br/>
        <w:t>88   23.0  female       1  263.0000        S</w:t>
      </w:r>
      <w:r>
        <w:br/>
        <w:t>92   46.0    male       1   61.1750        S</w:t>
      </w:r>
      <w:r>
        <w:br/>
        <w:t>96   71.0    male       1   34.6542        C</w:t>
      </w:r>
      <w:r>
        <w:br/>
        <w:t>97   23.0    male       1   63.3583        C</w:t>
      </w:r>
      <w:r>
        <w:br/>
        <w:t>102  21.0    male       1   77.2875        S</w:t>
      </w:r>
      <w:r>
        <w:br/>
        <w:t>110  47.0    male       1   52.0000        S</w:t>
      </w:r>
      <w:r>
        <w:br/>
        <w:t>118  24.0    male       1  247.5208        C</w:t>
      </w:r>
      <w:r>
        <w:br/>
        <w:t>123  32.5  female       2   13.0000        S</w:t>
      </w:r>
      <w:r>
        <w:br/>
        <w:t>124  54.0    male       1   77.2875        S</w:t>
      </w:r>
      <w:r>
        <w:br/>
        <w:t>136  19.0  female       1   26.2833        S</w:t>
      </w:r>
      <w:r>
        <w:br/>
        <w:t>137  37.0    male       1   53.1000        S</w:t>
      </w:r>
      <w:r>
        <w:br/>
        <w:t>139  24.0    male       1   79.2000        C</w:t>
      </w:r>
      <w:r>
        <w:br/>
        <w:t>148  36.5    male       2   26.0000        S</w:t>
      </w:r>
      <w:r>
        <w:br/>
        <w:t>151  22.0  female       1   66.6000        S</w:t>
      </w:r>
    </w:p>
    <w:p w14:paraId="093713E6" w14:textId="77777777" w:rsidR="00195365" w:rsidRDefault="00000000">
      <w:r>
        <w:t>Encode Nominal as Integers for processing</w:t>
      </w:r>
    </w:p>
    <w:p w14:paraId="210306CB" w14:textId="77777777" w:rsidR="00195365" w:rsidRDefault="00000000">
      <w:r>
        <w:lastRenderedPageBreak/>
        <w:t>label_encoders_titanic = {}</w:t>
      </w:r>
      <w:r>
        <w:br/>
        <w:t>for column in titanic_df.columns:</w:t>
      </w:r>
      <w:r>
        <w:br/>
        <w:t xml:space="preserve">    if titanic_df[column].dtype == object:</w:t>
      </w:r>
      <w:r>
        <w:br/>
        <w:t xml:space="preserve">        le = LabelEncoder()</w:t>
      </w:r>
      <w:r>
        <w:br/>
        <w:t xml:space="preserve">        titanic_df[column] = le.fit_transform(titanic_df[column])</w:t>
      </w:r>
      <w:r>
        <w:br/>
        <w:t xml:space="preserve">        label_encoders[column] = le</w:t>
      </w:r>
      <w:r>
        <w:br/>
      </w:r>
      <w:r>
        <w:br/>
        <w:t>titanic_df</w:t>
      </w:r>
    </w:p>
    <w:p w14:paraId="0C2861FB" w14:textId="77777777" w:rsidR="00195365" w:rsidRDefault="00000000">
      <w:r>
        <w:t xml:space="preserve">C:\Users\debat\AppData\Local\Temp\ipykernel_11476\3305425594.py:5: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titanic_df[column] = le.fit_transform(titanic_df[column])</w:t>
      </w:r>
      <w:r>
        <w:br/>
        <w:t xml:space="preserve">C:\Users\debat\AppData\Local\Temp\ipykernel_11476\3305425594.py:5: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titanic_df[column] = le.fit_transform(titanic_df[column])</w:t>
      </w:r>
    </w:p>
    <w:p w14:paraId="0443918F" w14:textId="77777777" w:rsidR="00195365" w:rsidRDefault="00000000">
      <w:r>
        <w:t xml:space="preserve">      Age  Sex  Pclass      Fare  Embarked</w:t>
      </w:r>
      <w:r>
        <w:br/>
        <w:t>1    38.0    0       1   71.2833         0</w:t>
      </w:r>
      <w:r>
        <w:br/>
        <w:t>3    35.0    0       1   53.1000         1</w:t>
      </w:r>
      <w:r>
        <w:br/>
        <w:t>6    54.0    1       1   51.8625         1</w:t>
      </w:r>
      <w:r>
        <w:br/>
        <w:t>10    4.0    0       3   16.7000         1</w:t>
      </w:r>
      <w:r>
        <w:br/>
        <w:t>11   58.0    0       1   26.5500         1</w:t>
      </w:r>
      <w:r>
        <w:br/>
        <w:t>21   34.0    1       2   13.0000         1</w:t>
      </w:r>
      <w:r>
        <w:br/>
        <w:t>23   28.0    1       1   35.5000         1</w:t>
      </w:r>
      <w:r>
        <w:br/>
        <w:t>27   19.0    1       1  263.0000         1</w:t>
      </w:r>
      <w:r>
        <w:br/>
        <w:t>52   49.0    0       1   76.7292         0</w:t>
      </w:r>
      <w:r>
        <w:br/>
        <w:t>54   65.0    1       1   61.9792         0</w:t>
      </w:r>
      <w:r>
        <w:br/>
        <w:t>62   45.0    1       1   83.4750         1</w:t>
      </w:r>
      <w:r>
        <w:br/>
        <w:t>66   29.0    0       2   10.5000         1</w:t>
      </w:r>
      <w:r>
        <w:br/>
        <w:t>75   25.0    1       3    7.6500         1</w:t>
      </w:r>
      <w:r>
        <w:br/>
        <w:t>88   23.0    0       1  263.0000         1</w:t>
      </w:r>
      <w:r>
        <w:br/>
        <w:t>92   46.0    1       1   61.1750         1</w:t>
      </w:r>
      <w:r>
        <w:br/>
        <w:t>96   71.0    1       1   34.6542         0</w:t>
      </w:r>
      <w:r>
        <w:br/>
        <w:t>97   23.0    1       1   63.3583         0</w:t>
      </w:r>
      <w:r>
        <w:br/>
      </w:r>
      <w:r>
        <w:lastRenderedPageBreak/>
        <w:t>102  21.0    1       1   77.2875         1</w:t>
      </w:r>
      <w:r>
        <w:br/>
        <w:t>110  47.0    1       1   52.0000         1</w:t>
      </w:r>
      <w:r>
        <w:br/>
        <w:t>118  24.0    1       1  247.5208         0</w:t>
      </w:r>
      <w:r>
        <w:br/>
        <w:t>123  32.5    0       2   13.0000         1</w:t>
      </w:r>
      <w:r>
        <w:br/>
        <w:t>124  54.0    1       1   77.2875         1</w:t>
      </w:r>
      <w:r>
        <w:br/>
        <w:t>136  19.0    0       1   26.2833         1</w:t>
      </w:r>
      <w:r>
        <w:br/>
        <w:t>137  37.0    1       1   53.1000         1</w:t>
      </w:r>
      <w:r>
        <w:br/>
        <w:t>139  24.0    1       1   79.2000         0</w:t>
      </w:r>
      <w:r>
        <w:br/>
        <w:t>148  36.5    1       2   26.0000         1</w:t>
      </w:r>
      <w:r>
        <w:br/>
        <w:t>151  22.0    0       1   66.6000         1</w:t>
      </w:r>
    </w:p>
    <w:p w14:paraId="2F33D758" w14:textId="77777777" w:rsidR="00195365" w:rsidRDefault="00000000">
      <w:r>
        <w:t>Combine the datasets into a list for further processing</w:t>
      </w:r>
    </w:p>
    <w:p w14:paraId="72D90DE0" w14:textId="77777777" w:rsidR="00195365" w:rsidRDefault="00000000">
      <w:r>
        <w:br/>
        <w:t># Combine the datasets into a list for further processing</w:t>
      </w:r>
      <w:r>
        <w:br/>
        <w:t>datasets = {</w:t>
      </w:r>
      <w:r>
        <w:br/>
        <w:t xml:space="preserve">    "Adult Dataset": adult_df,</w:t>
      </w:r>
      <w:r>
        <w:br/>
        <w:t xml:space="preserve">    "Titanic Dataset": titanic_df</w:t>
      </w:r>
      <w:r>
        <w:br/>
        <w:t>}</w:t>
      </w:r>
    </w:p>
    <w:p w14:paraId="0BF65273" w14:textId="77777777" w:rsidR="00195365" w:rsidRDefault="00000000">
      <w:r>
        <w:t>Compute Eucledian Distance</w:t>
      </w:r>
    </w:p>
    <w:p w14:paraId="03C5B3DD" w14:textId="77777777" w:rsidR="00195365" w:rsidRDefault="00000000">
      <w:r>
        <w:t>def euclidean_distance(a, b):</w:t>
      </w:r>
      <w:r>
        <w:br/>
        <w:t xml:space="preserve">    """Calculate the Euclidean Distance between two vectors."""</w:t>
      </w:r>
      <w:r>
        <w:br/>
        <w:t xml:space="preserve">    try:</w:t>
      </w:r>
      <w:r>
        <w:br/>
        <w:t xml:space="preserve">        return euclidean(a, b)</w:t>
      </w:r>
      <w:r>
        <w:br/>
        <w:t xml:space="preserve">    except Exception as e:</w:t>
      </w:r>
      <w:r>
        <w:br/>
        <w:t xml:space="preserve">        return np.nan</w:t>
      </w:r>
      <w:r>
        <w:br/>
      </w:r>
      <w:r>
        <w:br/>
        <w:t># Function to create the Euclidean Distance matrix</w:t>
      </w:r>
      <w:r>
        <w:br/>
        <w:t>def calculate_euclidean_matrix(dataset):</w:t>
      </w:r>
      <w:r>
        <w:br/>
        <w:t xml:space="preserve">    n = len(dataset)</w:t>
      </w:r>
      <w:r>
        <w:br/>
        <w:t xml:space="preserve">    euclidean_matrix = np.zeros((n, n))</w:t>
      </w:r>
      <w:r>
        <w:br/>
        <w:t xml:space="preserve">    </w:t>
      </w:r>
      <w:r>
        <w:br/>
        <w:t xml:space="preserve">    for i in range(n):</w:t>
      </w:r>
      <w:r>
        <w:br/>
        <w:t xml:space="preserve">        for j in range(n):</w:t>
      </w:r>
      <w:r>
        <w:br/>
        <w:t xml:space="preserve">            euclidean_matrix[i, j] = euclidean_distance(dataset.iloc[i].values, dataset.iloc[j].values)</w:t>
      </w:r>
      <w:r>
        <w:br/>
        <w:t xml:space="preserve">    </w:t>
      </w:r>
      <w:r>
        <w:br/>
        <w:t xml:space="preserve">    return pd.DataFrame(euclidean_matrix)</w:t>
      </w:r>
    </w:p>
    <w:p w14:paraId="5291CD99" w14:textId="77777777" w:rsidR="00195365" w:rsidRDefault="00000000">
      <w:r>
        <w:t>Calculate Eucledian Distance</w:t>
      </w:r>
    </w:p>
    <w:p w14:paraId="3E8935C8" w14:textId="77777777" w:rsidR="00195365" w:rsidRDefault="00000000">
      <w:r>
        <w:t>For Adult Dataset</w:t>
      </w:r>
    </w:p>
    <w:p w14:paraId="30E11346" w14:textId="77777777" w:rsidR="00195365" w:rsidRDefault="00000000">
      <w:r>
        <w:lastRenderedPageBreak/>
        <w:t>euclidean_matrix_adult = calculate_euclidean_matrix(adult_df)</w:t>
      </w:r>
      <w:r>
        <w:br/>
        <w:t>euclidean_matrix_adult</w:t>
      </w:r>
    </w:p>
    <w:p w14:paraId="45AD2132" w14:textId="77777777" w:rsidR="00195365" w:rsidRDefault="00000000">
      <w:r>
        <w:t xml:space="preserve">           0          1          2          3          4          5   \</w:t>
      </w:r>
      <w:r>
        <w:br/>
        <w:t xml:space="preserve">0    0.000000  11.045361   5.477226  16.643317  11.445523   4.898979   </w:t>
      </w:r>
      <w:r>
        <w:br/>
        <w:t xml:space="preserve">1   11.045361   0.000000  12.961481   9.219544  22.113344  13.564660   </w:t>
      </w:r>
      <w:r>
        <w:br/>
        <w:t xml:space="preserve">2    5.477226  12.961481   0.000000  17.117243  11.000000   5.291503   </w:t>
      </w:r>
      <w:r>
        <w:br/>
        <w:t xml:space="preserve">3   16.643317   9.219544  17.117243   0.000000  26.419690  19.672316   </w:t>
      </w:r>
      <w:r>
        <w:br/>
        <w:t xml:space="preserve">4   11.445523  22.113344  11.000000  26.419690   0.000000   9.539392   </w:t>
      </w:r>
      <w:r>
        <w:br/>
        <w:t xml:space="preserve">..        ...        ...        ...        ...        ...        ...   </w:t>
      </w:r>
      <w:r>
        <w:br/>
        <w:t xml:space="preserve">95  12.247449  22.000000   9.591663  26.589472   6.082763   9.273618   </w:t>
      </w:r>
      <w:r>
        <w:br/>
        <w:t xml:space="preserve">96   9.591663   3.741657  12.409674  12.609520  20.371549  11.575837   </w:t>
      </w:r>
      <w:r>
        <w:br/>
        <w:t xml:space="preserve">97   6.855655  14.387495   3.316625  19.646883  10.770330   4.582576   </w:t>
      </w:r>
      <w:r>
        <w:br/>
        <w:t xml:space="preserve">98   9.797959   3.741657  11.224972   8.185353  20.124612  12.247449   </w:t>
      </w:r>
      <w:r>
        <w:br/>
        <w:t xml:space="preserve">99   9.695360  18.973666   6.324555  22.649503   6.403124   7.483315   </w:t>
      </w:r>
      <w:r>
        <w:br/>
      </w:r>
      <w:r>
        <w:br/>
        <w:t xml:space="preserve">           6          7          8          9   ...         90         91  \</w:t>
      </w:r>
      <w:r>
        <w:br/>
        <w:t xml:space="preserve">0   13.527749  13.784049   9.165151   4.242641  ...  18.384776   6.928203   </w:t>
      </w:r>
      <w:r>
        <w:br/>
        <w:t xml:space="preserve">1    8.888194   4.898979  19.390719   8.246211  ...   7.615773  14.422205   </w:t>
      </w:r>
      <w:r>
        <w:br/>
        <w:t xml:space="preserve">2   12.767145  14.142136   8.717798   6.000000  ...  19.339080   3.464102   </w:t>
      </w:r>
      <w:r>
        <w:br/>
        <w:t xml:space="preserve">3    5.477226   8.544004  24.799194  13.892444  ...   7.549834  19.672316   </w:t>
      </w:r>
      <w:r>
        <w:br/>
        <w:t xml:space="preserve">4   22.671568  24.515301   4.358899  14.035669  ...  29.103264  10.723805   </w:t>
      </w:r>
      <w:r>
        <w:br/>
        <w:t xml:space="preserve">..        ...        ...        ...        ...  ...        ...        ...   </w:t>
      </w:r>
      <w:r>
        <w:br/>
        <w:t xml:space="preserve">95  22.158520  23.409400   5.099020  14.282857  ...  28.670542   8.124038   </w:t>
      </w:r>
      <w:r>
        <w:br/>
        <w:t xml:space="preserve">96  11.958261   8.124038  17.378147   7.071068  ...  10.677078  13.341664   </w:t>
      </w:r>
      <w:r>
        <w:br/>
        <w:t xml:space="preserve">97  15.297059  15.459625   7.549834   7.681146  ...  20.904545   1.000000   </w:t>
      </w:r>
      <w:r>
        <w:br/>
        <w:t xml:space="preserve">98   7.141428   6.782330  17.832555   6.480741  ...   9.165151  13.190906   </w:t>
      </w:r>
      <w:r>
        <w:br/>
        <w:t xml:space="preserve">99  18.303005  20.396078   5.656854  11.135529  ...  25.337719   6.324555   </w:t>
      </w:r>
      <w:r>
        <w:br/>
      </w:r>
      <w:r>
        <w:br/>
        <w:t xml:space="preserve">           92         93         94         95         96         97  \</w:t>
      </w:r>
      <w:r>
        <w:br/>
        <w:t xml:space="preserve">0   12.845233  10.535654   6.403124  12.247449   9.591663   6.855655   </w:t>
      </w:r>
      <w:r>
        <w:br/>
        <w:t xml:space="preserve">1   22.869193  20.615528  16.278821  22.000000   3.741657  14.387495   </w:t>
      </w:r>
      <w:r>
        <w:br/>
        <w:t xml:space="preserve">2   10.535654   8.062258   6.082763   9.591663  12.409674   3.316625   </w:t>
      </w:r>
      <w:r>
        <w:br/>
        <w:t xml:space="preserve">3   27.495454  24.454039  20.832667  26.589472  12.609520  19.646883   </w:t>
      </w:r>
      <w:r>
        <w:br/>
        <w:t xml:space="preserve">4    5.830952   4.898979   6.164414   6.082763  20.371549  10.770330   </w:t>
      </w:r>
      <w:r>
        <w:br/>
        <w:t xml:space="preserve">..        ...        ...        ...        ...        ...        ...   </w:t>
      </w:r>
      <w:r>
        <w:br/>
        <w:t xml:space="preserve">95   1.732051   3.605551   7.681146   0.000000  20.542639   8.062258   </w:t>
      </w:r>
      <w:r>
        <w:br/>
        <w:t xml:space="preserve">96  21.377558  19.467922  14.662878  20.542639   0.000000  13.304135   </w:t>
      </w:r>
      <w:r>
        <w:br/>
        <w:t xml:space="preserve">97   9.055385   7.745967   6.633250   8.062258  13.304135   0.000000   </w:t>
      </w:r>
      <w:r>
        <w:br/>
        <w:t xml:space="preserve">98  21.283797  18.681542  14.247807  20.396078   5.477226  13.228757   </w:t>
      </w:r>
      <w:r>
        <w:br/>
        <w:t xml:space="preserve">99   5.567764   3.000000   5.000000   4.472136  17.944358   6.244998   </w:t>
      </w:r>
      <w:r>
        <w:br/>
      </w:r>
      <w:r>
        <w:br/>
        <w:t xml:space="preserve">           98         99  </w:t>
      </w:r>
      <w:r>
        <w:br/>
        <w:t xml:space="preserve">0    9.797959   9.695360  </w:t>
      </w:r>
      <w:r>
        <w:br/>
      </w:r>
      <w:r>
        <w:lastRenderedPageBreak/>
        <w:t xml:space="preserve">1    3.741657  18.973666  </w:t>
      </w:r>
      <w:r>
        <w:br/>
        <w:t xml:space="preserve">2   11.224972   6.324555  </w:t>
      </w:r>
      <w:r>
        <w:br/>
        <w:t xml:space="preserve">3    8.185353  22.649503  </w:t>
      </w:r>
      <w:r>
        <w:br/>
        <w:t xml:space="preserve">4   20.124612   6.403124  </w:t>
      </w:r>
      <w:r>
        <w:br/>
        <w:t xml:space="preserve">..        ...        ...  </w:t>
      </w:r>
      <w:r>
        <w:br/>
        <w:t xml:space="preserve">95  20.396078   4.472136  </w:t>
      </w:r>
      <w:r>
        <w:br/>
        <w:t xml:space="preserve">96   5.477226  17.944358  </w:t>
      </w:r>
      <w:r>
        <w:br/>
        <w:t xml:space="preserve">97  13.228757   6.244998  </w:t>
      </w:r>
      <w:r>
        <w:br/>
        <w:t xml:space="preserve">98   0.000000  16.911535  </w:t>
      </w:r>
      <w:r>
        <w:br/>
        <w:t xml:space="preserve">99  16.911535   0.000000  </w:t>
      </w:r>
      <w:r>
        <w:br/>
      </w:r>
      <w:r>
        <w:br/>
        <w:t>[100 rows x 100 columns]</w:t>
      </w:r>
    </w:p>
    <w:p w14:paraId="1DDF60EB" w14:textId="77777777" w:rsidR="00195365" w:rsidRDefault="00000000">
      <w:r>
        <w:t>For Titanic Dataset</w:t>
      </w:r>
    </w:p>
    <w:p w14:paraId="1D95E47A" w14:textId="77777777" w:rsidR="00195365" w:rsidRDefault="00000000">
      <w:r>
        <w:t>euclidean_matrix_titanic = calculate_euclidean_matrix(titanic_df)</w:t>
      </w:r>
      <w:r>
        <w:br/>
        <w:t>euclidean_matrix_titanic</w:t>
      </w:r>
    </w:p>
    <w:p w14:paraId="1A6ACC47" w14:textId="77777777" w:rsidR="00195365" w:rsidRDefault="00000000">
      <w:r>
        <w:t xml:space="preserve">            0           1           2           3           4           5   \</w:t>
      </w:r>
      <w:r>
        <w:br/>
        <w:t xml:space="preserve">0     0.000000   18.456229   25.202529   64.345448   49.010898   58.446070   </w:t>
      </w:r>
      <w:r>
        <w:br/>
        <w:t xml:space="preserve">1    18.456229    0.000000   19.066500   47.853527   35.126948   40.137389   </w:t>
      </w:r>
      <w:r>
        <w:br/>
        <w:t xml:space="preserve">2    25.202529   19.066500    0.000000   61.166996   25.646104   43.718347   </w:t>
      </w:r>
      <w:r>
        <w:br/>
        <w:t xml:space="preserve">3    64.345448   47.853527   61.166996    0.000000   54.927429   30.260370   </w:t>
      </w:r>
      <w:r>
        <w:br/>
        <w:t xml:space="preserve">4    49.010898   35.126948   25.646104   54.927429    0.000000   27.597147   </w:t>
      </w:r>
      <w:r>
        <w:br/>
        <w:t xml:space="preserve">5    58.446070   40.137389   43.718347   30.260370   27.597147    0.000000   </w:t>
      </w:r>
      <w:r>
        <w:br/>
        <w:t xml:space="preserve">6    37.181239   18.967340   30.720212   30.568611   31.322556   23.307724   </w:t>
      </w:r>
      <w:r>
        <w:br/>
        <w:t xml:space="preserve">7   192.661083  210.511306  214.018793  246.766469  239.646829  250.451592   </w:t>
      </w:r>
      <w:r>
        <w:br/>
        <w:t xml:space="preserve">8    12.274275   27.483433   25.403794   75.056678   50.989726   65.493595   </w:t>
      </w:r>
      <w:r>
        <w:br/>
        <w:t xml:space="preserve">9    28.575624   31.318368   14.978238   76.007933   36.141779   57.982429   </w:t>
      </w:r>
      <w:r>
        <w:br/>
        <w:t xml:space="preserve">10   14.129315   31.994384   32.868680   78.389417   58.399106   71.335304   </w:t>
      </w:r>
      <w:r>
        <w:br/>
        <w:t xml:space="preserve">11   61.462261   43.032081   48.351385   25.776734   33.160255    5.678908   </w:t>
      </w:r>
      <w:r>
        <w:br/>
        <w:t xml:space="preserve">12   64.993822   46.590798   52.912618   22.888917   38.094750   10.517723   </w:t>
      </w:r>
      <w:r>
        <w:br/>
        <w:t xml:space="preserve">13  192.305208  210.242741  213.403477  247.039855  239.026364  250.245879   </w:t>
      </w:r>
      <w:r>
        <w:br/>
        <w:t xml:space="preserve">14   12.968336   13.682311   12.276916   61.212953   36.659114   49.657131   </w:t>
      </w:r>
      <w:r>
        <w:br/>
        <w:t xml:space="preserve">15   49.312179   40.475271   24.210031   69.407156   15.384345   42.894107   </w:t>
      </w:r>
      <w:r>
        <w:br/>
        <w:t xml:space="preserve">16   16.994282   15.850322   33.077990   50.438051   50.811917   51.565089   </w:t>
      </w:r>
      <w:r>
        <w:br/>
        <w:t xml:space="preserve">17   18.084535   27.964891   41.658500   62.967016   62.803614   65.596362   </w:t>
      </w:r>
      <w:r>
        <w:br/>
        <w:t xml:space="preserve">18   21.327111   12.091733    7.001350   55.678452   27.743513   41.121770   </w:t>
      </w:r>
      <w:r>
        <w:br/>
        <w:t xml:space="preserve">19  176.795521  194.736867  197.947393  231.698601  223.575702  234.738164   </w:t>
      </w:r>
      <w:r>
        <w:br/>
        <w:t xml:space="preserve">20   58.559312   40.190297   44.435840   28.756564   28.893814    1.802776   </w:t>
      </w:r>
      <w:r>
        <w:br/>
        <w:t xml:space="preserve">21   17.147898   30.773936   25.425000   78.586546   50.904753   67.334112   </w:t>
      </w:r>
      <w:r>
        <w:br/>
        <w:t xml:space="preserve">22   48.856934   31.227158   43.362374   17.911997   39.000912   20.085967   </w:t>
      </w:r>
      <w:r>
        <w:br/>
        <w:t xml:space="preserve">23   18.265607    2.236068   17.044982   49.182924   33.865949   40.224495   </w:t>
      </w:r>
      <w:r>
        <w:br/>
        <w:t xml:space="preserve">24   16.114408   28.358597   40.599740   65.667724   62.689892   66.965962   </w:t>
      </w:r>
      <w:r>
        <w:br/>
      </w:r>
      <w:r>
        <w:lastRenderedPageBreak/>
        <w:t xml:space="preserve">25   45.341231   27.178300   31.242902   33.834007   21.553480   13.238202   </w:t>
      </w:r>
      <w:r>
        <w:br/>
        <w:t xml:space="preserve">26   16.701296   18.741665   35.244771   53.084932   53.851671   54.945063   </w:t>
      </w:r>
      <w:r>
        <w:br/>
      </w:r>
      <w:r>
        <w:br/>
        <w:t xml:space="preserve">            6           7           8           9   ...          17  \</w:t>
      </w:r>
      <w:r>
        <w:br/>
        <w:t xml:space="preserve">0    37.181239  192.661083   12.274275   28.575624  ...   18.084535   </w:t>
      </w:r>
      <w:r>
        <w:br/>
        <w:t xml:space="preserve">1    18.967340  210.511306   27.483433   31.318368  ...   27.964891   </w:t>
      </w:r>
      <w:r>
        <w:br/>
        <w:t xml:space="preserve">2    30.720212  214.018793   25.403794   14.978238  ...   41.658500   </w:t>
      </w:r>
      <w:r>
        <w:br/>
        <w:t xml:space="preserve">3    30.568611  246.766469   75.056678   76.007933  ...   62.967016   </w:t>
      </w:r>
      <w:r>
        <w:br/>
        <w:t xml:space="preserve">4    31.322556  239.646829   50.989726   36.141779  ...   62.803614   </w:t>
      </w:r>
      <w:r>
        <w:br/>
        <w:t xml:space="preserve">5    23.307724  250.451592   65.493595   57.982429  ...   65.596362   </w:t>
      </w:r>
      <w:r>
        <w:br/>
        <w:t xml:space="preserve">6     0.000000  227.677952   46.290895   45.509867  ...   42.369743   </w:t>
      </w:r>
      <w:r>
        <w:br/>
        <w:t xml:space="preserve">7   227.677952    0.000000  188.676472  206.219209  ...  185.723269   </w:t>
      </w:r>
      <w:r>
        <w:br/>
        <w:t xml:space="preserve">8    46.290895  188.676472    0.000000   21.784455  ...   28.041250   </w:t>
      </w:r>
      <w:r>
        <w:br/>
        <w:t xml:space="preserve">9    45.509867  206.219209   21.784455    0.000000  ...   46.597683   </w:t>
      </w:r>
      <w:r>
        <w:br/>
        <w:t xml:space="preserve">10   50.897943  181.397976    7.969054   29.378043  ...   24.784777   </w:t>
      </w:r>
      <w:r>
        <w:br/>
        <w:t xml:space="preserve">11   25.059928  252.701899   69.197593   62.841929  ...   67.279790   </w:t>
      </w:r>
      <w:r>
        <w:br/>
        <w:t xml:space="preserve">12   28.082423  255.428312   73.170594   67.503052  ...   69.780953   </w:t>
      </w:r>
      <w:r>
        <w:br/>
        <w:t xml:space="preserve">13  227.557136    4.123106  188.079268  205.366409  ...  185.725961   </w:t>
      </w:r>
      <w:r>
        <w:br/>
        <w:t xml:space="preserve">14   31.356110  203.623011   15.903872   19.043286  ...   29.742439   </w:t>
      </w:r>
      <w:r>
        <w:br/>
        <w:t xml:space="preserve">15   43.019942  234.193946   47.490058   27.975983  ...   65.716043   </w:t>
      </w:r>
      <w:r>
        <w:br/>
        <w:t xml:space="preserve">16   28.321103  199.684272   29.253734   42.022636  ...   14.107537   </w:t>
      </w:r>
      <w:r>
        <w:br/>
        <w:t xml:space="preserve">17   42.369743  185.723269   28.041250   46.597683  ...    0.000000   </w:t>
      </w:r>
      <w:r>
        <w:br/>
        <w:t xml:space="preserve">18   25.164459  212.849712   24.850218   20.605447  ...   36.269238   </w:t>
      </w:r>
      <w:r>
        <w:br/>
        <w:t xml:space="preserve">19  212.060887   16.297412  172.614515  190.017592  ...  170.262669   </w:t>
      </w:r>
      <w:r>
        <w:br/>
        <w:t xml:space="preserve">20   22.989128  250.368229   65.845736   58.806565  ...   65.323293   </w:t>
      </w:r>
      <w:r>
        <w:br/>
        <w:t xml:space="preserve">21   49.215802  188.981832    5.226060   18.877077  ...   33.000000   </w:t>
      </w:r>
      <w:r>
        <w:br/>
        <w:t xml:space="preserve">22   12.920819  236.718812   58.700842   58.242573  ...   51.053192   </w:t>
      </w:r>
      <w:r>
        <w:br/>
        <w:t xml:space="preserve">23   19.767650  210.670382   26.539388   29.391158  ...   29.000606   </w:t>
      </w:r>
      <w:r>
        <w:br/>
        <w:t xml:space="preserve">24   43.894077  183.870715   25.141696   44.469720  ...    3.695627   </w:t>
      </w:r>
      <w:r>
        <w:br/>
        <w:t xml:space="preserve">25   12.786712  237.647323   52.275250   45.921159  ...   53.587850   </w:t>
      </w:r>
      <w:r>
        <w:br/>
        <w:t xml:space="preserve">26   31.689273  196.425457   28.854821   43.270681  ...   10.780661   </w:t>
      </w:r>
      <w:r>
        <w:br/>
      </w:r>
      <w:r>
        <w:br/>
        <w:t xml:space="preserve">            18          19          20          21          22          23  \</w:t>
      </w:r>
      <w:r>
        <w:br/>
        <w:t xml:space="preserve">0    21.327111  176.795521   58.559312   17.147898   48.856934   18.265607   </w:t>
      </w:r>
      <w:r>
        <w:br/>
        <w:t xml:space="preserve">1    12.091733  194.736867   40.190297   30.773936   31.227158    2.236068   </w:t>
      </w:r>
      <w:r>
        <w:br/>
        <w:t xml:space="preserve">2     7.001350  197.947393   44.435840   25.425000   43.362374   17.044982   </w:t>
      </w:r>
      <w:r>
        <w:br/>
        <w:t xml:space="preserve">3    55.678452  231.698601   28.756564   78.586546   17.911997   49.182924   </w:t>
      </w:r>
      <w:r>
        <w:br/>
        <w:t xml:space="preserve">4    27.743513  223.575702   28.893814   50.904753   39.000912   33.865949   </w:t>
      </w:r>
      <w:r>
        <w:br/>
        <w:t xml:space="preserve">5    41.121770  234.738164    1.802776   67.334112   20.085967   40.224495   </w:t>
      </w:r>
      <w:r>
        <w:br/>
        <w:t xml:space="preserve">6    25.164459  212.060887   22.989128   49.215802   12.920819   19.767650   </w:t>
      </w:r>
      <w:r>
        <w:br/>
        <w:t xml:space="preserve">7   212.849712   16.297412  250.368229  188.981832  236.718812  210.670382   </w:t>
      </w:r>
      <w:r>
        <w:br/>
        <w:t xml:space="preserve">8    24.850218  172.614515   65.845736    5.226060   58.700842   26.539388   </w:t>
      </w:r>
      <w:r>
        <w:br/>
        <w:t xml:space="preserve">9    20.605447  190.017592   58.806565   18.877077   58.242573   29.391158   </w:t>
      </w:r>
      <w:r>
        <w:br/>
      </w:r>
      <w:r>
        <w:lastRenderedPageBreak/>
        <w:t xml:space="preserve">10   31.538478  165.387498   71.588935   10.921774   62.832241   31.410836   </w:t>
      </w:r>
      <w:r>
        <w:br/>
        <w:t xml:space="preserve">11   45.257596  237.079859    4.301163   71.327205   18.711295   43.367730   </w:t>
      </w:r>
      <w:r>
        <w:br/>
        <w:t xml:space="preserve">12   49.547174  239.883306    9.320542   75.461125   19.702788   47.050000   </w:t>
      </w:r>
      <w:r>
        <w:br/>
        <w:t xml:space="preserve">13  212.362897   15.575803  250.182433  188.284712  236.750493  210.368748   </w:t>
      </w:r>
      <w:r>
        <w:br/>
        <w:t xml:space="preserve">14    9.229335  187.642632   50.050780   17.989237   44.129703   12.091552   </w:t>
      </w:r>
      <w:r>
        <w:br/>
        <w:t xml:space="preserve">15   29.628985  217.993554   44.205818   45.908586   52.688442   38.694283   </w:t>
      </w:r>
      <w:r>
        <w:br/>
        <w:t xml:space="preserve">16   26.570867  184.165215   51.275807   34.000333   37.316962   17.384842   </w:t>
      </w:r>
      <w:r>
        <w:br/>
        <w:t xml:space="preserve">17   36.269238  170.262669   65.323293   33.000000   51.053192   29.000606   </w:t>
      </w:r>
      <w:r>
        <w:br/>
        <w:t xml:space="preserve">18    0.000000  196.871489   41.632319   26.238477   38.030891   10.060318   </w:t>
      </w:r>
      <w:r>
        <w:br/>
        <w:t xml:space="preserve">19  196.871489    0.000000  234.681179  172.859412  221.298512  194.857506   </w:t>
      </w:r>
      <w:r>
        <w:br/>
        <w:t xml:space="preserve">20   41.632319  234.681179    0.000000   67.802158   18.965655   40.376478   </w:t>
      </w:r>
      <w:r>
        <w:br/>
        <w:t xml:space="preserve">21   26.238477  172.859412   67.802158    0.000000   61.866214   29.564086   </w:t>
      </w:r>
      <w:r>
        <w:br/>
        <w:t xml:space="preserve">22   38.030891  221.298512   18.965655   61.866214    0.000000   32.313084   </w:t>
      </w:r>
      <w:r>
        <w:br/>
        <w:t xml:space="preserve">23   10.060318  194.857506   40.376478   29.564086   32.313084    0.000000   </w:t>
      </w:r>
      <w:r>
        <w:br/>
        <w:t xml:space="preserve">24   35.634814  168.320800   66.765934   30.077527   53.171206   29.175503   </w:t>
      </w:r>
      <w:r>
        <w:br/>
        <w:t xml:space="preserve">25   28.057976  221.877702   13.638182   54.200163   17.559335   27.123053   </w:t>
      </w:r>
      <w:r>
        <w:br/>
        <w:t xml:space="preserve">26   28.968258  180.937381   54.627923   33.752373   40.428162   20.205197   </w:t>
      </w:r>
      <w:r>
        <w:br/>
      </w:r>
      <w:r>
        <w:br/>
        <w:t xml:space="preserve">            24          25          26  </w:t>
      </w:r>
      <w:r>
        <w:br/>
        <w:t xml:space="preserve">0    16.114408   45.341231   16.701296  </w:t>
      </w:r>
      <w:r>
        <w:br/>
        <w:t xml:space="preserve">1    28.358597   27.178300   18.741665  </w:t>
      </w:r>
      <w:r>
        <w:br/>
        <w:t xml:space="preserve">2    40.599740   31.242902   35.244771  </w:t>
      </w:r>
      <w:r>
        <w:br/>
        <w:t xml:space="preserve">3    65.667724   33.834007   53.084932  </w:t>
      </w:r>
      <w:r>
        <w:br/>
        <w:t xml:space="preserve">4    62.689892   21.553480   53.851671  </w:t>
      </w:r>
      <w:r>
        <w:br/>
        <w:t xml:space="preserve">5    66.965962   13.238202   54.945063  </w:t>
      </w:r>
      <w:r>
        <w:br/>
        <w:t xml:space="preserve">6    43.894077   12.786712   31.689273  </w:t>
      </w:r>
      <w:r>
        <w:br/>
        <w:t xml:space="preserve">7   183.870715  237.647323  196.425457  </w:t>
      </w:r>
      <w:r>
        <w:br/>
        <w:t xml:space="preserve">8    25.141696   52.275250   28.854821  </w:t>
      </w:r>
      <w:r>
        <w:br/>
        <w:t xml:space="preserve">9    44.469720   45.921159   43.270681  </w:t>
      </w:r>
      <w:r>
        <w:br/>
        <w:t xml:space="preserve">10   21.454035   58.108740   28.544100  </w:t>
      </w:r>
      <w:r>
        <w:br/>
        <w:t xml:space="preserve">11   68.903483   17.248188   56.543877  </w:t>
      </w:r>
      <w:r>
        <w:br/>
        <w:t xml:space="preserve">12   71.591916   21.678849   59.068625  </w:t>
      </w:r>
      <w:r>
        <w:br/>
        <w:t xml:space="preserve">13  183.808161  237.388395  196.402546  </w:t>
      </w:r>
      <w:r>
        <w:br/>
        <w:t xml:space="preserve">14   28.458753   36.449014   24.625812  </w:t>
      </w:r>
      <w:r>
        <w:br/>
        <w:t xml:space="preserve">15   64.755913   35.596983   58.510975  </w:t>
      </w:r>
      <w:r>
        <w:br/>
        <w:t xml:space="preserve">16   15.873231   39.747863    3.675407  </w:t>
      </w:r>
      <w:r>
        <w:br/>
        <w:t xml:space="preserve">17    3.695627   53.587850   10.780661  </w:t>
      </w:r>
      <w:r>
        <w:br/>
        <w:t xml:space="preserve">18   35.634814   28.057976   28.968258  </w:t>
      </w:r>
      <w:r>
        <w:br/>
        <w:t xml:space="preserve">19  168.320800  221.877702  180.937381  </w:t>
      </w:r>
      <w:r>
        <w:br/>
        <w:t xml:space="preserve">20   66.765934   13.638182   54.627923  </w:t>
      </w:r>
      <w:r>
        <w:br/>
        <w:t xml:space="preserve">21   30.077527   54.200163   33.752373  </w:t>
      </w:r>
      <w:r>
        <w:br/>
        <w:t xml:space="preserve">22   53.171206   17.559335   40.428162  </w:t>
      </w:r>
      <w:r>
        <w:br/>
        <w:t xml:space="preserve">23   29.175503   27.123053   20.205197  </w:t>
      </w:r>
      <w:r>
        <w:br/>
      </w:r>
      <w:r>
        <w:lastRenderedPageBreak/>
        <w:t xml:space="preserve">24    0.000000   54.667083   12.835887  </w:t>
      </w:r>
      <w:r>
        <w:br/>
        <w:t xml:space="preserve">25   54.667083    0.000000   43.134789  </w:t>
      </w:r>
      <w:r>
        <w:br/>
        <w:t xml:space="preserve">26   12.835887   43.134789    0.000000  </w:t>
      </w:r>
      <w:r>
        <w:br/>
      </w:r>
      <w:r>
        <w:br/>
        <w:t>[27 rows x 27 columns]</w:t>
      </w:r>
    </w:p>
    <w:p w14:paraId="0E2B7CDD" w14:textId="77777777" w:rsidR="00195365" w:rsidRDefault="00000000">
      <w:r>
        <w:t>Explanation</w:t>
      </w:r>
    </w:p>
    <w:p w14:paraId="3561DF2F" w14:textId="77777777" w:rsidR="00195365" w:rsidRDefault="00000000">
      <w:r>
        <w:t>Euclidean Distance Calculation: This metric is a straightforward calculation of the straight-line distance between two points in multi-dimensional space. It's suitable for interval and ratio-scaled data.</w:t>
      </w:r>
    </w:p>
    <w:p w14:paraId="06BBF10F" w14:textId="77777777" w:rsidR="00195365" w:rsidRDefault="00000000">
      <w:r>
        <w:t>Handling Different Data Types: While Euclidean Distance works best with interval and ratio-scaled data, it may not be meaningful for nominal or ordinal data without preprocessing or encoding.</w:t>
      </w:r>
    </w:p>
    <w:p w14:paraId="731B7DE6" w14:textId="77777777" w:rsidR="00195365" w:rsidRDefault="00000000">
      <w:r>
        <w:t>Observation and Analysis</w:t>
      </w:r>
    </w:p>
    <w:p w14:paraId="00B9DC44" w14:textId="77777777" w:rsidR="00195365" w:rsidRDefault="00000000">
      <w:r>
        <w:t>The resulting matrices will represent the pairwise Euclidean distances between data points. A smaller value indicates that the data points are closer to each other, while a larger value indicates they are further apart.</w:t>
      </w:r>
    </w:p>
    <w:p w14:paraId="7543CBFB" w14:textId="77777777" w:rsidR="00195365" w:rsidRDefault="00000000">
      <w:r>
        <w:t>Euclidean Distance is sensitive to the scale of the data, so if attributes have different units or scales, standardization or normalization is often necessary before applying this metric.</w:t>
      </w:r>
    </w:p>
    <w:p w14:paraId="44F54DA0" w14:textId="77777777" w:rsidR="00195365" w:rsidRDefault="00195365"/>
    <w:p w14:paraId="11AFD8A8" w14:textId="77777777" w:rsidR="00195365" w:rsidRDefault="00000000">
      <w:r>
        <w:t>Manhattan Distance</w:t>
      </w:r>
    </w:p>
    <w:p w14:paraId="22175D3B" w14:textId="77777777" w:rsidR="00195365" w:rsidRDefault="00000000">
      <w:r>
        <w:t>Manhattan Distance</w:t>
      </w:r>
    </w:p>
    <w:p w14:paraId="75605CBF" w14:textId="77777777" w:rsidR="00195365" w:rsidRDefault="00000000">
      <w:r>
        <w:t>Also known as the L1 norm or taxicab distance, this metric measures the distance between two points by summing the absolute differences of their corresponding coordinates. It’s useful for measuring distance in grid-like paths (e.g., city blocks).</w:t>
      </w:r>
    </w:p>
    <w:p w14:paraId="0CD3140F" w14:textId="77777777" w:rsidR="00195365" w:rsidRDefault="00000000">
      <w:r>
        <w:t>Importing required Libraries</w:t>
      </w:r>
    </w:p>
    <w:p w14:paraId="18B542EB" w14:textId="77777777" w:rsidR="00195365" w:rsidRDefault="00000000">
      <w:r>
        <w:t>import pandas as pd</w:t>
      </w:r>
      <w:r>
        <w:br/>
        <w:t>import numpy as np</w:t>
      </w:r>
      <w:r>
        <w:br/>
        <w:t>from sklearn.preprocessing import LabelEncoder</w:t>
      </w:r>
      <w:r>
        <w:br/>
        <w:t>from scipy.spatial.distance import cityblock</w:t>
      </w:r>
    </w:p>
    <w:p w14:paraId="7CD4DF13" w14:textId="77777777" w:rsidR="00195365" w:rsidRDefault="00000000">
      <w:r>
        <w:t>Load Datasets</w:t>
      </w:r>
    </w:p>
    <w:p w14:paraId="0D7ED477" w14:textId="77777777" w:rsidR="00195365" w:rsidRDefault="00000000">
      <w:r>
        <w:t># Load datasets</w:t>
      </w:r>
      <w:r>
        <w:br/>
        <w:t>adult_df = pd.read_csv("../adult/adult_trim.data", header=None) # No header</w:t>
      </w:r>
      <w:r>
        <w:br/>
        <w:t>titanic_df = pd.read_csv('../titanic/titanic_trim.csv') # Has header</w:t>
      </w:r>
      <w:r>
        <w:br/>
      </w:r>
      <w:r>
        <w:br/>
      </w:r>
      <w:r>
        <w:lastRenderedPageBreak/>
        <w:t># Rename columns for clarity</w:t>
      </w:r>
      <w:r>
        <w:br/>
        <w:t xml:space="preserve">adult_df.columns = ["age", "workclass", "fnlwgt", "education", "education_num", </w:t>
      </w:r>
      <w:r>
        <w:br/>
        <w:t xml:space="preserve">                    "marital_status", "occupation", "relationship", "race", "sex", </w:t>
      </w:r>
      <w:r>
        <w:br/>
        <w:t xml:space="preserve">                    "capital_gain", "capital_loss", "hours_per_week", "native_country", "income"]</w:t>
      </w:r>
      <w:r>
        <w:br/>
        <w:t>adult_df.dropna(inplace=True)</w:t>
      </w:r>
    </w:p>
    <w:p w14:paraId="55A996BF" w14:textId="77777777" w:rsidR="00195365" w:rsidRDefault="00000000">
      <w:r>
        <w:t>adult_df</w:t>
      </w:r>
    </w:p>
    <w:p w14:paraId="6608FC18" w14:textId="77777777" w:rsidR="00195365" w:rsidRDefault="00000000">
      <w:r>
        <w:t xml:space="preserve">    age          workclass  fnlwgt      education  education_num  \</w:t>
      </w:r>
      <w:r>
        <w:br/>
        <w:t xml:space="preserve">0    39          State-gov   77516      Bachelors             13   </w:t>
      </w:r>
      <w:r>
        <w:br/>
        <w:t xml:space="preserve">1    50   Self-emp-not-inc   83311      Bachelors             13   </w:t>
      </w:r>
      <w:r>
        <w:br/>
        <w:t xml:space="preserve">2    38            Private  215646        HS-grad              9   </w:t>
      </w:r>
      <w:r>
        <w:br/>
        <w:t xml:space="preserve">3    53            Private  234721           11th              7   </w:t>
      </w:r>
      <w:r>
        <w:br/>
        <w:t xml:space="preserve">4    28            Private  338409      Bachelors             13   </w:t>
      </w:r>
      <w:r>
        <w:br/>
        <w:t xml:space="preserve">..  ...                ...     ...            ...            ...   </w:t>
      </w:r>
      <w:r>
        <w:br/>
        <w:t xml:space="preserve">95   29          Local-gov  115585   Some-college             10   </w:t>
      </w:r>
      <w:r>
        <w:br/>
        <w:t xml:space="preserve">96   48   Self-emp-not-inc  191277      Doctorate             16   </w:t>
      </w:r>
      <w:r>
        <w:br/>
        <w:t xml:space="preserve">97   37            Private  202683   Some-college             10   </w:t>
      </w:r>
      <w:r>
        <w:br/>
        <w:t xml:space="preserve">98   48            Private  171095     Assoc-acdm             12   </w:t>
      </w:r>
      <w:r>
        <w:br/>
        <w:t xml:space="preserve">99   32        Federal-gov  249409        HS-grad              9   </w:t>
      </w:r>
      <w:r>
        <w:br/>
      </w:r>
      <w:r>
        <w:br/>
        <w:t xml:space="preserve">         marital_status          occupation    relationship    race      sex  \</w:t>
      </w:r>
      <w:r>
        <w:br/>
        <w:t xml:space="preserve">0         Never-married        Adm-clerical   Not-in-family   White     Male   </w:t>
      </w:r>
      <w:r>
        <w:br/>
        <w:t xml:space="preserve">1    Married-civ-spouse     Exec-managerial         Husband   White     Male   </w:t>
      </w:r>
      <w:r>
        <w:br/>
        <w:t xml:space="preserve">2              Divorced   Handlers-cleaners   Not-in-family   White     Male   </w:t>
      </w:r>
      <w:r>
        <w:br/>
        <w:t xml:space="preserve">3    Married-civ-spouse   Handlers-cleaners         Husband   Black     Male   </w:t>
      </w:r>
      <w:r>
        <w:br/>
        <w:t xml:space="preserve">4    Married-civ-spouse      Prof-specialty            Wife   Black   Female   </w:t>
      </w:r>
      <w:r>
        <w:br/>
        <w:t xml:space="preserve">..                  ...                 ...             ...     ...      ...   </w:t>
      </w:r>
      <w:r>
        <w:br/>
        <w:t xml:space="preserve">95        Never-married   Handlers-cleaners   Not-in-family   White     Male   </w:t>
      </w:r>
      <w:r>
        <w:br/>
        <w:t xml:space="preserve">96   Married-civ-spouse      Prof-specialty         Husband   White     Male   </w:t>
      </w:r>
      <w:r>
        <w:br/>
        <w:t xml:space="preserve">97   Married-civ-spouse               Sales         Husband   White     Male   </w:t>
      </w:r>
      <w:r>
        <w:br/>
        <w:t xml:space="preserve">98             Divorced     Exec-managerial       Unmarried   White   Female   </w:t>
      </w:r>
      <w:r>
        <w:br/>
        <w:t xml:space="preserve">99        Never-married       Other-service       Own-child   Black     Male   </w:t>
      </w:r>
      <w:r>
        <w:br/>
      </w:r>
      <w:r>
        <w:br/>
        <w:t xml:space="preserve">    capital_gain  capital_loss  hours_per_week  native_country  income  </w:t>
      </w:r>
      <w:r>
        <w:br/>
        <w:t xml:space="preserve">0           2174             0              40   United-States   &lt;=50K  </w:t>
      </w:r>
      <w:r>
        <w:br/>
        <w:t xml:space="preserve">1              0             0              13   United-States   &lt;=50K  </w:t>
      </w:r>
      <w:r>
        <w:br/>
        <w:t xml:space="preserve">2              0             0              40   United-States   &lt;=50K  </w:t>
      </w:r>
      <w:r>
        <w:br/>
        <w:t xml:space="preserve">3              0             0              40   United-States   &lt;=50K  </w:t>
      </w:r>
      <w:r>
        <w:br/>
        <w:t xml:space="preserve">4              0             0              40            Cuba   &lt;=50K  </w:t>
      </w:r>
      <w:r>
        <w:br/>
        <w:t xml:space="preserve">..           ...           ...             ...             ...     ...  </w:t>
      </w:r>
      <w:r>
        <w:br/>
        <w:t xml:space="preserve">95             0             0              50   United-States   &lt;=50K  </w:t>
      </w:r>
      <w:r>
        <w:br/>
        <w:t xml:space="preserve">96             0          1902              60   United-States    &gt;50K  </w:t>
      </w:r>
      <w:r>
        <w:br/>
        <w:t xml:space="preserve">97             0             0              48   United-States    &gt;50K  </w:t>
      </w:r>
      <w:r>
        <w:br/>
      </w:r>
      <w:r>
        <w:lastRenderedPageBreak/>
        <w:t xml:space="preserve">98             0             0              40         England   &lt;=50K  </w:t>
      </w:r>
      <w:r>
        <w:br/>
        <w:t xml:space="preserve">99             0             0              40   United-States   &lt;=50K  </w:t>
      </w:r>
      <w:r>
        <w:br/>
      </w:r>
      <w:r>
        <w:br/>
        <w:t>[100 rows x 15 columns]</w:t>
      </w:r>
    </w:p>
    <w:p w14:paraId="01BC1557" w14:textId="77777777" w:rsidR="00195365" w:rsidRDefault="00000000">
      <w:r>
        <w:t>titanic_df</w:t>
      </w:r>
    </w:p>
    <w:p w14:paraId="278B5E4F" w14:textId="77777777" w:rsidR="00195365" w:rsidRDefault="00000000">
      <w:r>
        <w:t xml:space="preserve">     PassengerId  Survived  Pclass  \</w:t>
      </w:r>
      <w:r>
        <w:br/>
        <w:t xml:space="preserve">0              1         0       3   </w:t>
      </w:r>
      <w:r>
        <w:br/>
        <w:t xml:space="preserve">1              2         1       1   </w:t>
      </w:r>
      <w:r>
        <w:br/>
        <w:t xml:space="preserve">2              3         1       3   </w:t>
      </w:r>
      <w:r>
        <w:br/>
        <w:t xml:space="preserve">3              4         1       1   </w:t>
      </w:r>
      <w:r>
        <w:br/>
        <w:t xml:space="preserve">4              5         0       3   </w:t>
      </w:r>
      <w:r>
        <w:br/>
        <w:t xml:space="preserve">..           ...       ...     ...   </w:t>
      </w:r>
      <w:r>
        <w:br/>
        <w:t xml:space="preserve">150          151         0       2   </w:t>
      </w:r>
      <w:r>
        <w:br/>
        <w:t xml:space="preserve">151          152         1       1   </w:t>
      </w:r>
      <w:r>
        <w:br/>
        <w:t xml:space="preserve">152          153         0       3   </w:t>
      </w:r>
      <w:r>
        <w:br/>
        <w:t xml:space="preserve">153          154         0       3   </w:t>
      </w:r>
      <w:r>
        <w:br/>
        <w:t xml:space="preserve">154          155         0       3   </w:t>
      </w:r>
      <w:r>
        <w:br/>
      </w:r>
      <w:r>
        <w:br/>
        <w:t xml:space="preserve">                                                  Name     Sex   Age  SibSp  \</w:t>
      </w:r>
      <w:r>
        <w:br/>
        <w:t xml:space="preserve">0                              Braund, Mr. Owen Harris    male  22.0      1   </w:t>
      </w:r>
      <w:r>
        <w:br/>
        <w:t xml:space="preserve">1    Cumings, Mrs. John Bradley (Florence Briggs Th...  female  38.0      1   </w:t>
      </w:r>
      <w:r>
        <w:br/>
        <w:t xml:space="preserve">2                               Heikkinen, Miss. Laina  female  26.0      0   </w:t>
      </w:r>
      <w:r>
        <w:br/>
        <w:t xml:space="preserve">3         Futrelle, Mrs. Jacques Heath (Lily May Peel)  female  35.0      1   </w:t>
      </w:r>
      <w:r>
        <w:br/>
        <w:t xml:space="preserve">4                             Allen, Mr. William Henry    male  35.0      0   </w:t>
      </w:r>
      <w:r>
        <w:br/>
        <w:t xml:space="preserve">..                                                 ...     ...   ...    ...   </w:t>
      </w:r>
      <w:r>
        <w:br/>
        <w:t xml:space="preserve">150                         Bateman, Rev. Robert James    male  51.0      0   </w:t>
      </w:r>
      <w:r>
        <w:br/>
        <w:t xml:space="preserve">151                  Pears, Mrs. Thomas (Edith Wearne)  female  22.0      1   </w:t>
      </w:r>
      <w:r>
        <w:br/>
        <w:t xml:space="preserve">152                                   Meo, Mr. Alfonzo    male  55.5      0   </w:t>
      </w:r>
      <w:r>
        <w:br/>
        <w:t xml:space="preserve">153                    van Billiard, Mr. Austin Blyler    male  40.5      0   </w:t>
      </w:r>
      <w:r>
        <w:br/>
        <w:t xml:space="preserve">154                              Olsen, Mr. Ole Martin    male   NaN      0   </w:t>
      </w:r>
      <w:r>
        <w:br/>
      </w:r>
      <w:r>
        <w:br/>
        <w:t xml:space="preserve">     Parch            Ticket     Fare Cabin Embarked  </w:t>
      </w:r>
      <w:r>
        <w:br/>
        <w:t xml:space="preserve">0        0         A/5 21171   7.2500   NaN        S  </w:t>
      </w:r>
      <w:r>
        <w:br/>
        <w:t xml:space="preserve">1        0          PC 17599  71.2833   C85        C  </w:t>
      </w:r>
      <w:r>
        <w:br/>
        <w:t xml:space="preserve">2        0  STON/O2. 3101282   7.9250   NaN        S  </w:t>
      </w:r>
      <w:r>
        <w:br/>
        <w:t xml:space="preserve">3        0            113803  53.1000  C123        S  </w:t>
      </w:r>
      <w:r>
        <w:br/>
        <w:t xml:space="preserve">4        0            373450   8.0500   NaN        S  </w:t>
      </w:r>
      <w:r>
        <w:br/>
        <w:t xml:space="preserve">..     ...               ...      ...   ...      ...  </w:t>
      </w:r>
      <w:r>
        <w:br/>
        <w:t xml:space="preserve">150      0       S.O.P. 1166  12.5250   NaN        S  </w:t>
      </w:r>
      <w:r>
        <w:br/>
        <w:t xml:space="preserve">151      0            113776  66.6000    C2        S  </w:t>
      </w:r>
      <w:r>
        <w:br/>
        <w:t xml:space="preserve">152      0        A.5. 11206   8.0500   NaN        S  </w:t>
      </w:r>
      <w:r>
        <w:br/>
        <w:t xml:space="preserve">153      2          A/5. 851  14.5000   NaN        S  </w:t>
      </w:r>
      <w:r>
        <w:br/>
      </w:r>
      <w:r>
        <w:lastRenderedPageBreak/>
        <w:t xml:space="preserve">154      0         Fa 265302   7.3125   NaN        S  </w:t>
      </w:r>
      <w:r>
        <w:br/>
      </w:r>
      <w:r>
        <w:br/>
        <w:t>[155 rows x 12 columns]</w:t>
      </w:r>
    </w:p>
    <w:p w14:paraId="28ADBCEB" w14:textId="77777777" w:rsidR="00195365" w:rsidRDefault="00000000">
      <w:r>
        <w:t>Select relevant columns from Adult dataset (mix of nominal and ratio-scaled)</w:t>
      </w:r>
    </w:p>
    <w:p w14:paraId="2C35410A" w14:textId="77777777" w:rsidR="00195365" w:rsidRDefault="00000000">
      <w:r>
        <w:t>adult_df = adult_df[["age", "workclass", "education", "education_num", "sex"]]</w:t>
      </w:r>
      <w:r>
        <w:br/>
      </w:r>
      <w:r>
        <w:br/>
        <w:t>adult_df</w:t>
      </w:r>
    </w:p>
    <w:p w14:paraId="120CE2EB" w14:textId="77777777" w:rsidR="00195365" w:rsidRDefault="00000000">
      <w:r>
        <w:t xml:space="preserve">    age          workclass      education  education_num      sex</w:t>
      </w:r>
      <w:r>
        <w:br/>
        <w:t>0    39          State-gov      Bachelors             13     Male</w:t>
      </w:r>
      <w:r>
        <w:br/>
        <w:t>1    50   Self-emp-not-inc      Bachelors             13     Male</w:t>
      </w:r>
      <w:r>
        <w:br/>
        <w:t>2    38            Private        HS-grad              9     Male</w:t>
      </w:r>
      <w:r>
        <w:br/>
        <w:t>3    53            Private           11th              7     Male</w:t>
      </w:r>
      <w:r>
        <w:br/>
        <w:t>4    28            Private      Bachelors             13   Female</w:t>
      </w:r>
      <w:r>
        <w:br/>
        <w:t>..  ...                ...            ...            ...      ...</w:t>
      </w:r>
      <w:r>
        <w:br/>
        <w:t>95   29          Local-gov   Some-college             10     Male</w:t>
      </w:r>
      <w:r>
        <w:br/>
        <w:t>96   48   Self-emp-not-inc      Doctorate             16     Male</w:t>
      </w:r>
      <w:r>
        <w:br/>
        <w:t>97   37            Private   Some-college             10     Male</w:t>
      </w:r>
      <w:r>
        <w:br/>
        <w:t>98   48            Private     Assoc-acdm             12   Female</w:t>
      </w:r>
      <w:r>
        <w:br/>
        <w:t>99   32        Federal-gov        HS-grad              9     Male</w:t>
      </w:r>
      <w:r>
        <w:br/>
      </w:r>
      <w:r>
        <w:br/>
        <w:t>[100 rows x 5 columns]</w:t>
      </w:r>
    </w:p>
    <w:p w14:paraId="136A1363" w14:textId="77777777" w:rsidR="00195365" w:rsidRDefault="00000000">
      <w:r>
        <w:t>Encode nominal attributes as integers for processing</w:t>
      </w:r>
    </w:p>
    <w:p w14:paraId="6776716A" w14:textId="77777777" w:rsidR="00195365" w:rsidRDefault="00000000">
      <w:r>
        <w:t>label_encoders = {}</w:t>
      </w:r>
      <w:r>
        <w:br/>
        <w:t>for column in adult_df.columns:</w:t>
      </w:r>
      <w:r>
        <w:br/>
        <w:t xml:space="preserve">    if adult_df[column].dtype == object:</w:t>
      </w:r>
      <w:r>
        <w:br/>
        <w:t xml:space="preserve">        le = LabelEncoder()</w:t>
      </w:r>
      <w:r>
        <w:br/>
        <w:t xml:space="preserve">        adult_df[column] = le.fit_transform(adult_df[column])</w:t>
      </w:r>
      <w:r>
        <w:br/>
        <w:t xml:space="preserve">        label_encoders[column] = le</w:t>
      </w:r>
      <w:r>
        <w:br/>
      </w:r>
      <w:r>
        <w:br/>
        <w:t>adult_df</w:t>
      </w:r>
    </w:p>
    <w:p w14:paraId="45E9CF0B" w14:textId="77777777" w:rsidR="00195365" w:rsidRDefault="00000000">
      <w:r>
        <w:t xml:space="preserve">C:\Users\debat\AppData\Local\Temp\ipykernel_8272\183426126.py:5: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r>
        <w:br/>
        <w:t xml:space="preserve">C:\Users\debat\AppData\Local\Temp\ipykernel_8272\183426126.py:5: </w:t>
      </w:r>
      <w:r>
        <w:lastRenderedPageBreak/>
        <w:t xml:space="preserve">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r>
        <w:br/>
        <w:t xml:space="preserve">C:\Users\debat\AppData\Local\Temp\ipykernel_8272\183426126.py:5: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p>
    <w:p w14:paraId="35B8A32D" w14:textId="77777777" w:rsidR="00195365" w:rsidRDefault="00000000">
      <w:r>
        <w:t xml:space="preserve">    age  workclass  education  education_num  sex</w:t>
      </w:r>
      <w:r>
        <w:br/>
        <w:t>0    39          6          7             13    1</w:t>
      </w:r>
      <w:r>
        <w:br/>
        <w:t>1    50          5          7             13    1</w:t>
      </w:r>
      <w:r>
        <w:br/>
        <w:t>2    38          3          9              9    1</w:t>
      </w:r>
      <w:r>
        <w:br/>
        <w:t>3    53          3          1              7    1</w:t>
      </w:r>
      <w:r>
        <w:br/>
        <w:t>4    28          3          7             13    0</w:t>
      </w:r>
      <w:r>
        <w:br/>
        <w:t>..  ...        ...        ...            ...  ...</w:t>
      </w:r>
      <w:r>
        <w:br/>
        <w:t>95   29          2         12             10    1</w:t>
      </w:r>
      <w:r>
        <w:br/>
        <w:t>96   48          5          8             16    1</w:t>
      </w:r>
      <w:r>
        <w:br/>
        <w:t>97   37          3         12             10    1</w:t>
      </w:r>
      <w:r>
        <w:br/>
        <w:t>98   48          3          5             12    0</w:t>
      </w:r>
      <w:r>
        <w:br/>
        <w:t>99   32          1          9              9    1</w:t>
      </w:r>
      <w:r>
        <w:br/>
      </w:r>
      <w:r>
        <w:br/>
        <w:t>[100 rows x 5 columns]</w:t>
      </w:r>
    </w:p>
    <w:p w14:paraId="0758C872" w14:textId="77777777" w:rsidR="00195365" w:rsidRDefault="00000000">
      <w:r>
        <w:t>Clean and preprocess Titanic dataset</w:t>
      </w:r>
    </w:p>
    <w:p w14:paraId="740E81BF" w14:textId="77777777" w:rsidR="00195365" w:rsidRDefault="00000000">
      <w:r>
        <w:t>titanic_df.dropna(inplace=True)</w:t>
      </w:r>
      <w:r>
        <w:br/>
        <w:t>titanic_df</w:t>
      </w:r>
    </w:p>
    <w:p w14:paraId="6B946F66" w14:textId="77777777" w:rsidR="00195365" w:rsidRDefault="00000000">
      <w:r>
        <w:t xml:space="preserve">     PassengerId  Survived  Pclass  \</w:t>
      </w:r>
      <w:r>
        <w:br/>
        <w:t xml:space="preserve">1              2         1       1   </w:t>
      </w:r>
      <w:r>
        <w:br/>
        <w:t xml:space="preserve">3              4         1       1   </w:t>
      </w:r>
      <w:r>
        <w:br/>
        <w:t xml:space="preserve">6              7         0       1   </w:t>
      </w:r>
      <w:r>
        <w:br/>
        <w:t xml:space="preserve">10            11         1       3   </w:t>
      </w:r>
      <w:r>
        <w:br/>
        <w:t xml:space="preserve">11            12         1       1   </w:t>
      </w:r>
      <w:r>
        <w:br/>
        <w:t xml:space="preserve">21            22         1       2   </w:t>
      </w:r>
      <w:r>
        <w:br/>
        <w:t xml:space="preserve">23            24         1       1   </w:t>
      </w:r>
      <w:r>
        <w:br/>
        <w:t xml:space="preserve">27            28         0       1   </w:t>
      </w:r>
      <w:r>
        <w:br/>
      </w:r>
      <w:r>
        <w:lastRenderedPageBreak/>
        <w:t xml:space="preserve">52            53         1       1   </w:t>
      </w:r>
      <w:r>
        <w:br/>
        <w:t xml:space="preserve">54            55         0       1   </w:t>
      </w:r>
      <w:r>
        <w:br/>
        <w:t xml:space="preserve">62            63         0       1   </w:t>
      </w:r>
      <w:r>
        <w:br/>
        <w:t xml:space="preserve">66            67         1       2   </w:t>
      </w:r>
      <w:r>
        <w:br/>
        <w:t xml:space="preserve">75            76         0       3   </w:t>
      </w:r>
      <w:r>
        <w:br/>
        <w:t xml:space="preserve">88            89         1       1   </w:t>
      </w:r>
      <w:r>
        <w:br/>
        <w:t xml:space="preserve">92            93         0       1   </w:t>
      </w:r>
      <w:r>
        <w:br/>
        <w:t xml:space="preserve">96            97         0       1   </w:t>
      </w:r>
      <w:r>
        <w:br/>
        <w:t xml:space="preserve">97            98         1       1   </w:t>
      </w:r>
      <w:r>
        <w:br/>
        <w:t xml:space="preserve">102          103         0       1   </w:t>
      </w:r>
      <w:r>
        <w:br/>
        <w:t xml:space="preserve">110          111         0       1   </w:t>
      </w:r>
      <w:r>
        <w:br/>
        <w:t xml:space="preserve">118          119         0       1   </w:t>
      </w:r>
      <w:r>
        <w:br/>
        <w:t xml:space="preserve">123          124         1       2   </w:t>
      </w:r>
      <w:r>
        <w:br/>
        <w:t xml:space="preserve">124          125         0       1   </w:t>
      </w:r>
      <w:r>
        <w:br/>
        <w:t xml:space="preserve">136          137         1       1   </w:t>
      </w:r>
      <w:r>
        <w:br/>
        <w:t xml:space="preserve">137          138         0       1   </w:t>
      </w:r>
      <w:r>
        <w:br/>
        <w:t xml:space="preserve">139          140         0       1   </w:t>
      </w:r>
      <w:r>
        <w:br/>
        <w:t xml:space="preserve">148          149         0       2   </w:t>
      </w:r>
      <w:r>
        <w:br/>
        <w:t xml:space="preserve">151          152         1       1   </w:t>
      </w:r>
      <w:r>
        <w:br/>
      </w:r>
      <w:r>
        <w:br/>
        <w:t xml:space="preserve">                                                  Name     Sex   Age  SibSp  \</w:t>
      </w:r>
      <w:r>
        <w:br/>
        <w:t xml:space="preserve">1    Cumings, Mrs. John Bradley (Florence Briggs Th...  female  38.0      1   </w:t>
      </w:r>
      <w:r>
        <w:br/>
        <w:t xml:space="preserve">3         Futrelle, Mrs. Jacques Heath (Lily May Peel)  female  35.0      1   </w:t>
      </w:r>
      <w:r>
        <w:br/>
        <w:t xml:space="preserve">6                              McCarthy, Mr. Timothy J    male  54.0      0   </w:t>
      </w:r>
      <w:r>
        <w:br/>
        <w:t xml:space="preserve">10                     Sandstrom, Miss. Marguerite Rut  female   4.0      1   </w:t>
      </w:r>
      <w:r>
        <w:br/>
        <w:t xml:space="preserve">11                            Bonnell, Miss. Elizabeth  female  58.0      0   </w:t>
      </w:r>
      <w:r>
        <w:br/>
        <w:t xml:space="preserve">21                               Beesley, Mr. Lawrence    male  34.0      0   </w:t>
      </w:r>
      <w:r>
        <w:br/>
        <w:t xml:space="preserve">23                        Sloper, Mr. William Thompson    male  28.0      0   </w:t>
      </w:r>
      <w:r>
        <w:br/>
        <w:t xml:space="preserve">27                      Fortune, Mr. Charles Alexander    male  19.0      3   </w:t>
      </w:r>
      <w:r>
        <w:br/>
        <w:t xml:space="preserve">52            Harper, Mrs. Henry Sleeper (Myna Haxtun)  female  49.0      1   </w:t>
      </w:r>
      <w:r>
        <w:br/>
        <w:t xml:space="preserve">54                      Ostby, Mr. Engelhart Cornelius    male  65.0      0   </w:t>
      </w:r>
      <w:r>
        <w:br/>
        <w:t xml:space="preserve">62                         Harris, Mr. Henry Birkhardt    male  45.0      1   </w:t>
      </w:r>
      <w:r>
        <w:br/>
        <w:t xml:space="preserve">66                        Nye, Mrs. (Elizabeth Ramell)  female  29.0      0   </w:t>
      </w:r>
      <w:r>
        <w:br/>
        <w:t xml:space="preserve">75                             Moen, Mr. Sigurd Hansen    male  25.0      0   </w:t>
      </w:r>
      <w:r>
        <w:br/>
        <w:t xml:space="preserve">88                          Fortune, Miss. Mabel Helen  female  23.0      3   </w:t>
      </w:r>
      <w:r>
        <w:br/>
        <w:t xml:space="preserve">92                         Chaffee, Mr. Herbert Fuller    male  46.0      1   </w:t>
      </w:r>
      <w:r>
        <w:br/>
        <w:t xml:space="preserve">96                           Goldschmidt, Mr. George B    male  71.0      0   </w:t>
      </w:r>
      <w:r>
        <w:br/>
        <w:t xml:space="preserve">97                     Greenfield, Mr. William Bertram    male  23.0      0   </w:t>
      </w:r>
      <w:r>
        <w:br/>
        <w:t xml:space="preserve">102                          White, Mr. Richard Frasar    male  21.0      0   </w:t>
      </w:r>
      <w:r>
        <w:br/>
        <w:t xml:space="preserve">110                     Porter, Mr. Walter Chamberlain    male  47.0      0   </w:t>
      </w:r>
      <w:r>
        <w:br/>
        <w:t xml:space="preserve">118                           Baxter, Mr. Quigg Edmond    male  24.0      0   </w:t>
      </w:r>
      <w:r>
        <w:br/>
        <w:t xml:space="preserve">123                                Webber, Miss. Susan  female  32.5      0   </w:t>
      </w:r>
      <w:r>
        <w:br/>
        <w:t xml:space="preserve">124                        White, Mr. Percival Wayland    male  54.0      0   </w:t>
      </w:r>
      <w:r>
        <w:br/>
      </w:r>
      <w:r>
        <w:lastRenderedPageBreak/>
        <w:t xml:space="preserve">136                       Newsom, Miss. Helen Monypeny  female  19.0      0   </w:t>
      </w:r>
      <w:r>
        <w:br/>
        <w:t xml:space="preserve">137                        Futrelle, Mr. Jacques Heath    male  37.0      1   </w:t>
      </w:r>
      <w:r>
        <w:br/>
        <w:t xml:space="preserve">139                                 Giglio, Mr. Victor    male  24.0      0   </w:t>
      </w:r>
      <w:r>
        <w:br/>
        <w:t xml:space="preserve">148           Navratil, Mr. Michel ("Louis M Hoffman")    male  36.5      0   </w:t>
      </w:r>
      <w:r>
        <w:br/>
        <w:t xml:space="preserve">151                  Pears, Mrs. Thomas (Edith Wearne)  female  22.0      1   </w:t>
      </w:r>
      <w:r>
        <w:br/>
      </w:r>
      <w:r>
        <w:br/>
        <w:t xml:space="preserve">     Parch       Ticket      Fare        Cabin Embarked  </w:t>
      </w:r>
      <w:r>
        <w:br/>
        <w:t xml:space="preserve">1        0     PC 17599   71.2833          C85        C  </w:t>
      </w:r>
      <w:r>
        <w:br/>
        <w:t xml:space="preserve">3        0       113803   53.1000         C123        S  </w:t>
      </w:r>
      <w:r>
        <w:br/>
        <w:t xml:space="preserve">6        0        17463   51.8625          E46        S  </w:t>
      </w:r>
      <w:r>
        <w:br/>
        <w:t xml:space="preserve">10       1      PP 9549   16.7000           G6        S  </w:t>
      </w:r>
      <w:r>
        <w:br/>
        <w:t xml:space="preserve">11       0       113783   26.5500         C103        S  </w:t>
      </w:r>
      <w:r>
        <w:br/>
        <w:t xml:space="preserve">21       0       248698   13.0000          D56        S  </w:t>
      </w:r>
      <w:r>
        <w:br/>
        <w:t xml:space="preserve">23       0       113788   35.5000           A6        S  </w:t>
      </w:r>
      <w:r>
        <w:br/>
        <w:t xml:space="preserve">27       2        19950  263.0000  C23 C25 C27        S  </w:t>
      </w:r>
      <w:r>
        <w:br/>
        <w:t xml:space="preserve">52       0     PC 17572   76.7292          D33        C  </w:t>
      </w:r>
      <w:r>
        <w:br/>
        <w:t xml:space="preserve">54       1       113509   61.9792          B30        C  </w:t>
      </w:r>
      <w:r>
        <w:br/>
        <w:t xml:space="preserve">62       0        36973   83.4750          C83        S  </w:t>
      </w:r>
      <w:r>
        <w:br/>
        <w:t xml:space="preserve">66       0   C.A. 29395   10.5000          F33        S  </w:t>
      </w:r>
      <w:r>
        <w:br/>
        <w:t xml:space="preserve">75       0       348123    7.6500        F G73        S  </w:t>
      </w:r>
      <w:r>
        <w:br/>
        <w:t xml:space="preserve">88       2        19950  263.0000  C23 C25 C27        S  </w:t>
      </w:r>
      <w:r>
        <w:br/>
        <w:t xml:space="preserve">92       0  W.E.P. 5734   61.1750          E31        S  </w:t>
      </w:r>
      <w:r>
        <w:br/>
        <w:t xml:space="preserve">96       0     PC 17754   34.6542           A5        C  </w:t>
      </w:r>
      <w:r>
        <w:br/>
        <w:t xml:space="preserve">97       1     PC 17759   63.3583      D10 D12        C  </w:t>
      </w:r>
      <w:r>
        <w:br/>
        <w:t xml:space="preserve">102      1        35281   77.2875          D26        S  </w:t>
      </w:r>
      <w:r>
        <w:br/>
        <w:t xml:space="preserve">110      0       110465   52.0000         C110        S  </w:t>
      </w:r>
      <w:r>
        <w:br/>
        <w:t xml:space="preserve">118      1     PC 17558  247.5208      B58 B60        C  </w:t>
      </w:r>
      <w:r>
        <w:br/>
        <w:t xml:space="preserve">123      0        27267   13.0000         E101        S  </w:t>
      </w:r>
      <w:r>
        <w:br/>
        <w:t xml:space="preserve">124      1        35281   77.2875          D26        S  </w:t>
      </w:r>
      <w:r>
        <w:br/>
        <w:t xml:space="preserve">136      2        11752   26.2833          D47        S  </w:t>
      </w:r>
      <w:r>
        <w:br/>
        <w:t xml:space="preserve">137      0       113803   53.1000         C123        S  </w:t>
      </w:r>
      <w:r>
        <w:br/>
        <w:t xml:space="preserve">139      0     PC 17593   79.2000          B86        C  </w:t>
      </w:r>
      <w:r>
        <w:br/>
        <w:t xml:space="preserve">148      2       230080   26.0000           F2        S  </w:t>
      </w:r>
      <w:r>
        <w:br/>
        <w:t xml:space="preserve">151      0       113776   66.6000           C2        S  </w:t>
      </w:r>
    </w:p>
    <w:p w14:paraId="3882955D" w14:textId="77777777" w:rsidR="00195365" w:rsidRDefault="00000000">
      <w:r>
        <w:t>Select relevant columns from Titanic dataset (mix of nominal and ratio-scaled)</w:t>
      </w:r>
    </w:p>
    <w:p w14:paraId="04A8EDA0" w14:textId="77777777" w:rsidR="00195365" w:rsidRDefault="00000000">
      <w:r>
        <w:t>titanic_df = titanic_df[["Age", "Sex", "Pclass", "Fare", "Embarked"]]</w:t>
      </w:r>
      <w:r>
        <w:br/>
        <w:t>titanic_df</w:t>
      </w:r>
    </w:p>
    <w:p w14:paraId="5FB0C89F" w14:textId="77777777" w:rsidR="00195365" w:rsidRDefault="00000000">
      <w:r>
        <w:t xml:space="preserve">      Age     Sex  Pclass      Fare Embarked</w:t>
      </w:r>
      <w:r>
        <w:br/>
        <w:t>1    38.0  female       1   71.2833        C</w:t>
      </w:r>
      <w:r>
        <w:br/>
        <w:t>3    35.0  female       1   53.1000        S</w:t>
      </w:r>
      <w:r>
        <w:br/>
        <w:t>6    54.0    male       1   51.8625        S</w:t>
      </w:r>
      <w:r>
        <w:br/>
      </w:r>
      <w:r>
        <w:lastRenderedPageBreak/>
        <w:t>10    4.0  female       3   16.7000        S</w:t>
      </w:r>
      <w:r>
        <w:br/>
        <w:t>11   58.0  female       1   26.5500        S</w:t>
      </w:r>
      <w:r>
        <w:br/>
        <w:t>21   34.0    male       2   13.0000        S</w:t>
      </w:r>
      <w:r>
        <w:br/>
        <w:t>23   28.0    male       1   35.5000        S</w:t>
      </w:r>
      <w:r>
        <w:br/>
        <w:t>27   19.0    male       1  263.0000        S</w:t>
      </w:r>
      <w:r>
        <w:br/>
        <w:t>52   49.0  female       1   76.7292        C</w:t>
      </w:r>
      <w:r>
        <w:br/>
        <w:t>54   65.0    male       1   61.9792        C</w:t>
      </w:r>
      <w:r>
        <w:br/>
        <w:t>62   45.0    male       1   83.4750        S</w:t>
      </w:r>
      <w:r>
        <w:br/>
        <w:t>66   29.0  female       2   10.5000        S</w:t>
      </w:r>
      <w:r>
        <w:br/>
        <w:t>75   25.0    male       3    7.6500        S</w:t>
      </w:r>
      <w:r>
        <w:br/>
        <w:t>88   23.0  female       1  263.0000        S</w:t>
      </w:r>
      <w:r>
        <w:br/>
        <w:t>92   46.0    male       1   61.1750        S</w:t>
      </w:r>
      <w:r>
        <w:br/>
        <w:t>96   71.0    male       1   34.6542        C</w:t>
      </w:r>
      <w:r>
        <w:br/>
        <w:t>97   23.0    male       1   63.3583        C</w:t>
      </w:r>
      <w:r>
        <w:br/>
        <w:t>102  21.0    male       1   77.2875        S</w:t>
      </w:r>
      <w:r>
        <w:br/>
        <w:t>110  47.0    male       1   52.0000        S</w:t>
      </w:r>
      <w:r>
        <w:br/>
        <w:t>118  24.0    male       1  247.5208        C</w:t>
      </w:r>
      <w:r>
        <w:br/>
        <w:t>123  32.5  female       2   13.0000        S</w:t>
      </w:r>
      <w:r>
        <w:br/>
        <w:t>124  54.0    male       1   77.2875        S</w:t>
      </w:r>
      <w:r>
        <w:br/>
        <w:t>136  19.0  female       1   26.2833        S</w:t>
      </w:r>
      <w:r>
        <w:br/>
        <w:t>137  37.0    male       1   53.1000        S</w:t>
      </w:r>
      <w:r>
        <w:br/>
        <w:t>139  24.0    male       1   79.2000        C</w:t>
      </w:r>
      <w:r>
        <w:br/>
        <w:t>148  36.5    male       2   26.0000        S</w:t>
      </w:r>
      <w:r>
        <w:br/>
        <w:t>151  22.0  female       1   66.6000        S</w:t>
      </w:r>
    </w:p>
    <w:p w14:paraId="1C0D7021" w14:textId="77777777" w:rsidR="00195365" w:rsidRDefault="00000000">
      <w:r>
        <w:t>Encode Nominal as Integers for processing</w:t>
      </w:r>
    </w:p>
    <w:p w14:paraId="4A9358D6" w14:textId="77777777" w:rsidR="00195365" w:rsidRDefault="00000000">
      <w:r>
        <w:t>label_encoders_titanic = {}</w:t>
      </w:r>
      <w:r>
        <w:br/>
        <w:t>for column in titanic_df.columns:</w:t>
      </w:r>
      <w:r>
        <w:br/>
        <w:t xml:space="preserve">    if titanic_df[column].dtype == object:</w:t>
      </w:r>
      <w:r>
        <w:br/>
        <w:t xml:space="preserve">        le = LabelEncoder()</w:t>
      </w:r>
      <w:r>
        <w:br/>
        <w:t xml:space="preserve">        titanic_df[column] = le.fit_transform(titanic_df[column])</w:t>
      </w:r>
      <w:r>
        <w:br/>
        <w:t xml:space="preserve">        label_encoders[column] = le</w:t>
      </w:r>
      <w:r>
        <w:br/>
      </w:r>
      <w:r>
        <w:br/>
        <w:t>titanic_df</w:t>
      </w:r>
    </w:p>
    <w:p w14:paraId="11C3E216" w14:textId="77777777" w:rsidR="00195365" w:rsidRDefault="00000000">
      <w:r>
        <w:t xml:space="preserve">C:\Users\debat\AppData\Local\Temp\ipykernel_8272\3305425594.py:5: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titanic_df[column] = le.fit_transform(titanic_df[column])</w:t>
      </w:r>
      <w:r>
        <w:br/>
      </w:r>
      <w:r>
        <w:lastRenderedPageBreak/>
        <w:t xml:space="preserve">C:\Users\debat\AppData\Local\Temp\ipykernel_8272\3305425594.py:5: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titanic_df[column] = le.fit_transform(titanic_df[column])</w:t>
      </w:r>
    </w:p>
    <w:p w14:paraId="22C51F64" w14:textId="77777777" w:rsidR="00195365" w:rsidRDefault="00000000">
      <w:r>
        <w:t xml:space="preserve">      Age  Sex  Pclass      Fare  Embarked</w:t>
      </w:r>
      <w:r>
        <w:br/>
        <w:t>1    38.0    0       1   71.2833         0</w:t>
      </w:r>
      <w:r>
        <w:br/>
        <w:t>3    35.0    0       1   53.1000         1</w:t>
      </w:r>
      <w:r>
        <w:br/>
        <w:t>6    54.0    1       1   51.8625         1</w:t>
      </w:r>
      <w:r>
        <w:br/>
        <w:t>10    4.0    0       3   16.7000         1</w:t>
      </w:r>
      <w:r>
        <w:br/>
        <w:t>11   58.0    0       1   26.5500         1</w:t>
      </w:r>
      <w:r>
        <w:br/>
        <w:t>21   34.0    1       2   13.0000         1</w:t>
      </w:r>
      <w:r>
        <w:br/>
        <w:t>23   28.0    1       1   35.5000         1</w:t>
      </w:r>
      <w:r>
        <w:br/>
        <w:t>27   19.0    1       1  263.0000         1</w:t>
      </w:r>
      <w:r>
        <w:br/>
        <w:t>52   49.0    0       1   76.7292         0</w:t>
      </w:r>
      <w:r>
        <w:br/>
        <w:t>54   65.0    1       1   61.9792         0</w:t>
      </w:r>
      <w:r>
        <w:br/>
        <w:t>62   45.0    1       1   83.4750         1</w:t>
      </w:r>
      <w:r>
        <w:br/>
        <w:t>66   29.0    0       2   10.5000         1</w:t>
      </w:r>
      <w:r>
        <w:br/>
        <w:t>75   25.0    1       3    7.6500         1</w:t>
      </w:r>
      <w:r>
        <w:br/>
        <w:t>88   23.0    0       1  263.0000         1</w:t>
      </w:r>
      <w:r>
        <w:br/>
        <w:t>92   46.0    1       1   61.1750         1</w:t>
      </w:r>
      <w:r>
        <w:br/>
        <w:t>96   71.0    1       1   34.6542         0</w:t>
      </w:r>
      <w:r>
        <w:br/>
        <w:t>97   23.0    1       1   63.3583         0</w:t>
      </w:r>
      <w:r>
        <w:br/>
        <w:t>102  21.0    1       1   77.2875         1</w:t>
      </w:r>
      <w:r>
        <w:br/>
        <w:t>110  47.0    1       1   52.0000         1</w:t>
      </w:r>
      <w:r>
        <w:br/>
        <w:t>118  24.0    1       1  247.5208         0</w:t>
      </w:r>
      <w:r>
        <w:br/>
        <w:t>123  32.5    0       2   13.0000         1</w:t>
      </w:r>
      <w:r>
        <w:br/>
        <w:t>124  54.0    1       1   77.2875         1</w:t>
      </w:r>
      <w:r>
        <w:br/>
        <w:t>136  19.0    0       1   26.2833         1</w:t>
      </w:r>
      <w:r>
        <w:br/>
        <w:t>137  37.0    1       1   53.1000         1</w:t>
      </w:r>
      <w:r>
        <w:br/>
        <w:t>139  24.0    1       1   79.2000         0</w:t>
      </w:r>
      <w:r>
        <w:br/>
        <w:t>148  36.5    1       2   26.0000         1</w:t>
      </w:r>
      <w:r>
        <w:br/>
        <w:t>151  22.0    0       1   66.6000         1</w:t>
      </w:r>
    </w:p>
    <w:p w14:paraId="7F51F80C" w14:textId="77777777" w:rsidR="00195365" w:rsidRDefault="00000000">
      <w:r>
        <w:t>Combine the datasets into a list for further processing</w:t>
      </w:r>
    </w:p>
    <w:p w14:paraId="06A5D175" w14:textId="77777777" w:rsidR="00195365" w:rsidRDefault="00000000">
      <w:r>
        <w:br/>
        <w:t># Combine the datasets into a list for further processing</w:t>
      </w:r>
      <w:r>
        <w:br/>
        <w:t>datasets = {</w:t>
      </w:r>
      <w:r>
        <w:br/>
        <w:t xml:space="preserve">    "Adult Dataset": adult_df,</w:t>
      </w:r>
      <w:r>
        <w:br/>
      </w:r>
      <w:r>
        <w:lastRenderedPageBreak/>
        <w:t xml:space="preserve">    "Titanic Dataset": titanic_df</w:t>
      </w:r>
      <w:r>
        <w:br/>
        <w:t>}</w:t>
      </w:r>
    </w:p>
    <w:p w14:paraId="22613AF7" w14:textId="77777777" w:rsidR="00195365" w:rsidRDefault="00000000">
      <w:r>
        <w:t>Compute Manhattan Distance</w:t>
      </w:r>
    </w:p>
    <w:p w14:paraId="071FD7D2" w14:textId="77777777" w:rsidR="00195365" w:rsidRDefault="00000000">
      <w:r>
        <w:t>def manhattan_distance(a, b):</w:t>
      </w:r>
      <w:r>
        <w:br/>
        <w:t xml:space="preserve">    """Calculate the Manhattan Distance between two vectors."""</w:t>
      </w:r>
      <w:r>
        <w:br/>
        <w:t xml:space="preserve">    try:</w:t>
      </w:r>
      <w:r>
        <w:br/>
        <w:t xml:space="preserve">        return cityblock(a, b)</w:t>
      </w:r>
      <w:r>
        <w:br/>
        <w:t xml:space="preserve">    except Exception as e:</w:t>
      </w:r>
      <w:r>
        <w:br/>
        <w:t xml:space="preserve">        return np.nan</w:t>
      </w:r>
      <w:r>
        <w:br/>
      </w:r>
      <w:r>
        <w:br/>
        <w:t># Function to create the Manhattan Distance matrix</w:t>
      </w:r>
      <w:r>
        <w:br/>
        <w:t>def calculate_manhattan_matrix(dataset):</w:t>
      </w:r>
      <w:r>
        <w:br/>
        <w:t xml:space="preserve">    n = len(dataset)</w:t>
      </w:r>
      <w:r>
        <w:br/>
        <w:t xml:space="preserve">    manhattan_matrix = np.zeros((n, n))</w:t>
      </w:r>
      <w:r>
        <w:br/>
        <w:t xml:space="preserve">    </w:t>
      </w:r>
      <w:r>
        <w:br/>
        <w:t xml:space="preserve">    for i in range(n):</w:t>
      </w:r>
      <w:r>
        <w:br/>
        <w:t xml:space="preserve">        for j in range(n):</w:t>
      </w:r>
      <w:r>
        <w:br/>
        <w:t xml:space="preserve">            manhattan_matrix[i, j] = manhattan_distance(dataset.iloc[i].values, dataset.iloc[j].values)</w:t>
      </w:r>
      <w:r>
        <w:br/>
        <w:t xml:space="preserve">    </w:t>
      </w:r>
      <w:r>
        <w:br/>
        <w:t xml:space="preserve">    return pd.DataFrame(manhattan_matrix)</w:t>
      </w:r>
    </w:p>
    <w:p w14:paraId="6BA74EB4" w14:textId="77777777" w:rsidR="00195365" w:rsidRDefault="00000000">
      <w:r>
        <w:t>Calculate Manhattan Distance</w:t>
      </w:r>
    </w:p>
    <w:p w14:paraId="0C83512B" w14:textId="77777777" w:rsidR="00195365" w:rsidRDefault="00000000">
      <w:r>
        <w:t>For Adult Dataset</w:t>
      </w:r>
    </w:p>
    <w:p w14:paraId="24CDA92D" w14:textId="77777777" w:rsidR="00195365" w:rsidRDefault="00000000">
      <w:r>
        <w:t>manhattan_matrix_adult = calculate_manhattan_matrix(adult_df)</w:t>
      </w:r>
      <w:r>
        <w:br/>
        <w:t>manhattan_matrix_adult</w:t>
      </w:r>
    </w:p>
    <w:p w14:paraId="00DFF2ED" w14:textId="77777777" w:rsidR="00195365" w:rsidRDefault="00000000">
      <w:r>
        <w:t xml:space="preserve">      0     1     2     3     4     5     6     7     8     9   ...    90  \</w:t>
      </w:r>
      <w:r>
        <w:br/>
        <w:t xml:space="preserve">0    0.0  12.0  10.0  29.0  15.0  10.0  25.0  20.0  16.0   6.0  ...  24.0   </w:t>
      </w:r>
      <w:r>
        <w:br/>
        <w:t xml:space="preserve">1   12.0   0.0  20.0  17.0  25.0  20.0  15.0   8.0  26.0  10.0  ...  12.0   </w:t>
      </w:r>
      <w:r>
        <w:br/>
        <w:t xml:space="preserve">2   10.0  20.0   0.0  25.0  17.0   8.0  21.0  16.0  14.0  10.0  ...  24.0   </w:t>
      </w:r>
      <w:r>
        <w:br/>
        <w:t xml:space="preserve">3   29.0  17.0  25.0   0.0  38.0  33.0  10.0  13.0  39.0  23.0  ...  13.0   </w:t>
      </w:r>
      <w:r>
        <w:br/>
        <w:t xml:space="preserve">4   15.0  25.0  17.0  38.0   0.0  13.0  32.0  33.0   7.0  15.0  ...  33.0   </w:t>
      </w:r>
      <w:r>
        <w:br/>
        <w:t xml:space="preserve">..   ...   ...   ...   ...   ...   ...   ...   ...   ...   ...  ...   ...   </w:t>
      </w:r>
      <w:r>
        <w:br/>
        <w:t xml:space="preserve">95  22.0  32.0  14.0  39.0  11.0  16.0  35.0  30.0  10.0  22.0  ...  36.0   </w:t>
      </w:r>
      <w:r>
        <w:br/>
        <w:t xml:space="preserve">96  14.0   6.0  20.0  23.0  27.0  18.0  19.0  12.0  24.0  12.0  ...  18.0   </w:t>
      </w:r>
      <w:r>
        <w:br/>
        <w:t xml:space="preserve">97  13.0  23.0   5.0  30.0  18.0   7.0  26.0  21.0  13.0  13.0  ...  27.0   </w:t>
      </w:r>
      <w:r>
        <w:br/>
        <w:t xml:space="preserve">98  16.0   8.0  18.0  15.0  23.0  18.0   9.0  14.0  24.0  10.0  ...  12.0   </w:t>
      </w:r>
      <w:r>
        <w:br/>
        <w:t xml:space="preserve">99  18.0  28.0   8.0  33.0  13.0  14.0  29.0  24.0  10.0  18.0  ...  32.0   </w:t>
      </w:r>
      <w:r>
        <w:br/>
      </w:r>
      <w:r>
        <w:br/>
        <w:t xml:space="preserve">      91    92    93    94    95    96    97    98    99  </w:t>
      </w:r>
      <w:r>
        <w:br/>
      </w:r>
      <w:r>
        <w:lastRenderedPageBreak/>
        <w:t xml:space="preserve">0   14.0  23.0  19.0   9.0  22.0  14.0  13.0  16.0  18.0  </w:t>
      </w:r>
      <w:r>
        <w:br/>
        <w:t xml:space="preserve">1   24.0  33.0  29.0  19.0  32.0   6.0  23.0   8.0  28.0  </w:t>
      </w:r>
      <w:r>
        <w:br/>
        <w:t xml:space="preserve">2    6.0  15.0   9.0  11.0  14.0  20.0   5.0  18.0   8.0  </w:t>
      </w:r>
      <w:r>
        <w:br/>
        <w:t xml:space="preserve">3   31.0  40.0  34.0  32.0  39.0  23.0  30.0  15.0  33.0  </w:t>
      </w:r>
      <w:r>
        <w:br/>
        <w:t xml:space="preserve">4   17.0   8.0   8.0   8.0  11.0  27.0  18.0  23.0  13.0  </w:t>
      </w:r>
      <w:r>
        <w:br/>
        <w:t xml:space="preserve">..   ...   ...   ...   ...   ...   ...   ...   ...   ...  </w:t>
      </w:r>
      <w:r>
        <w:br/>
        <w:t xml:space="preserve">95  10.0   3.0   7.0  13.0   0.0  32.0   9.0  30.0   8.0  </w:t>
      </w:r>
      <w:r>
        <w:br/>
        <w:t xml:space="preserve">96  24.0  33.0  29.0  21.0  32.0   0.0  23.0  10.0  28.0  </w:t>
      </w:r>
      <w:r>
        <w:br/>
        <w:t xml:space="preserve">97   1.0  10.0  12.0  12.0   9.0  23.0   0.0  21.0  11.0  </w:t>
      </w:r>
      <w:r>
        <w:br/>
        <w:t xml:space="preserve">98  20.0  29.0  25.0  19.0  30.0  10.0  21.0   0.0  26.0  </w:t>
      </w:r>
      <w:r>
        <w:br/>
        <w:t xml:space="preserve">99  12.0  11.0   5.0   9.0   8.0  28.0  11.0  26.0   0.0  </w:t>
      </w:r>
      <w:r>
        <w:br/>
      </w:r>
      <w:r>
        <w:br/>
        <w:t>[100 rows x 100 columns]</w:t>
      </w:r>
    </w:p>
    <w:p w14:paraId="2A771DD4" w14:textId="77777777" w:rsidR="00195365" w:rsidRDefault="00000000">
      <w:r>
        <w:t>For Titanic Dataset</w:t>
      </w:r>
    </w:p>
    <w:p w14:paraId="36C01C8B" w14:textId="77777777" w:rsidR="00195365" w:rsidRDefault="00000000">
      <w:r>
        <w:t>manhattan_matrix_titanic = calculate_manhattan_matrix(titanic_df)</w:t>
      </w:r>
      <w:r>
        <w:br/>
        <w:t>manhattan_matrix_titanic</w:t>
      </w:r>
    </w:p>
    <w:p w14:paraId="0313CD44" w14:textId="77777777" w:rsidR="00195365" w:rsidRDefault="00000000">
      <w:r>
        <w:t xml:space="preserve">          0         1         2         3         4         5         6   \</w:t>
      </w:r>
      <w:r>
        <w:br/>
        <w:t xml:space="preserve">0     0.0000   22.1833   37.4208   91.5833   65.7333   65.2833   47.7833   </w:t>
      </w:r>
      <w:r>
        <w:br/>
        <w:t xml:space="preserve">1    22.1833    0.0000   21.2375   69.4000   49.5500   43.1000   25.6000   </w:t>
      </w:r>
      <w:r>
        <w:br/>
        <w:t xml:space="preserve">2    37.4208   21.2375    0.0000   88.1625   30.3125   59.8625   42.3625   </w:t>
      </w:r>
      <w:r>
        <w:br/>
        <w:t xml:space="preserve">3    91.5833   69.4000   88.1625    0.0000   65.8500   35.7000   45.8000   </w:t>
      </w:r>
      <w:r>
        <w:br/>
        <w:t xml:space="preserve">4    65.7333   49.5500   30.3125   65.8500    0.0000   39.5500   39.9500   </w:t>
      </w:r>
      <w:r>
        <w:br/>
        <w:t xml:space="preserve">5    65.2833   43.1000   59.8625   35.7000   39.5500    0.0000   29.5000   </w:t>
      </w:r>
      <w:r>
        <w:br/>
        <w:t xml:space="preserve">6    47.7833   25.6000   42.3625   45.8000   39.9500   29.5000    0.0000   </w:t>
      </w:r>
      <w:r>
        <w:br/>
        <w:t xml:space="preserve">7   212.7167  226.9000  246.1375  264.3000  276.4500  266.0000  236.5000   </w:t>
      </w:r>
      <w:r>
        <w:br/>
        <w:t xml:space="preserve">8    16.4459   38.6292   31.8667  108.0292   60.1792   81.7292   64.2292   </w:t>
      </w:r>
      <w:r>
        <w:br/>
        <w:t xml:space="preserve">9    37.3041   40.8792   22.1167  110.2792   44.4292   81.9792   64.4792   </w:t>
      </w:r>
      <w:r>
        <w:br/>
        <w:t xml:space="preserve">10   21.1917   41.3750   40.6125  110.7750   70.9250   82.4750   64.9750   </w:t>
      </w:r>
      <w:r>
        <w:br/>
        <w:t xml:space="preserve">11   71.7833   49.6000   68.3625   32.2000   46.0500    8.5000   28.0000   </w:t>
      </w:r>
      <w:r>
        <w:br/>
        <w:t xml:space="preserve">12   80.6333   58.4500   75.2125   31.0500   54.9000   15.3500   32.8500   </w:t>
      </w:r>
      <w:r>
        <w:br/>
        <w:t xml:space="preserve">13  207.7167  221.9000  243.1375  267.3000  271.4500  263.0000  233.5000   </w:t>
      </w:r>
      <w:r>
        <w:br/>
        <w:t xml:space="preserve">14   20.1083   20.0750   17.3125   89.4750   47.6250   61.1750   43.6750   </w:t>
      </w:r>
      <w:r>
        <w:br/>
        <w:t xml:space="preserve">15   70.6291   56.4458   35.2083   88.9542   23.1042   60.6542   44.8458   </w:t>
      </w:r>
      <w:r>
        <w:br/>
        <w:t xml:space="preserve">16   23.9250   24.2583   43.4958   69.6583   73.8083   63.3583   33.8583   </w:t>
      </w:r>
      <w:r>
        <w:br/>
        <w:t xml:space="preserve">17   25.0042   39.1875   58.4250   80.5875   88.7375   78.2875   48.7875   </w:t>
      </w:r>
      <w:r>
        <w:br/>
        <w:t xml:space="preserve">18   30.2833   14.1000    7.1375   81.3000   37.4500   53.0000   35.5000   </w:t>
      </w:r>
      <w:r>
        <w:br/>
        <w:t xml:space="preserve">19  191.2375  207.4208  226.6583  254.8208  256.9708  246.5208  217.0208   </w:t>
      </w:r>
      <w:r>
        <w:br/>
        <w:t xml:space="preserve">20   65.7833   43.6000   62.3625   33.2000   40.0500    2.5000   29.0000   </w:t>
      </w:r>
      <w:r>
        <w:br/>
        <w:t xml:space="preserve">21   24.0042   44.1875   25.4250  113.5875   55.7375   85.2875   67.7875   </w:t>
      </w:r>
      <w:r>
        <w:br/>
        <w:t xml:space="preserve">22   65.0000   42.8167   61.5792   26.5833   39.2667   30.2833   19.2167   </w:t>
      </w:r>
      <w:r>
        <w:br/>
        <w:t xml:space="preserve">23   21.1833    3.0000   18.2375   72.4000   48.5500   44.1000   26.6000   </w:t>
      </w:r>
      <w:r>
        <w:br/>
      </w:r>
      <w:r>
        <w:lastRenderedPageBreak/>
        <w:t xml:space="preserve">24   22.9167   39.1000   58.3375   86.5000   88.6500   78.2000   48.7000   </w:t>
      </w:r>
      <w:r>
        <w:br/>
        <w:t xml:space="preserve">25   49.7833   30.6000   44.3625   43.8000   24.0500   15.5000   19.0000   </w:t>
      </w:r>
      <w:r>
        <w:br/>
        <w:t xml:space="preserve">26   21.6833   26.5000   47.7375   69.9000   76.0500   67.6000   38.1000   </w:t>
      </w:r>
      <w:r>
        <w:br/>
      </w:r>
      <w:r>
        <w:br/>
        <w:t xml:space="preserve">          7         8         9   ...        17        18        19        20  \</w:t>
      </w:r>
      <w:r>
        <w:br/>
        <w:t xml:space="preserve">0   212.7167   16.4459   37.3041  ...   25.0042   30.2833  191.2375   65.7833   </w:t>
      </w:r>
      <w:r>
        <w:br/>
        <w:t xml:space="preserve">1   226.9000   38.6292   40.8792  ...   39.1875   14.1000  207.4208   43.6000   </w:t>
      </w:r>
      <w:r>
        <w:br/>
        <w:t xml:space="preserve">2   246.1375   31.8667   22.1167  ...   58.4250    7.1375  226.6583   62.3625   </w:t>
      </w:r>
      <w:r>
        <w:br/>
        <w:t xml:space="preserve">3   264.3000  108.0292  110.2792  ...   80.5875   81.3000  254.8208   33.2000   </w:t>
      </w:r>
      <w:r>
        <w:br/>
        <w:t xml:space="preserve">4   276.4500   60.1792   44.4292  ...   88.7375   37.4500  256.9708   40.0500   </w:t>
      </w:r>
      <w:r>
        <w:br/>
        <w:t xml:space="preserve">5   266.0000   81.7292   81.9792  ...   78.2875   53.0000  246.5208    2.5000   </w:t>
      </w:r>
      <w:r>
        <w:br/>
        <w:t xml:space="preserve">6   236.5000   64.2292   64.4792  ...   48.7875   35.5000  217.0208   29.0000   </w:t>
      </w:r>
      <w:r>
        <w:br/>
        <w:t xml:space="preserve">7     0.0000  218.2708  248.0208  ...  187.7125  239.0000   21.4792  265.5000   </w:t>
      </w:r>
      <w:r>
        <w:br/>
        <w:t xml:space="preserve">8   218.2708    0.0000   31.7500  ...   30.5583   28.7292  196.7916   82.2292   </w:t>
      </w:r>
      <w:r>
        <w:br/>
        <w:t xml:space="preserve">9   248.0208   31.7500    0.0000  ...   60.3083   28.9792  226.5416   84.4792   </w:t>
      </w:r>
      <w:r>
        <w:br/>
        <w:t xml:space="preserve">10  205.5250   12.7458   42.4958  ...   30.1875   33.4750  186.0458   84.9750   </w:t>
      </w:r>
      <w:r>
        <w:br/>
        <w:t xml:space="preserve">11  264.5000   88.2292   90.4792  ...   76.7875   61.5000  245.0208    6.0000   </w:t>
      </w:r>
      <w:r>
        <w:br/>
        <w:t xml:space="preserve">12  263.3500   97.0792   97.3292  ...   75.6375   68.3500  243.8708   14.8500   </w:t>
      </w:r>
      <w:r>
        <w:br/>
        <w:t xml:space="preserve">13    5.0000  213.2708  245.0208  ...  188.7125  236.0000   18.4792  260.5000   </w:t>
      </w:r>
      <w:r>
        <w:br/>
        <w:t xml:space="preserve">14  228.8250   20.5542   20.8042  ...   41.1125   10.1750  209.3458   63.6750   </w:t>
      </w:r>
      <w:r>
        <w:br/>
        <w:t xml:space="preserve">15  281.3458   65.0750   33.3250  ...   93.6333   42.3458  259.8666   63.1542   </w:t>
      </w:r>
      <w:r>
        <w:br/>
        <w:t xml:space="preserve">16  204.6417   40.3709   43.3791  ...   16.9292   36.3583  185.1625   62.8583   </w:t>
      </w:r>
      <w:r>
        <w:br/>
        <w:t xml:space="preserve">17  187.7125   30.5583   60.3083  ...    0.0000   51.2875  174.2333   77.7875   </w:t>
      </w:r>
      <w:r>
        <w:br/>
        <w:t xml:space="preserve">18  239.0000   28.7292   28.9792  ...   51.2875    0.0000  219.5208   55.5000   </w:t>
      </w:r>
      <w:r>
        <w:br/>
        <w:t xml:space="preserve">19   21.4792  196.7916  226.5416  ...  174.2333  219.5208    0.0000  246.0208   </w:t>
      </w:r>
      <w:r>
        <w:br/>
        <w:t xml:space="preserve">20  265.5000   82.2292   84.4792  ...   77.7875   55.5000  246.0208    0.0000   </w:t>
      </w:r>
      <w:r>
        <w:br/>
        <w:t xml:space="preserve">21  220.7125    7.5583   27.3083  ...   33.0000   32.2875  201.2333   87.7875   </w:t>
      </w:r>
      <w:r>
        <w:br/>
        <w:t xml:space="preserve">22  237.7167   81.4459   83.6959  ...   54.0042   54.7167  228.2375   27.7833   </w:t>
      </w:r>
      <w:r>
        <w:br/>
        <w:t xml:space="preserve">23  227.9000   37.6292   37.8792  ...   40.1875   11.1000  208.4208   46.6000   </w:t>
      </w:r>
      <w:r>
        <w:br/>
        <w:t xml:space="preserve">24  189.8000   28.4708   58.2208  ...    5.9125   51.2000  168.3208   77.7000   </w:t>
      </w:r>
      <w:r>
        <w:br/>
        <w:t xml:space="preserve">25  255.5000   66.2292   66.4792  ...   67.7875   37.5000  236.0208   18.0000   </w:t>
      </w:r>
      <w:r>
        <w:br/>
        <w:t xml:space="preserve">26  200.4000   38.1292   49.6208  ...   12.6875   40.6000  184.9208   65.1000   </w:t>
      </w:r>
      <w:r>
        <w:br/>
      </w:r>
      <w:r>
        <w:br/>
        <w:t xml:space="preserve">          21        22        23        24        25        26  </w:t>
      </w:r>
      <w:r>
        <w:br/>
        <w:t xml:space="preserve">0    24.0042   65.0000   21.1833   22.9167   49.7833   21.6833  </w:t>
      </w:r>
      <w:r>
        <w:br/>
        <w:t xml:space="preserve">1    44.1875   42.8167    3.0000   39.1000   30.6000   26.5000  </w:t>
      </w:r>
      <w:r>
        <w:br/>
        <w:t xml:space="preserve">2    25.4250   61.5792   18.2375   58.3375   44.3625   47.7375  </w:t>
      </w:r>
      <w:r>
        <w:br/>
        <w:t xml:space="preserve">3   113.5875   26.5833   72.4000   86.5000   43.8000   69.9000  </w:t>
      </w:r>
      <w:r>
        <w:br/>
        <w:t xml:space="preserve">4    55.7375   39.2667   48.5500   88.6500   24.0500   76.0500  </w:t>
      </w:r>
      <w:r>
        <w:br/>
        <w:t xml:space="preserve">5    85.2875   30.2833   44.1000   78.2000   15.5000   67.6000  </w:t>
      </w:r>
      <w:r>
        <w:br/>
        <w:t xml:space="preserve">6    67.7875   19.2167   26.6000   48.7000   19.0000   38.1000  </w:t>
      </w:r>
      <w:r>
        <w:br/>
        <w:t xml:space="preserve">7   220.7125  237.7167  227.9000  189.8000  255.5000  200.4000  </w:t>
      </w:r>
      <w:r>
        <w:br/>
        <w:t xml:space="preserve">8     7.5583   81.4459   37.6292   28.4708   66.2292   38.1292  </w:t>
      </w:r>
      <w:r>
        <w:br/>
      </w:r>
      <w:r>
        <w:lastRenderedPageBreak/>
        <w:t xml:space="preserve">9    27.3083   83.6959   37.8792   58.2208   66.4792   49.6208  </w:t>
      </w:r>
      <w:r>
        <w:br/>
        <w:t xml:space="preserve">10   15.1875   84.1917   38.3750   26.2750   66.9750   40.8750  </w:t>
      </w:r>
      <w:r>
        <w:br/>
        <w:t xml:space="preserve">11   93.7875   26.7833   52.6000   76.7000   24.0000   64.1000  </w:t>
      </w:r>
      <w:r>
        <w:br/>
        <w:t xml:space="preserve">12  100.6375   27.6333   59.4500   75.5500   30.8500   64.9500  </w:t>
      </w:r>
      <w:r>
        <w:br/>
        <w:t xml:space="preserve">13  217.7125  240.7167  224.9000  186.8000  252.5000  197.4000  </w:t>
      </w:r>
      <w:r>
        <w:br/>
        <w:t xml:space="preserve">14   24.1125   62.8917   17.0750   41.0250   45.6750   30.4250  </w:t>
      </w:r>
      <w:r>
        <w:br/>
        <w:t xml:space="preserve">15   60.6333   62.3709   53.4458   91.5458   45.1542   82.9458  </w:t>
      </w:r>
      <w:r>
        <w:br/>
        <w:t xml:space="preserve">16   45.9292   43.0750   25.2583   16.8417   52.8583    6.2417  </w:t>
      </w:r>
      <w:r>
        <w:br/>
        <w:t xml:space="preserve">17   33.0000   54.0042   40.1875    5.9125   67.7875   12.6875  </w:t>
      </w:r>
      <w:r>
        <w:br/>
        <w:t xml:space="preserve">18   32.2875   54.7167   11.1000   51.2000   37.5000   40.6000  </w:t>
      </w:r>
      <w:r>
        <w:br/>
        <w:t xml:space="preserve">19  201.2333  228.2375  208.4208  168.3208  236.0208  184.9208  </w:t>
      </w:r>
      <w:r>
        <w:br/>
        <w:t xml:space="preserve">20   87.7875   27.7833   46.6000   77.7000   18.0000   65.1000  </w:t>
      </w:r>
      <w:r>
        <w:br/>
        <w:t xml:space="preserve">21    0.0000   87.0042   41.1875   32.9125   69.7875   43.6875  </w:t>
      </w:r>
      <w:r>
        <w:br/>
        <w:t xml:space="preserve">22   87.0042    0.0000   45.8167   59.9167   19.7833   43.3167  </w:t>
      </w:r>
      <w:r>
        <w:br/>
        <w:t xml:space="preserve">23   41.1875   45.8167    0.0000   40.1000   28.6000   29.5000  </w:t>
      </w:r>
      <w:r>
        <w:br/>
        <w:t xml:space="preserve">24   32.9125   59.9167   40.1000    0.0000   67.7000   16.6000  </w:t>
      </w:r>
      <w:r>
        <w:br/>
        <w:t xml:space="preserve">25   69.7875   19.7833   28.6000   67.7000    0.0000   57.1000  </w:t>
      </w:r>
      <w:r>
        <w:br/>
        <w:t xml:space="preserve">26   43.6875   43.3167   29.5000   16.6000   57.1000    0.0000  </w:t>
      </w:r>
      <w:r>
        <w:br/>
      </w:r>
      <w:r>
        <w:br/>
        <w:t>[27 rows x 27 columns]</w:t>
      </w:r>
    </w:p>
    <w:p w14:paraId="29B64D85" w14:textId="77777777" w:rsidR="00195365" w:rsidRDefault="00000000">
      <w:r>
        <w:t>Explanation</w:t>
      </w:r>
    </w:p>
    <w:p w14:paraId="51C8BA6A" w14:textId="77777777" w:rsidR="00195365" w:rsidRDefault="00000000">
      <w:r>
        <w:t>Manhattan Distance Calculation: This metric is the sum of the absolute differences between corresponding coordinates of two points. It’s especially useful in grid-like environments where movement is restricted to horizontal and vertical paths.</w:t>
      </w:r>
    </w:p>
    <w:p w14:paraId="1CA44FD9" w14:textId="77777777" w:rsidR="00195365" w:rsidRDefault="00000000">
      <w:r>
        <w:t>Handling Different Data Types: Like Euclidean Distance, Manhattan Distance is more meaningful for interval and ratio-scaled data, but it can also be applied to ordinal data with caution. It’s less sensitive to outliers compared to Euclidean Distance.</w:t>
      </w:r>
    </w:p>
    <w:p w14:paraId="6697FB6A" w14:textId="77777777" w:rsidR="00195365" w:rsidRDefault="00000000">
      <w:r>
        <w:t>Observation and Analysis</w:t>
      </w:r>
    </w:p>
    <w:p w14:paraId="6F950B90" w14:textId="77777777" w:rsidR="00195365" w:rsidRDefault="00000000">
      <w:r>
        <w:t>The resulting matrices will represent the pairwise Manhattan distances between data points. A smaller value indicates that the data points are closer to each other in terms of their grid-like path, while a larger value indicates they are further apart.</w:t>
      </w:r>
    </w:p>
    <w:p w14:paraId="43E98F65" w14:textId="77777777" w:rsidR="00195365" w:rsidRDefault="00000000">
      <w:r>
        <w:t>Manhattan Distance is particularly useful in scenarios where the difference in individual dimensions is more meaningful than their squared differences (as in Euclidean Distance).</w:t>
      </w:r>
    </w:p>
    <w:p w14:paraId="722EE7BC" w14:textId="77777777" w:rsidR="00195365" w:rsidRDefault="00195365"/>
    <w:p w14:paraId="0C7D1388" w14:textId="77777777" w:rsidR="00195365" w:rsidRDefault="00000000">
      <w:r>
        <w:t>Supremum Distance</w:t>
      </w:r>
    </w:p>
    <w:p w14:paraId="3563022D" w14:textId="77777777" w:rsidR="00195365" w:rsidRDefault="00000000">
      <w:r>
        <w:t>Supremum Distance</w:t>
      </w:r>
    </w:p>
    <w:p w14:paraId="325753E9" w14:textId="77777777" w:rsidR="00195365" w:rsidRDefault="00000000">
      <w:r>
        <w:lastRenderedPageBreak/>
        <w:t>also known as the Chebyshev Distance. This metric measures the maximum absolute difference between the coordinates of two points. It is particularly useful in scenarios where the most significant difference between any single dimension matters the most.</w:t>
      </w:r>
    </w:p>
    <w:p w14:paraId="5B3AEA22" w14:textId="77777777" w:rsidR="00195365" w:rsidRDefault="00000000">
      <w:r>
        <w:t>Importing required Libraries</w:t>
      </w:r>
    </w:p>
    <w:p w14:paraId="7E35080B" w14:textId="77777777" w:rsidR="00195365" w:rsidRDefault="00000000">
      <w:r>
        <w:t>import pandas as pd</w:t>
      </w:r>
      <w:r>
        <w:br/>
        <w:t>import numpy as np</w:t>
      </w:r>
      <w:r>
        <w:br/>
        <w:t>from sklearn.preprocessing import LabelEncoder</w:t>
      </w:r>
      <w:r>
        <w:br/>
        <w:t>from scipy.spatial.distance import chebyshev</w:t>
      </w:r>
    </w:p>
    <w:p w14:paraId="53828B33" w14:textId="77777777" w:rsidR="00195365" w:rsidRDefault="00000000">
      <w:r>
        <w:t>Load Datasets</w:t>
      </w:r>
    </w:p>
    <w:p w14:paraId="52231172" w14:textId="77777777" w:rsidR="00195365" w:rsidRDefault="00000000">
      <w:r>
        <w:t># Load datasets</w:t>
      </w:r>
      <w:r>
        <w:br/>
        <w:t>adult_df = pd.read_csv("../adult/adult_trim.data", header=None) # No header</w:t>
      </w:r>
      <w:r>
        <w:br/>
        <w:t>titanic_df = pd.read_csv('../titanic/titanic_trim.csv') # Has header</w:t>
      </w:r>
      <w:r>
        <w:br/>
      </w:r>
      <w:r>
        <w:br/>
        <w:t># Rename columns for clarity</w:t>
      </w:r>
      <w:r>
        <w:br/>
        <w:t xml:space="preserve">adult_df.columns = ["age", "workclass", "fnlwgt", "education", "education_num", </w:t>
      </w:r>
      <w:r>
        <w:br/>
        <w:t xml:space="preserve">                    "marital_status", "occupation", "relationship", "race", "sex", </w:t>
      </w:r>
      <w:r>
        <w:br/>
        <w:t xml:space="preserve">                    "capital_gain", "capital_loss", "hours_per_week", "native_country", "income"]</w:t>
      </w:r>
      <w:r>
        <w:br/>
        <w:t>adult_df.dropna(inplace=True)</w:t>
      </w:r>
    </w:p>
    <w:p w14:paraId="26612E2A" w14:textId="77777777" w:rsidR="00195365" w:rsidRDefault="00000000">
      <w:r>
        <w:t>adult_df</w:t>
      </w:r>
    </w:p>
    <w:p w14:paraId="7934BC60" w14:textId="77777777" w:rsidR="00195365" w:rsidRDefault="00000000">
      <w:r>
        <w:t xml:space="preserve">    age          workclass  fnlwgt      education  education_num  \</w:t>
      </w:r>
      <w:r>
        <w:br/>
        <w:t xml:space="preserve">0    39          State-gov   77516      Bachelors             13   </w:t>
      </w:r>
      <w:r>
        <w:br/>
        <w:t xml:space="preserve">1    50   Self-emp-not-inc   83311      Bachelors             13   </w:t>
      </w:r>
      <w:r>
        <w:br/>
        <w:t xml:space="preserve">2    38            Private  215646        HS-grad              9   </w:t>
      </w:r>
      <w:r>
        <w:br/>
        <w:t xml:space="preserve">3    53            Private  234721           11th              7   </w:t>
      </w:r>
      <w:r>
        <w:br/>
        <w:t xml:space="preserve">4    28            Private  338409      Bachelors             13   </w:t>
      </w:r>
      <w:r>
        <w:br/>
        <w:t xml:space="preserve">..  ...                ...     ...            ...            ...   </w:t>
      </w:r>
      <w:r>
        <w:br/>
        <w:t xml:space="preserve">95   29          Local-gov  115585   Some-college             10   </w:t>
      </w:r>
      <w:r>
        <w:br/>
        <w:t xml:space="preserve">96   48   Self-emp-not-inc  191277      Doctorate             16   </w:t>
      </w:r>
      <w:r>
        <w:br/>
        <w:t xml:space="preserve">97   37            Private  202683   Some-college             10   </w:t>
      </w:r>
      <w:r>
        <w:br/>
        <w:t xml:space="preserve">98   48            Private  171095     Assoc-acdm             12   </w:t>
      </w:r>
      <w:r>
        <w:br/>
        <w:t xml:space="preserve">99   32        Federal-gov  249409        HS-grad              9   </w:t>
      </w:r>
      <w:r>
        <w:br/>
      </w:r>
      <w:r>
        <w:br/>
        <w:t xml:space="preserve">         marital_status          occupation    relationship    race      sex  \</w:t>
      </w:r>
      <w:r>
        <w:br/>
        <w:t xml:space="preserve">0         Never-married        Adm-clerical   Not-in-family   White     Male   </w:t>
      </w:r>
      <w:r>
        <w:br/>
        <w:t xml:space="preserve">1    Married-civ-spouse     Exec-managerial         Husband   White     Male   </w:t>
      </w:r>
      <w:r>
        <w:br/>
        <w:t xml:space="preserve">2              Divorced   Handlers-cleaners   Not-in-family   White     Male   </w:t>
      </w:r>
      <w:r>
        <w:br/>
        <w:t xml:space="preserve">3    Married-civ-spouse   Handlers-cleaners         Husband   Black     Male   </w:t>
      </w:r>
      <w:r>
        <w:br/>
        <w:t xml:space="preserve">4    Married-civ-spouse      Prof-specialty            Wife   Black   Female   </w:t>
      </w:r>
      <w:r>
        <w:br/>
        <w:t xml:space="preserve">..                  ...                 ...             ...     ...      ...   </w:t>
      </w:r>
      <w:r>
        <w:br/>
      </w:r>
      <w:r>
        <w:lastRenderedPageBreak/>
        <w:t xml:space="preserve">95        Never-married   Handlers-cleaners   Not-in-family   White     Male   </w:t>
      </w:r>
      <w:r>
        <w:br/>
        <w:t xml:space="preserve">96   Married-civ-spouse      Prof-specialty         Husband   White     Male   </w:t>
      </w:r>
      <w:r>
        <w:br/>
        <w:t xml:space="preserve">97   Married-civ-spouse               Sales         Husband   White     Male   </w:t>
      </w:r>
      <w:r>
        <w:br/>
        <w:t xml:space="preserve">98             Divorced     Exec-managerial       Unmarried   White   Female   </w:t>
      </w:r>
      <w:r>
        <w:br/>
        <w:t xml:space="preserve">99        Never-married       Other-service       Own-child   Black     Male   </w:t>
      </w:r>
      <w:r>
        <w:br/>
      </w:r>
      <w:r>
        <w:br/>
        <w:t xml:space="preserve">    capital_gain  capital_loss  hours_per_week  native_country  income  </w:t>
      </w:r>
      <w:r>
        <w:br/>
        <w:t xml:space="preserve">0           2174             0              40   United-States   &lt;=50K  </w:t>
      </w:r>
      <w:r>
        <w:br/>
        <w:t xml:space="preserve">1              0             0              13   United-States   &lt;=50K  </w:t>
      </w:r>
      <w:r>
        <w:br/>
        <w:t xml:space="preserve">2              0             0              40   United-States   &lt;=50K  </w:t>
      </w:r>
      <w:r>
        <w:br/>
        <w:t xml:space="preserve">3              0             0              40   United-States   &lt;=50K  </w:t>
      </w:r>
      <w:r>
        <w:br/>
        <w:t xml:space="preserve">4              0             0              40            Cuba   &lt;=50K  </w:t>
      </w:r>
      <w:r>
        <w:br/>
        <w:t xml:space="preserve">..           ...           ...             ...             ...     ...  </w:t>
      </w:r>
      <w:r>
        <w:br/>
        <w:t xml:space="preserve">95             0             0              50   United-States   &lt;=50K  </w:t>
      </w:r>
      <w:r>
        <w:br/>
        <w:t xml:space="preserve">96             0          1902              60   United-States    &gt;50K  </w:t>
      </w:r>
      <w:r>
        <w:br/>
        <w:t xml:space="preserve">97             0             0              48   United-States    &gt;50K  </w:t>
      </w:r>
      <w:r>
        <w:br/>
        <w:t xml:space="preserve">98             0             0              40         England   &lt;=50K  </w:t>
      </w:r>
      <w:r>
        <w:br/>
        <w:t xml:space="preserve">99             0             0              40   United-States   &lt;=50K  </w:t>
      </w:r>
      <w:r>
        <w:br/>
      </w:r>
      <w:r>
        <w:br/>
        <w:t>[100 rows x 15 columns]</w:t>
      </w:r>
    </w:p>
    <w:p w14:paraId="772B94C6" w14:textId="77777777" w:rsidR="00195365" w:rsidRDefault="00000000">
      <w:r>
        <w:t>titanic_df</w:t>
      </w:r>
    </w:p>
    <w:p w14:paraId="5DF77154" w14:textId="77777777" w:rsidR="00195365" w:rsidRDefault="00000000">
      <w:r>
        <w:t xml:space="preserve">     PassengerId  Survived  Pclass  \</w:t>
      </w:r>
      <w:r>
        <w:br/>
        <w:t xml:space="preserve">0              1         0       3   </w:t>
      </w:r>
      <w:r>
        <w:br/>
        <w:t xml:space="preserve">1              2         1       1   </w:t>
      </w:r>
      <w:r>
        <w:br/>
        <w:t xml:space="preserve">2              3         1       3   </w:t>
      </w:r>
      <w:r>
        <w:br/>
        <w:t xml:space="preserve">3              4         1       1   </w:t>
      </w:r>
      <w:r>
        <w:br/>
        <w:t xml:space="preserve">4              5         0       3   </w:t>
      </w:r>
      <w:r>
        <w:br/>
        <w:t xml:space="preserve">..           ...       ...     ...   </w:t>
      </w:r>
      <w:r>
        <w:br/>
        <w:t xml:space="preserve">150          151         0       2   </w:t>
      </w:r>
      <w:r>
        <w:br/>
        <w:t xml:space="preserve">151          152         1       1   </w:t>
      </w:r>
      <w:r>
        <w:br/>
        <w:t xml:space="preserve">152          153         0       3   </w:t>
      </w:r>
      <w:r>
        <w:br/>
        <w:t xml:space="preserve">153          154         0       3   </w:t>
      </w:r>
      <w:r>
        <w:br/>
        <w:t xml:space="preserve">154          155         0       3   </w:t>
      </w:r>
      <w:r>
        <w:br/>
      </w:r>
      <w:r>
        <w:br/>
        <w:t xml:space="preserve">                                                  Name     Sex   Age  SibSp  \</w:t>
      </w:r>
      <w:r>
        <w:br/>
        <w:t xml:space="preserve">0                              Braund, Mr. Owen Harris    male  22.0      1   </w:t>
      </w:r>
      <w:r>
        <w:br/>
        <w:t xml:space="preserve">1    Cumings, Mrs. John Bradley (Florence Briggs Th...  female  38.0      1   </w:t>
      </w:r>
      <w:r>
        <w:br/>
        <w:t xml:space="preserve">2                               Heikkinen, Miss. Laina  female  26.0      0   </w:t>
      </w:r>
      <w:r>
        <w:br/>
        <w:t xml:space="preserve">3         Futrelle, Mrs. Jacques Heath (Lily May Peel)  female  35.0      1   </w:t>
      </w:r>
      <w:r>
        <w:br/>
        <w:t xml:space="preserve">4                             Allen, Mr. William Henry    male  35.0      0   </w:t>
      </w:r>
      <w:r>
        <w:br/>
        <w:t xml:space="preserve">..                                                 ...     ...   ...    ...   </w:t>
      </w:r>
      <w:r>
        <w:br/>
        <w:t xml:space="preserve">150                         Bateman, Rev. Robert James    male  51.0      0   </w:t>
      </w:r>
      <w:r>
        <w:br/>
      </w:r>
      <w:r>
        <w:lastRenderedPageBreak/>
        <w:t xml:space="preserve">151                  Pears, Mrs. Thomas (Edith Wearne)  female  22.0      1   </w:t>
      </w:r>
      <w:r>
        <w:br/>
        <w:t xml:space="preserve">152                                   Meo, Mr. Alfonzo    male  55.5      0   </w:t>
      </w:r>
      <w:r>
        <w:br/>
        <w:t xml:space="preserve">153                    van Billiard, Mr. Austin Blyler    male  40.5      0   </w:t>
      </w:r>
      <w:r>
        <w:br/>
        <w:t xml:space="preserve">154                              Olsen, Mr. Ole Martin    male   NaN      0   </w:t>
      </w:r>
      <w:r>
        <w:br/>
      </w:r>
      <w:r>
        <w:br/>
        <w:t xml:space="preserve">     Parch            Ticket     Fare Cabin Embarked  </w:t>
      </w:r>
      <w:r>
        <w:br/>
        <w:t xml:space="preserve">0        0         A/5 21171   7.2500   NaN        S  </w:t>
      </w:r>
      <w:r>
        <w:br/>
        <w:t xml:space="preserve">1        0          PC 17599  71.2833   C85        C  </w:t>
      </w:r>
      <w:r>
        <w:br/>
        <w:t xml:space="preserve">2        0  STON/O2. 3101282   7.9250   NaN        S  </w:t>
      </w:r>
      <w:r>
        <w:br/>
        <w:t xml:space="preserve">3        0            113803  53.1000  C123        S  </w:t>
      </w:r>
      <w:r>
        <w:br/>
        <w:t xml:space="preserve">4        0            373450   8.0500   NaN        S  </w:t>
      </w:r>
      <w:r>
        <w:br/>
        <w:t xml:space="preserve">..     ...               ...      ...   ...      ...  </w:t>
      </w:r>
      <w:r>
        <w:br/>
        <w:t xml:space="preserve">150      0       S.O.P. 1166  12.5250   NaN        S  </w:t>
      </w:r>
      <w:r>
        <w:br/>
        <w:t xml:space="preserve">151      0            113776  66.6000    C2        S  </w:t>
      </w:r>
      <w:r>
        <w:br/>
        <w:t xml:space="preserve">152      0        A.5. 11206   8.0500   NaN        S  </w:t>
      </w:r>
      <w:r>
        <w:br/>
        <w:t xml:space="preserve">153      2          A/5. 851  14.5000   NaN        S  </w:t>
      </w:r>
      <w:r>
        <w:br/>
        <w:t xml:space="preserve">154      0         Fa 265302   7.3125   NaN        S  </w:t>
      </w:r>
      <w:r>
        <w:br/>
      </w:r>
      <w:r>
        <w:br/>
        <w:t>[155 rows x 12 columns]</w:t>
      </w:r>
    </w:p>
    <w:p w14:paraId="78C39807" w14:textId="77777777" w:rsidR="00195365" w:rsidRDefault="00000000">
      <w:r>
        <w:t>Select relevant columns from Adult dataset (mix of nominal and ratio-scaled)</w:t>
      </w:r>
    </w:p>
    <w:p w14:paraId="02AC2FB2" w14:textId="77777777" w:rsidR="00195365" w:rsidRDefault="00000000">
      <w:r>
        <w:t>adult_df = adult_df[["age", "workclass", "education", "education_num", "sex"]]</w:t>
      </w:r>
      <w:r>
        <w:br/>
      </w:r>
      <w:r>
        <w:br/>
        <w:t>adult_df</w:t>
      </w:r>
    </w:p>
    <w:p w14:paraId="22AE698D" w14:textId="77777777" w:rsidR="00195365" w:rsidRDefault="00000000">
      <w:r>
        <w:t xml:space="preserve">    age          workclass      education  education_num      sex</w:t>
      </w:r>
      <w:r>
        <w:br/>
        <w:t>0    39          State-gov      Bachelors             13     Male</w:t>
      </w:r>
      <w:r>
        <w:br/>
        <w:t>1    50   Self-emp-not-inc      Bachelors             13     Male</w:t>
      </w:r>
      <w:r>
        <w:br/>
        <w:t>2    38            Private        HS-grad              9     Male</w:t>
      </w:r>
      <w:r>
        <w:br/>
        <w:t>3    53            Private           11th              7     Male</w:t>
      </w:r>
      <w:r>
        <w:br/>
        <w:t>4    28            Private      Bachelors             13   Female</w:t>
      </w:r>
      <w:r>
        <w:br/>
        <w:t>..  ...                ...            ...            ...      ...</w:t>
      </w:r>
      <w:r>
        <w:br/>
        <w:t>95   29          Local-gov   Some-college             10     Male</w:t>
      </w:r>
      <w:r>
        <w:br/>
        <w:t>96   48   Self-emp-not-inc      Doctorate             16     Male</w:t>
      </w:r>
      <w:r>
        <w:br/>
        <w:t>97   37            Private   Some-college             10     Male</w:t>
      </w:r>
      <w:r>
        <w:br/>
        <w:t>98   48            Private     Assoc-acdm             12   Female</w:t>
      </w:r>
      <w:r>
        <w:br/>
        <w:t>99   32        Federal-gov        HS-grad              9     Male</w:t>
      </w:r>
      <w:r>
        <w:br/>
      </w:r>
      <w:r>
        <w:br/>
        <w:t>[100 rows x 5 columns]</w:t>
      </w:r>
    </w:p>
    <w:p w14:paraId="18140E4F" w14:textId="77777777" w:rsidR="00195365" w:rsidRDefault="00000000">
      <w:r>
        <w:t>Encode nominal attributes as integers for processing</w:t>
      </w:r>
    </w:p>
    <w:p w14:paraId="5475AD23" w14:textId="77777777" w:rsidR="00195365" w:rsidRDefault="00000000">
      <w:r>
        <w:t>label_encoders = {}</w:t>
      </w:r>
      <w:r>
        <w:br/>
        <w:t>for column in adult_df.columns:</w:t>
      </w:r>
      <w:r>
        <w:br/>
      </w:r>
      <w:r>
        <w:lastRenderedPageBreak/>
        <w:t xml:space="preserve">    if adult_df[column].dtype == object:</w:t>
      </w:r>
      <w:r>
        <w:br/>
        <w:t xml:space="preserve">        le = LabelEncoder()</w:t>
      </w:r>
      <w:r>
        <w:br/>
        <w:t xml:space="preserve">        adult_df[column] = le.fit_transform(adult_df[column])</w:t>
      </w:r>
      <w:r>
        <w:br/>
        <w:t xml:space="preserve">        label_encoders[column] = le</w:t>
      </w:r>
      <w:r>
        <w:br/>
      </w:r>
      <w:r>
        <w:br/>
        <w:t>adult_df</w:t>
      </w:r>
    </w:p>
    <w:p w14:paraId="417FF9A5" w14:textId="77777777" w:rsidR="00195365" w:rsidRDefault="00000000">
      <w:r>
        <w:t xml:space="preserve">C:\Users\debat\AppData\Local\Temp\ipykernel_5048\183426126.py:5: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r>
        <w:br/>
        <w:t xml:space="preserve">C:\Users\debat\AppData\Local\Temp\ipykernel_5048\183426126.py:5: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r>
        <w:br/>
        <w:t xml:space="preserve">C:\Users\debat\AppData\Local\Temp\ipykernel_5048\183426126.py:5: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p>
    <w:p w14:paraId="6599184A" w14:textId="77777777" w:rsidR="00195365" w:rsidRDefault="00000000">
      <w:r>
        <w:t xml:space="preserve">    age  workclass  education  education_num  sex</w:t>
      </w:r>
      <w:r>
        <w:br/>
        <w:t>0    39          6          7             13    1</w:t>
      </w:r>
      <w:r>
        <w:br/>
        <w:t>1    50          5          7             13    1</w:t>
      </w:r>
      <w:r>
        <w:br/>
        <w:t>2    38          3          9              9    1</w:t>
      </w:r>
      <w:r>
        <w:br/>
        <w:t>3    53          3          1              7    1</w:t>
      </w:r>
      <w:r>
        <w:br/>
        <w:t>4    28          3          7             13    0</w:t>
      </w:r>
      <w:r>
        <w:br/>
        <w:t>..  ...        ...        ...            ...  ...</w:t>
      </w:r>
      <w:r>
        <w:br/>
        <w:t>95   29          2         12             10    1</w:t>
      </w:r>
      <w:r>
        <w:br/>
        <w:t>96   48          5          8             16    1</w:t>
      </w:r>
      <w:r>
        <w:br/>
        <w:t>97   37          3         12             10    1</w:t>
      </w:r>
      <w:r>
        <w:br/>
        <w:t>98   48          3          5             12    0</w:t>
      </w:r>
      <w:r>
        <w:br/>
        <w:t>99   32          1          9              9    1</w:t>
      </w:r>
      <w:r>
        <w:br/>
      </w:r>
      <w:r>
        <w:lastRenderedPageBreak/>
        <w:br/>
        <w:t>[100 rows x 5 columns]</w:t>
      </w:r>
    </w:p>
    <w:p w14:paraId="3D45B78F" w14:textId="77777777" w:rsidR="00195365" w:rsidRDefault="00000000">
      <w:r>
        <w:t>Clean and preprocess Titanic dataset</w:t>
      </w:r>
    </w:p>
    <w:p w14:paraId="369FB946" w14:textId="77777777" w:rsidR="00195365" w:rsidRDefault="00000000">
      <w:r>
        <w:t>titanic_df.dropna(inplace=True)</w:t>
      </w:r>
      <w:r>
        <w:br/>
        <w:t>titanic_df</w:t>
      </w:r>
    </w:p>
    <w:p w14:paraId="2893817B" w14:textId="77777777" w:rsidR="00195365" w:rsidRDefault="00000000">
      <w:r>
        <w:t xml:space="preserve">     PassengerId  Survived  Pclass  \</w:t>
      </w:r>
      <w:r>
        <w:br/>
        <w:t xml:space="preserve">1              2         1       1   </w:t>
      </w:r>
      <w:r>
        <w:br/>
        <w:t xml:space="preserve">3              4         1       1   </w:t>
      </w:r>
      <w:r>
        <w:br/>
        <w:t xml:space="preserve">6              7         0       1   </w:t>
      </w:r>
      <w:r>
        <w:br/>
        <w:t xml:space="preserve">10            11         1       3   </w:t>
      </w:r>
      <w:r>
        <w:br/>
        <w:t xml:space="preserve">11            12         1       1   </w:t>
      </w:r>
      <w:r>
        <w:br/>
        <w:t xml:space="preserve">21            22         1       2   </w:t>
      </w:r>
      <w:r>
        <w:br/>
        <w:t xml:space="preserve">23            24         1       1   </w:t>
      </w:r>
      <w:r>
        <w:br/>
        <w:t xml:space="preserve">27            28         0       1   </w:t>
      </w:r>
      <w:r>
        <w:br/>
        <w:t xml:space="preserve">52            53         1       1   </w:t>
      </w:r>
      <w:r>
        <w:br/>
        <w:t xml:space="preserve">54            55         0       1   </w:t>
      </w:r>
      <w:r>
        <w:br/>
        <w:t xml:space="preserve">62            63         0       1   </w:t>
      </w:r>
      <w:r>
        <w:br/>
        <w:t xml:space="preserve">66            67         1       2   </w:t>
      </w:r>
      <w:r>
        <w:br/>
        <w:t xml:space="preserve">75            76         0       3   </w:t>
      </w:r>
      <w:r>
        <w:br/>
        <w:t xml:space="preserve">88            89         1       1   </w:t>
      </w:r>
      <w:r>
        <w:br/>
        <w:t xml:space="preserve">92            93         0       1   </w:t>
      </w:r>
      <w:r>
        <w:br/>
        <w:t xml:space="preserve">96            97         0       1   </w:t>
      </w:r>
      <w:r>
        <w:br/>
        <w:t xml:space="preserve">97            98         1       1   </w:t>
      </w:r>
      <w:r>
        <w:br/>
        <w:t xml:space="preserve">102          103         0       1   </w:t>
      </w:r>
      <w:r>
        <w:br/>
        <w:t xml:space="preserve">110          111         0       1   </w:t>
      </w:r>
      <w:r>
        <w:br/>
        <w:t xml:space="preserve">118          119         0       1   </w:t>
      </w:r>
      <w:r>
        <w:br/>
        <w:t xml:space="preserve">123          124         1       2   </w:t>
      </w:r>
      <w:r>
        <w:br/>
        <w:t xml:space="preserve">124          125         0       1   </w:t>
      </w:r>
      <w:r>
        <w:br/>
        <w:t xml:space="preserve">136          137         1       1   </w:t>
      </w:r>
      <w:r>
        <w:br/>
        <w:t xml:space="preserve">137          138         0       1   </w:t>
      </w:r>
      <w:r>
        <w:br/>
        <w:t xml:space="preserve">139          140         0       1   </w:t>
      </w:r>
      <w:r>
        <w:br/>
        <w:t xml:space="preserve">148          149         0       2   </w:t>
      </w:r>
      <w:r>
        <w:br/>
        <w:t xml:space="preserve">151          152         1       1   </w:t>
      </w:r>
      <w:r>
        <w:br/>
      </w:r>
      <w:r>
        <w:br/>
        <w:t xml:space="preserve">                                                  Name     Sex   Age  SibSp  \</w:t>
      </w:r>
      <w:r>
        <w:br/>
        <w:t xml:space="preserve">1    Cumings, Mrs. John Bradley (Florence Briggs Th...  female  38.0      1   </w:t>
      </w:r>
      <w:r>
        <w:br/>
        <w:t xml:space="preserve">3         Futrelle, Mrs. Jacques Heath (Lily May Peel)  female  35.0      1   </w:t>
      </w:r>
      <w:r>
        <w:br/>
        <w:t xml:space="preserve">6                              McCarthy, Mr. Timothy J    male  54.0      0   </w:t>
      </w:r>
      <w:r>
        <w:br/>
        <w:t xml:space="preserve">10                     Sandstrom, Miss. Marguerite Rut  female   4.0      1   </w:t>
      </w:r>
      <w:r>
        <w:br/>
        <w:t xml:space="preserve">11                            Bonnell, Miss. Elizabeth  female  58.0      0   </w:t>
      </w:r>
      <w:r>
        <w:br/>
        <w:t xml:space="preserve">21                               Beesley, Mr. Lawrence    male  34.0      0   </w:t>
      </w:r>
      <w:r>
        <w:br/>
      </w:r>
      <w:r>
        <w:lastRenderedPageBreak/>
        <w:t xml:space="preserve">23                        Sloper, Mr. William Thompson    male  28.0      0   </w:t>
      </w:r>
      <w:r>
        <w:br/>
        <w:t xml:space="preserve">27                      Fortune, Mr. Charles Alexander    male  19.0      3   </w:t>
      </w:r>
      <w:r>
        <w:br/>
        <w:t xml:space="preserve">52            Harper, Mrs. Henry Sleeper (Myna Haxtun)  female  49.0      1   </w:t>
      </w:r>
      <w:r>
        <w:br/>
        <w:t xml:space="preserve">54                      Ostby, Mr. Engelhart Cornelius    male  65.0      0   </w:t>
      </w:r>
      <w:r>
        <w:br/>
        <w:t xml:space="preserve">62                         Harris, Mr. Henry Birkhardt    male  45.0      1   </w:t>
      </w:r>
      <w:r>
        <w:br/>
        <w:t xml:space="preserve">66                        Nye, Mrs. (Elizabeth Ramell)  female  29.0      0   </w:t>
      </w:r>
      <w:r>
        <w:br/>
        <w:t xml:space="preserve">75                             Moen, Mr. Sigurd Hansen    male  25.0      0   </w:t>
      </w:r>
      <w:r>
        <w:br/>
        <w:t xml:space="preserve">88                          Fortune, Miss. Mabel Helen  female  23.0      3   </w:t>
      </w:r>
      <w:r>
        <w:br/>
        <w:t xml:space="preserve">92                         Chaffee, Mr. Herbert Fuller    male  46.0      1   </w:t>
      </w:r>
      <w:r>
        <w:br/>
        <w:t xml:space="preserve">96                           Goldschmidt, Mr. George B    male  71.0      0   </w:t>
      </w:r>
      <w:r>
        <w:br/>
        <w:t xml:space="preserve">97                     Greenfield, Mr. William Bertram    male  23.0      0   </w:t>
      </w:r>
      <w:r>
        <w:br/>
        <w:t xml:space="preserve">102                          White, Mr. Richard Frasar    male  21.0      0   </w:t>
      </w:r>
      <w:r>
        <w:br/>
        <w:t xml:space="preserve">110                     Porter, Mr. Walter Chamberlain    male  47.0      0   </w:t>
      </w:r>
      <w:r>
        <w:br/>
        <w:t xml:space="preserve">118                           Baxter, Mr. Quigg Edmond    male  24.0      0   </w:t>
      </w:r>
      <w:r>
        <w:br/>
        <w:t xml:space="preserve">123                                Webber, Miss. Susan  female  32.5      0   </w:t>
      </w:r>
      <w:r>
        <w:br/>
        <w:t xml:space="preserve">124                        White, Mr. Percival Wayland    male  54.0      0   </w:t>
      </w:r>
      <w:r>
        <w:br/>
        <w:t xml:space="preserve">136                       Newsom, Miss. Helen Monypeny  female  19.0      0   </w:t>
      </w:r>
      <w:r>
        <w:br/>
        <w:t xml:space="preserve">137                        Futrelle, Mr. Jacques Heath    male  37.0      1   </w:t>
      </w:r>
      <w:r>
        <w:br/>
        <w:t xml:space="preserve">139                                 Giglio, Mr. Victor    male  24.0      0   </w:t>
      </w:r>
      <w:r>
        <w:br/>
        <w:t xml:space="preserve">148           Navratil, Mr. Michel ("Louis M Hoffman")    male  36.5      0   </w:t>
      </w:r>
      <w:r>
        <w:br/>
        <w:t xml:space="preserve">151                  Pears, Mrs. Thomas (Edith Wearne)  female  22.0      1   </w:t>
      </w:r>
      <w:r>
        <w:br/>
      </w:r>
      <w:r>
        <w:br/>
        <w:t xml:space="preserve">     Parch       Ticket      Fare        Cabin Embarked  </w:t>
      </w:r>
      <w:r>
        <w:br/>
        <w:t xml:space="preserve">1        0     PC 17599   71.2833          C85        C  </w:t>
      </w:r>
      <w:r>
        <w:br/>
        <w:t xml:space="preserve">3        0       113803   53.1000         C123        S  </w:t>
      </w:r>
      <w:r>
        <w:br/>
        <w:t xml:space="preserve">6        0        17463   51.8625          E46        S  </w:t>
      </w:r>
      <w:r>
        <w:br/>
        <w:t xml:space="preserve">10       1      PP 9549   16.7000           G6        S  </w:t>
      </w:r>
      <w:r>
        <w:br/>
        <w:t xml:space="preserve">11       0       113783   26.5500         C103        S  </w:t>
      </w:r>
      <w:r>
        <w:br/>
        <w:t xml:space="preserve">21       0       248698   13.0000          D56        S  </w:t>
      </w:r>
      <w:r>
        <w:br/>
        <w:t xml:space="preserve">23       0       113788   35.5000           A6        S  </w:t>
      </w:r>
      <w:r>
        <w:br/>
        <w:t xml:space="preserve">27       2        19950  263.0000  C23 C25 C27        S  </w:t>
      </w:r>
      <w:r>
        <w:br/>
        <w:t xml:space="preserve">52       0     PC 17572   76.7292          D33        C  </w:t>
      </w:r>
      <w:r>
        <w:br/>
        <w:t xml:space="preserve">54       1       113509   61.9792          B30        C  </w:t>
      </w:r>
      <w:r>
        <w:br/>
        <w:t xml:space="preserve">62       0        36973   83.4750          C83        S  </w:t>
      </w:r>
      <w:r>
        <w:br/>
        <w:t xml:space="preserve">66       0   C.A. 29395   10.5000          F33        S  </w:t>
      </w:r>
      <w:r>
        <w:br/>
        <w:t xml:space="preserve">75       0       348123    7.6500        F G73        S  </w:t>
      </w:r>
      <w:r>
        <w:br/>
        <w:t xml:space="preserve">88       2        19950  263.0000  C23 C25 C27        S  </w:t>
      </w:r>
      <w:r>
        <w:br/>
        <w:t xml:space="preserve">92       0  W.E.P. 5734   61.1750          E31        S  </w:t>
      </w:r>
      <w:r>
        <w:br/>
        <w:t xml:space="preserve">96       0     PC 17754   34.6542           A5        C  </w:t>
      </w:r>
      <w:r>
        <w:br/>
        <w:t xml:space="preserve">97       1     PC 17759   63.3583      D10 D12        C  </w:t>
      </w:r>
      <w:r>
        <w:br/>
        <w:t xml:space="preserve">102      1        35281   77.2875          D26        S  </w:t>
      </w:r>
      <w:r>
        <w:br/>
        <w:t xml:space="preserve">110      0       110465   52.0000         C110        S  </w:t>
      </w:r>
      <w:r>
        <w:br/>
        <w:t xml:space="preserve">118      1     PC 17558  247.5208      B58 B60        C  </w:t>
      </w:r>
      <w:r>
        <w:br/>
      </w:r>
      <w:r>
        <w:lastRenderedPageBreak/>
        <w:t xml:space="preserve">123      0        27267   13.0000         E101        S  </w:t>
      </w:r>
      <w:r>
        <w:br/>
        <w:t xml:space="preserve">124      1        35281   77.2875          D26        S  </w:t>
      </w:r>
      <w:r>
        <w:br/>
        <w:t xml:space="preserve">136      2        11752   26.2833          D47        S  </w:t>
      </w:r>
      <w:r>
        <w:br/>
        <w:t xml:space="preserve">137      0       113803   53.1000         C123        S  </w:t>
      </w:r>
      <w:r>
        <w:br/>
        <w:t xml:space="preserve">139      0     PC 17593   79.2000          B86        C  </w:t>
      </w:r>
      <w:r>
        <w:br/>
        <w:t xml:space="preserve">148      2       230080   26.0000           F2        S  </w:t>
      </w:r>
      <w:r>
        <w:br/>
        <w:t xml:space="preserve">151      0       113776   66.6000           C2        S  </w:t>
      </w:r>
    </w:p>
    <w:p w14:paraId="3DDB175D" w14:textId="77777777" w:rsidR="00195365" w:rsidRDefault="00000000">
      <w:r>
        <w:t>Select relevant columns from Titanic dataset (mix of nominal and ratio-scaled)</w:t>
      </w:r>
    </w:p>
    <w:p w14:paraId="191C0FCC" w14:textId="77777777" w:rsidR="00195365" w:rsidRDefault="00000000">
      <w:r>
        <w:t>titanic_df = titanic_df[["Age", "Sex", "Pclass", "Fare", "Embarked"]]</w:t>
      </w:r>
      <w:r>
        <w:br/>
        <w:t>titanic_df</w:t>
      </w:r>
    </w:p>
    <w:p w14:paraId="6496C3BF" w14:textId="77777777" w:rsidR="00195365" w:rsidRDefault="00000000">
      <w:r>
        <w:t xml:space="preserve">      Age     Sex  Pclass      Fare Embarked</w:t>
      </w:r>
      <w:r>
        <w:br/>
        <w:t>1    38.0  female       1   71.2833        C</w:t>
      </w:r>
      <w:r>
        <w:br/>
        <w:t>3    35.0  female       1   53.1000        S</w:t>
      </w:r>
      <w:r>
        <w:br/>
        <w:t>6    54.0    male       1   51.8625        S</w:t>
      </w:r>
      <w:r>
        <w:br/>
        <w:t>10    4.0  female       3   16.7000        S</w:t>
      </w:r>
      <w:r>
        <w:br/>
        <w:t>11   58.0  female       1   26.5500        S</w:t>
      </w:r>
      <w:r>
        <w:br/>
        <w:t>21   34.0    male       2   13.0000        S</w:t>
      </w:r>
      <w:r>
        <w:br/>
        <w:t>23   28.0    male       1   35.5000        S</w:t>
      </w:r>
      <w:r>
        <w:br/>
        <w:t>27   19.0    male       1  263.0000        S</w:t>
      </w:r>
      <w:r>
        <w:br/>
        <w:t>52   49.0  female       1   76.7292        C</w:t>
      </w:r>
      <w:r>
        <w:br/>
        <w:t>54   65.0    male       1   61.9792        C</w:t>
      </w:r>
      <w:r>
        <w:br/>
        <w:t>62   45.0    male       1   83.4750        S</w:t>
      </w:r>
      <w:r>
        <w:br/>
        <w:t>66   29.0  female       2   10.5000        S</w:t>
      </w:r>
      <w:r>
        <w:br/>
        <w:t>75   25.0    male       3    7.6500        S</w:t>
      </w:r>
      <w:r>
        <w:br/>
        <w:t>88   23.0  female       1  263.0000        S</w:t>
      </w:r>
      <w:r>
        <w:br/>
        <w:t>92   46.0    male       1   61.1750        S</w:t>
      </w:r>
      <w:r>
        <w:br/>
        <w:t>96   71.0    male       1   34.6542        C</w:t>
      </w:r>
      <w:r>
        <w:br/>
        <w:t>97   23.0    male       1   63.3583        C</w:t>
      </w:r>
      <w:r>
        <w:br/>
        <w:t>102  21.0    male       1   77.2875        S</w:t>
      </w:r>
      <w:r>
        <w:br/>
        <w:t>110  47.0    male       1   52.0000        S</w:t>
      </w:r>
      <w:r>
        <w:br/>
        <w:t>118  24.0    male       1  247.5208        C</w:t>
      </w:r>
      <w:r>
        <w:br/>
        <w:t>123  32.5  female       2   13.0000        S</w:t>
      </w:r>
      <w:r>
        <w:br/>
        <w:t>124  54.0    male       1   77.2875        S</w:t>
      </w:r>
      <w:r>
        <w:br/>
        <w:t>136  19.0  female       1   26.2833        S</w:t>
      </w:r>
      <w:r>
        <w:br/>
        <w:t>137  37.0    male       1   53.1000        S</w:t>
      </w:r>
      <w:r>
        <w:br/>
        <w:t>139  24.0    male       1   79.2000        C</w:t>
      </w:r>
      <w:r>
        <w:br/>
        <w:t>148  36.5    male       2   26.0000        S</w:t>
      </w:r>
      <w:r>
        <w:br/>
        <w:t>151  22.0  female       1   66.6000        S</w:t>
      </w:r>
    </w:p>
    <w:p w14:paraId="06E070E6" w14:textId="77777777" w:rsidR="00195365" w:rsidRDefault="00000000">
      <w:r>
        <w:t>Encode Nominal as Integers for processing</w:t>
      </w:r>
    </w:p>
    <w:p w14:paraId="6B57DA5B" w14:textId="77777777" w:rsidR="00195365" w:rsidRDefault="00000000">
      <w:r>
        <w:lastRenderedPageBreak/>
        <w:t>label_encoders_titanic = {}</w:t>
      </w:r>
      <w:r>
        <w:br/>
        <w:t>for column in titanic_df.columns:</w:t>
      </w:r>
      <w:r>
        <w:br/>
        <w:t xml:space="preserve">    if titanic_df[column].dtype == object:</w:t>
      </w:r>
      <w:r>
        <w:br/>
        <w:t xml:space="preserve">        le = LabelEncoder()</w:t>
      </w:r>
      <w:r>
        <w:br/>
        <w:t xml:space="preserve">        titanic_df[column] = le.fit_transform(titanic_df[column])</w:t>
      </w:r>
      <w:r>
        <w:br/>
        <w:t xml:space="preserve">        label_encoders[column] = le</w:t>
      </w:r>
      <w:r>
        <w:br/>
      </w:r>
      <w:r>
        <w:br/>
        <w:t>titanic_df</w:t>
      </w:r>
    </w:p>
    <w:p w14:paraId="2460B4BE" w14:textId="77777777" w:rsidR="00195365" w:rsidRDefault="00000000">
      <w:r>
        <w:t xml:space="preserve">C:\Users\debat\AppData\Local\Temp\ipykernel_5048\3305425594.py:5: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titanic_df[column] = le.fit_transform(titanic_df[column])</w:t>
      </w:r>
      <w:r>
        <w:br/>
        <w:t xml:space="preserve">C:\Users\debat\AppData\Local\Temp\ipykernel_5048\3305425594.py:5: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titanic_df[column] = le.fit_transform(titanic_df[column])</w:t>
      </w:r>
    </w:p>
    <w:p w14:paraId="2D02B537" w14:textId="77777777" w:rsidR="00195365" w:rsidRDefault="00000000">
      <w:r>
        <w:t xml:space="preserve">      Age  Sex  Pclass      Fare  Embarked</w:t>
      </w:r>
      <w:r>
        <w:br/>
        <w:t>1    38.0    0       1   71.2833         0</w:t>
      </w:r>
      <w:r>
        <w:br/>
        <w:t>3    35.0    0       1   53.1000         1</w:t>
      </w:r>
      <w:r>
        <w:br/>
        <w:t>6    54.0    1       1   51.8625         1</w:t>
      </w:r>
      <w:r>
        <w:br/>
        <w:t>10    4.0    0       3   16.7000         1</w:t>
      </w:r>
      <w:r>
        <w:br/>
        <w:t>11   58.0    0       1   26.5500         1</w:t>
      </w:r>
      <w:r>
        <w:br/>
        <w:t>21   34.0    1       2   13.0000         1</w:t>
      </w:r>
      <w:r>
        <w:br/>
        <w:t>23   28.0    1       1   35.5000         1</w:t>
      </w:r>
      <w:r>
        <w:br/>
        <w:t>27   19.0    1       1  263.0000         1</w:t>
      </w:r>
      <w:r>
        <w:br/>
        <w:t>52   49.0    0       1   76.7292         0</w:t>
      </w:r>
      <w:r>
        <w:br/>
        <w:t>54   65.0    1       1   61.9792         0</w:t>
      </w:r>
      <w:r>
        <w:br/>
        <w:t>62   45.0    1       1   83.4750         1</w:t>
      </w:r>
      <w:r>
        <w:br/>
        <w:t>66   29.0    0       2   10.5000         1</w:t>
      </w:r>
      <w:r>
        <w:br/>
        <w:t>75   25.0    1       3    7.6500         1</w:t>
      </w:r>
      <w:r>
        <w:br/>
        <w:t>88   23.0    0       1  263.0000         1</w:t>
      </w:r>
      <w:r>
        <w:br/>
        <w:t>92   46.0    1       1   61.1750         1</w:t>
      </w:r>
      <w:r>
        <w:br/>
        <w:t>96   71.0    1       1   34.6542         0</w:t>
      </w:r>
      <w:r>
        <w:br/>
        <w:t>97   23.0    1       1   63.3583         0</w:t>
      </w:r>
      <w:r>
        <w:br/>
      </w:r>
      <w:r>
        <w:lastRenderedPageBreak/>
        <w:t>102  21.0    1       1   77.2875         1</w:t>
      </w:r>
      <w:r>
        <w:br/>
        <w:t>110  47.0    1       1   52.0000         1</w:t>
      </w:r>
      <w:r>
        <w:br/>
        <w:t>118  24.0    1       1  247.5208         0</w:t>
      </w:r>
      <w:r>
        <w:br/>
        <w:t>123  32.5    0       2   13.0000         1</w:t>
      </w:r>
      <w:r>
        <w:br/>
        <w:t>124  54.0    1       1   77.2875         1</w:t>
      </w:r>
      <w:r>
        <w:br/>
        <w:t>136  19.0    0       1   26.2833         1</w:t>
      </w:r>
      <w:r>
        <w:br/>
        <w:t>137  37.0    1       1   53.1000         1</w:t>
      </w:r>
      <w:r>
        <w:br/>
        <w:t>139  24.0    1       1   79.2000         0</w:t>
      </w:r>
      <w:r>
        <w:br/>
        <w:t>148  36.5    1       2   26.0000         1</w:t>
      </w:r>
      <w:r>
        <w:br/>
        <w:t>151  22.0    0       1   66.6000         1</w:t>
      </w:r>
    </w:p>
    <w:p w14:paraId="5BEED0CD" w14:textId="77777777" w:rsidR="00195365" w:rsidRDefault="00000000">
      <w:r>
        <w:t>Combine the datasets into a list for further processing</w:t>
      </w:r>
    </w:p>
    <w:p w14:paraId="73CD2FCC" w14:textId="77777777" w:rsidR="00195365" w:rsidRDefault="00000000">
      <w:r>
        <w:br/>
        <w:t># Combine the datasets into a list for further processing</w:t>
      </w:r>
      <w:r>
        <w:br/>
        <w:t>datasets = {</w:t>
      </w:r>
      <w:r>
        <w:br/>
        <w:t xml:space="preserve">    "Adult Dataset": adult_df,</w:t>
      </w:r>
      <w:r>
        <w:br/>
        <w:t xml:space="preserve">    "Titanic Dataset": titanic_df</w:t>
      </w:r>
      <w:r>
        <w:br/>
        <w:t>}</w:t>
      </w:r>
    </w:p>
    <w:p w14:paraId="21AF9175" w14:textId="77777777" w:rsidR="00195365" w:rsidRDefault="00000000">
      <w:r>
        <w:t>Compute Supremum Distance</w:t>
      </w:r>
    </w:p>
    <w:p w14:paraId="676C0227" w14:textId="77777777" w:rsidR="00195365" w:rsidRDefault="00000000">
      <w:r>
        <w:t>def supremum_distance(a, b):</w:t>
      </w:r>
      <w:r>
        <w:br/>
        <w:t xml:space="preserve">    """Calculate the Supremum (Chebyshev) Distance between two vectors."""</w:t>
      </w:r>
      <w:r>
        <w:br/>
        <w:t xml:space="preserve">    try:</w:t>
      </w:r>
      <w:r>
        <w:br/>
        <w:t xml:space="preserve">        return chebyshev(a, b)</w:t>
      </w:r>
      <w:r>
        <w:br/>
        <w:t xml:space="preserve">    except Exception as e:</w:t>
      </w:r>
      <w:r>
        <w:br/>
        <w:t xml:space="preserve">        return np.nan</w:t>
      </w:r>
      <w:r>
        <w:br/>
      </w:r>
      <w:r>
        <w:br/>
        <w:t># Function to create the Supremum Distance matrix</w:t>
      </w:r>
      <w:r>
        <w:br/>
        <w:t>def calculate_supremum_matrix(dataset):</w:t>
      </w:r>
      <w:r>
        <w:br/>
        <w:t xml:space="preserve">    n = len(dataset)</w:t>
      </w:r>
      <w:r>
        <w:br/>
        <w:t xml:space="preserve">    supremum_matrix = np.zeros((n, n))</w:t>
      </w:r>
      <w:r>
        <w:br/>
        <w:t xml:space="preserve">    </w:t>
      </w:r>
      <w:r>
        <w:br/>
        <w:t xml:space="preserve">    for i in range(n):</w:t>
      </w:r>
      <w:r>
        <w:br/>
        <w:t xml:space="preserve">        for j in range(n):</w:t>
      </w:r>
      <w:r>
        <w:br/>
        <w:t xml:space="preserve">            supremum_matrix[i, j] = supremum_distance(dataset.iloc[i].values, dataset.iloc[j].values)</w:t>
      </w:r>
      <w:r>
        <w:br/>
        <w:t xml:space="preserve">    </w:t>
      </w:r>
      <w:r>
        <w:br/>
        <w:t xml:space="preserve">    return pd.DataFrame(supremum_matrix)</w:t>
      </w:r>
    </w:p>
    <w:p w14:paraId="359B8B67" w14:textId="77777777" w:rsidR="00195365" w:rsidRDefault="00000000">
      <w:r>
        <w:t>Calculate Supremum Distance</w:t>
      </w:r>
    </w:p>
    <w:p w14:paraId="2B3FC436" w14:textId="77777777" w:rsidR="00195365" w:rsidRDefault="00000000">
      <w:r>
        <w:t>For Adult Dataset</w:t>
      </w:r>
    </w:p>
    <w:p w14:paraId="485724A2" w14:textId="77777777" w:rsidR="00195365" w:rsidRDefault="00000000">
      <w:r>
        <w:lastRenderedPageBreak/>
        <w:t>supremum_matrix_adult = calculate_supremum_matrix(adult_df)</w:t>
      </w:r>
      <w:r>
        <w:br/>
        <w:t>supremum_matrix_adult</w:t>
      </w:r>
    </w:p>
    <w:p w14:paraId="52252C99" w14:textId="77777777" w:rsidR="00195365" w:rsidRDefault="00000000">
      <w:r>
        <w:t xml:space="preserve">      0     1     2     3     4     5     6     7     8     9   ...    90  \</w:t>
      </w:r>
      <w:r>
        <w:br/>
        <w:t xml:space="preserve">0    0.0  11.0   4.0  14.0  11.0   3.0  10.0  13.0   8.0   3.0  ...  18.0   </w:t>
      </w:r>
      <w:r>
        <w:br/>
        <w:t xml:space="preserve">1   11.0   0.0  12.0   6.0  22.0  13.0   8.0   4.0  19.0   8.0  ...   7.0   </w:t>
      </w:r>
      <w:r>
        <w:br/>
        <w:t xml:space="preserve">2    4.0  12.0   0.0  15.0  10.0   5.0  11.0  14.0   7.0   4.0  ...  19.0   </w:t>
      </w:r>
      <w:r>
        <w:br/>
        <w:t xml:space="preserve">3   14.0   6.0  15.0   0.0  25.0  16.0   4.0   8.0  22.0  11.0  ...   5.0   </w:t>
      </w:r>
      <w:r>
        <w:br/>
        <w:t xml:space="preserve">4   11.0  22.0  10.0  25.0   0.0   9.0  21.0  24.0   3.0  14.0  ...  29.0   </w:t>
      </w:r>
      <w:r>
        <w:br/>
        <w:t xml:space="preserve">..   ...   ...   ...   ...   ...   ...   ...   ...   ...   ...  ...   ...   </w:t>
      </w:r>
      <w:r>
        <w:br/>
        <w:t xml:space="preserve">95  10.0  21.0   9.0  24.0   5.0   8.0  20.0  23.0   4.0  13.0  ...  28.0   </w:t>
      </w:r>
      <w:r>
        <w:br/>
        <w:t xml:space="preserve">96   9.0   3.0  10.0   9.0  20.0  11.0  11.0   7.0  17.0   6.0  ...   9.0   </w:t>
      </w:r>
      <w:r>
        <w:br/>
        <w:t xml:space="preserve">97   5.0  13.0   3.0  16.0   9.0   4.0  12.0  15.0   6.0   5.0  ...  20.0   </w:t>
      </w:r>
      <w:r>
        <w:br/>
        <w:t xml:space="preserve">98   9.0   2.0  10.0   5.0  20.0  11.0   7.0   4.0  17.0   6.0  ...   9.0   </w:t>
      </w:r>
      <w:r>
        <w:br/>
        <w:t xml:space="preserve">99   7.0  18.0   6.0  21.0   4.0   5.0  17.0  20.0   5.0  10.0  ...  25.0   </w:t>
      </w:r>
      <w:r>
        <w:br/>
      </w:r>
      <w:r>
        <w:br/>
        <w:t xml:space="preserve">      91    92    93    94    95    96    97    98    99  </w:t>
      </w:r>
      <w:r>
        <w:br/>
        <w:t xml:space="preserve">0    5.0  11.0   9.0   5.0  10.0   9.0   5.0   9.0   7.0  </w:t>
      </w:r>
      <w:r>
        <w:br/>
        <w:t xml:space="preserve">1   13.0  22.0  20.0  16.0  21.0   3.0  13.0   2.0  18.0  </w:t>
      </w:r>
      <w:r>
        <w:br/>
        <w:t xml:space="preserve">2    3.0  10.0   8.0   4.0   9.0  10.0   3.0  10.0   6.0  </w:t>
      </w:r>
      <w:r>
        <w:br/>
        <w:t xml:space="preserve">3   16.0  25.0  23.0  19.0  24.0   9.0  16.0   5.0  21.0  </w:t>
      </w:r>
      <w:r>
        <w:br/>
        <w:t xml:space="preserve">4    9.0   5.0   4.0   6.0   5.0  20.0   9.0  20.0   4.0  </w:t>
      </w:r>
      <w:r>
        <w:br/>
        <w:t xml:space="preserve">..   ...   ...   ...   ...   ...   ...   ...   ...   ...  </w:t>
      </w:r>
      <w:r>
        <w:br/>
        <w:t xml:space="preserve">95   8.0   1.0   3.0   5.0   0.0  19.0   8.0  19.0   3.0  </w:t>
      </w:r>
      <w:r>
        <w:br/>
        <w:t xml:space="preserve">96  11.0  20.0  18.0  14.0  19.0   0.0  11.0   4.0  16.0  </w:t>
      </w:r>
      <w:r>
        <w:br/>
        <w:t xml:space="preserve">97   1.0   9.0   7.0   5.0   8.0  11.0   0.0  11.0   5.0  </w:t>
      </w:r>
      <w:r>
        <w:br/>
        <w:t xml:space="preserve">98  11.0  20.0  18.0  14.0  19.0   4.0  11.0   0.0  16.0  </w:t>
      </w:r>
      <w:r>
        <w:br/>
        <w:t xml:space="preserve">99   5.0   4.0   2.0   4.0   3.0  16.0   5.0  16.0   0.0  </w:t>
      </w:r>
      <w:r>
        <w:br/>
      </w:r>
      <w:r>
        <w:br/>
        <w:t>[100 rows x 100 columns]</w:t>
      </w:r>
    </w:p>
    <w:p w14:paraId="772CC9F0" w14:textId="77777777" w:rsidR="00195365" w:rsidRDefault="00000000">
      <w:r>
        <w:t>For Titanic Dataset</w:t>
      </w:r>
    </w:p>
    <w:p w14:paraId="0C4BECA9" w14:textId="77777777" w:rsidR="00195365" w:rsidRDefault="00000000">
      <w:r>
        <w:t>supremum_matrix_titanic = calculate_supremum_matrix(titanic_df)</w:t>
      </w:r>
      <w:r>
        <w:br/>
        <w:t>supremum_matrix_titanic</w:t>
      </w:r>
    </w:p>
    <w:p w14:paraId="57C2B53B" w14:textId="77777777" w:rsidR="00195365" w:rsidRDefault="00000000">
      <w:r>
        <w:t xml:space="preserve">          0         1         2         3         4         5         6   \</w:t>
      </w:r>
      <w:r>
        <w:br/>
        <w:t xml:space="preserve">0     0.0000   18.1833   19.4208   54.5833   44.7333   58.2833   35.7833   </w:t>
      </w:r>
      <w:r>
        <w:br/>
        <w:t xml:space="preserve">1    18.1833    0.0000   19.0000   36.4000   26.5500   40.1000   17.6000   </w:t>
      </w:r>
      <w:r>
        <w:br/>
        <w:t xml:space="preserve">2    19.4208   19.0000    0.0000   50.0000   25.3125   38.8625   26.0000   </w:t>
      </w:r>
      <w:r>
        <w:br/>
        <w:t xml:space="preserve">3    54.5833   36.4000   50.0000    0.0000   54.0000   30.0000   24.0000   </w:t>
      </w:r>
      <w:r>
        <w:br/>
        <w:t xml:space="preserve">4    44.7333   26.5500   25.3125   54.0000    0.0000   24.0000   30.0000   </w:t>
      </w:r>
      <w:r>
        <w:br/>
        <w:t xml:space="preserve">5    58.2833   40.1000   38.8625   30.0000   24.0000    0.0000   22.5000   </w:t>
      </w:r>
      <w:r>
        <w:br/>
        <w:t xml:space="preserve">6    35.7833   17.6000   26.0000   24.0000   30.0000   22.5000    0.0000   </w:t>
      </w:r>
      <w:r>
        <w:br/>
        <w:t xml:space="preserve">7   191.7167  209.9000  211.1375  246.3000  236.4500  250.0000  227.5000   </w:t>
      </w:r>
      <w:r>
        <w:br/>
      </w:r>
      <w:r>
        <w:lastRenderedPageBreak/>
        <w:t xml:space="preserve">8    11.0000   23.6292   24.8667   60.0292   50.1792   63.7292   41.2292   </w:t>
      </w:r>
      <w:r>
        <w:br/>
        <w:t xml:space="preserve">9    27.0000   30.0000   11.0000   61.0000   35.4292   48.9792   37.0000   </w:t>
      </w:r>
      <w:r>
        <w:br/>
        <w:t xml:space="preserve">10   12.1917   30.3750   31.6125   66.7750   56.9250   70.4750   47.9750   </w:t>
      </w:r>
      <w:r>
        <w:br/>
        <w:t xml:space="preserve">11   60.7833   42.6000   41.3625   25.0000   29.0000    5.0000   25.0000   </w:t>
      </w:r>
      <w:r>
        <w:br/>
        <w:t xml:space="preserve">12   63.6333   45.4500   44.2125   21.0000   33.0000    9.0000   27.8500   </w:t>
      </w:r>
      <w:r>
        <w:br/>
        <w:t xml:space="preserve">13  191.7167  209.9000  211.1375  246.3000  236.4500  250.0000  227.5000   </w:t>
      </w:r>
      <w:r>
        <w:br/>
        <w:t xml:space="preserve">14   10.1083   11.0000    9.3125   44.4750   34.6250   48.1750   25.6750   </w:t>
      </w:r>
      <w:r>
        <w:br/>
        <w:t xml:space="preserve">15   36.6291   36.0000   17.2083   67.0000   13.0000   37.0000   43.0000   </w:t>
      </w:r>
      <w:r>
        <w:br/>
        <w:t xml:space="preserve">16   15.0000   12.0000   31.0000   46.6583   36.8083   50.3583   27.8583   </w:t>
      </w:r>
      <w:r>
        <w:br/>
        <w:t xml:space="preserve">17   17.0000   24.1875   33.0000   60.5875   50.7375   64.2875   41.7875   </w:t>
      </w:r>
      <w:r>
        <w:br/>
        <w:t xml:space="preserve">18   19.2833   12.0000    7.0000   43.0000   25.4500   39.0000   19.0000   </w:t>
      </w:r>
      <w:r>
        <w:br/>
        <w:t xml:space="preserve">19  176.2375  194.4208  195.6583  230.8208  220.9708  234.5208  212.0208   </w:t>
      </w:r>
      <w:r>
        <w:br/>
        <w:t xml:space="preserve">20   58.2833   40.1000   38.8625   28.5000   25.5000    1.5000   22.5000   </w:t>
      </w:r>
      <w:r>
        <w:br/>
        <w:t xml:space="preserve">21   16.0000   24.1875   25.4250   60.5875   50.7375   64.2875   41.7875   </w:t>
      </w:r>
      <w:r>
        <w:br/>
        <w:t xml:space="preserve">22   45.0000   26.8167   35.0000   15.0000   39.0000   15.0000    9.2167   </w:t>
      </w:r>
      <w:r>
        <w:br/>
        <w:t xml:space="preserve">23   18.1833    2.0000   17.0000   36.4000   26.5500   40.1000   17.6000   </w:t>
      </w:r>
      <w:r>
        <w:br/>
        <w:t xml:space="preserve">24   14.0000   26.1000   30.0000   62.5000   52.6500   66.2000   43.7000   </w:t>
      </w:r>
      <w:r>
        <w:br/>
        <w:t xml:space="preserve">25   45.2833   27.1000   25.8625   32.5000   21.5000   13.0000    9.5000   </w:t>
      </w:r>
      <w:r>
        <w:br/>
        <w:t xml:space="preserve">26   16.0000   13.5000   32.0000   49.9000   40.0500   53.6000   31.1000   </w:t>
      </w:r>
      <w:r>
        <w:br/>
      </w:r>
      <w:r>
        <w:br/>
        <w:t xml:space="preserve">          7         8         9   ...        17        18        19        20  \</w:t>
      </w:r>
      <w:r>
        <w:br/>
        <w:t xml:space="preserve">0   191.7167   11.0000   27.0000  ...   17.0000   19.2833  176.2375   58.2833   </w:t>
      </w:r>
      <w:r>
        <w:br/>
        <w:t xml:space="preserve">1   209.9000   23.6292   30.0000  ...   24.1875   12.0000  194.4208   40.1000   </w:t>
      </w:r>
      <w:r>
        <w:br/>
        <w:t xml:space="preserve">2   211.1375   24.8667   11.0000  ...   33.0000    7.0000  195.6583   38.8625   </w:t>
      </w:r>
      <w:r>
        <w:br/>
        <w:t xml:space="preserve">3   246.3000   60.0292   61.0000  ...   60.5875   43.0000  230.8208   28.5000   </w:t>
      </w:r>
      <w:r>
        <w:br/>
        <w:t xml:space="preserve">4   236.4500   50.1792   35.4292  ...   50.7375   25.4500  220.9708   25.5000   </w:t>
      </w:r>
      <w:r>
        <w:br/>
        <w:t xml:space="preserve">5   250.0000   63.7292   48.9792  ...   64.2875   39.0000  234.5208    1.5000   </w:t>
      </w:r>
      <w:r>
        <w:br/>
        <w:t xml:space="preserve">6   227.5000   41.2292   37.0000  ...   41.7875   19.0000  212.0208   22.5000   </w:t>
      </w:r>
      <w:r>
        <w:br/>
        <w:t xml:space="preserve">7     0.0000  186.2708  201.0208  ...  185.7125  211.0000   15.4792  250.0000   </w:t>
      </w:r>
      <w:r>
        <w:br/>
        <w:t xml:space="preserve">8   186.2708    0.0000   16.0000  ...   28.0000   24.7292  170.7916   63.7292   </w:t>
      </w:r>
      <w:r>
        <w:br/>
        <w:t xml:space="preserve">9   201.0208   16.0000    0.0000  ...   44.0000   18.0000  185.5416   48.9792   </w:t>
      </w:r>
      <w:r>
        <w:br/>
        <w:t xml:space="preserve">10  179.5250    6.7458   21.4958  ...   24.0000   31.4750  164.0458   70.4750   </w:t>
      </w:r>
      <w:r>
        <w:br/>
        <w:t xml:space="preserve">11  252.5000   66.2292   51.4792  ...   66.7875   41.5000  237.0208    3.5000   </w:t>
      </w:r>
      <w:r>
        <w:br/>
        <w:t xml:space="preserve">12  255.3500   69.0792   54.3292  ...   69.6375   44.3500  239.8708    7.5000   </w:t>
      </w:r>
      <w:r>
        <w:br/>
        <w:t xml:space="preserve">13    4.0000  186.2708  201.0208  ...  185.7125  211.0000   15.4792  250.0000   </w:t>
      </w:r>
      <w:r>
        <w:br/>
        <w:t xml:space="preserve">14  201.8250   15.5542   19.0000  ...   25.0000    9.1750  186.3458   48.1750   </w:t>
      </w:r>
      <w:r>
        <w:br/>
        <w:t xml:space="preserve">15  228.3458   42.0750   27.3250  ...   50.0000   24.0000  212.8666   38.5000   </w:t>
      </w:r>
      <w:r>
        <w:br/>
        <w:t xml:space="preserve">16  199.6417   26.0000   42.0000  ...   13.9292   24.0000  184.1625   50.3583   </w:t>
      </w:r>
      <w:r>
        <w:br/>
        <w:t xml:space="preserve">17  185.7125   28.0000   44.0000  ...    0.0000   26.0000  170.2333   64.2875   </w:t>
      </w:r>
      <w:r>
        <w:br/>
        <w:t xml:space="preserve">18  211.0000   24.7292   18.0000  ...   26.0000    0.0000  195.5208   39.0000   </w:t>
      </w:r>
      <w:r>
        <w:br/>
        <w:t xml:space="preserve">19   15.4792  170.7916  185.5416  ...  170.2333  195.5208    0.0000  234.5208   </w:t>
      </w:r>
      <w:r>
        <w:br/>
        <w:t xml:space="preserve">20  250.0000   63.7292   48.9792  ...   64.2875   39.0000  234.5208    0.0000   </w:t>
      </w:r>
      <w:r>
        <w:br/>
        <w:t xml:space="preserve">21  185.7125    5.0000   15.3083  ...   33.0000   25.2875  170.2333   64.2875   </w:t>
      </w:r>
      <w:r>
        <w:br/>
      </w:r>
      <w:r>
        <w:lastRenderedPageBreak/>
        <w:t xml:space="preserve">22  236.7167   50.4459   46.0000  ...   51.0042   28.0000  221.2375   13.5000   </w:t>
      </w:r>
      <w:r>
        <w:br/>
        <w:t xml:space="preserve">23  209.9000   23.6292   28.0000  ...   24.1875   10.0000  194.4208   40.1000   </w:t>
      </w:r>
      <w:r>
        <w:br/>
        <w:t xml:space="preserve">24  183.8000   25.0000   41.0000  ...    3.0000   27.2000  168.3208   66.2000   </w:t>
      </w:r>
      <w:r>
        <w:br/>
        <w:t xml:space="preserve">25  237.0000   50.7292   35.9792  ...   51.2875   26.0000  221.5208   13.0000   </w:t>
      </w:r>
      <w:r>
        <w:br/>
        <w:t xml:space="preserve">26  196.4000   27.0000   43.0000  ...   10.6875   25.0000  180.9208   53.6000   </w:t>
      </w:r>
      <w:r>
        <w:br/>
      </w:r>
      <w:r>
        <w:br/>
        <w:t xml:space="preserve">          21        22        23        24        25        26  </w:t>
      </w:r>
      <w:r>
        <w:br/>
        <w:t xml:space="preserve">0    16.0000   45.0000   18.1833   14.0000   45.2833   16.0000  </w:t>
      </w:r>
      <w:r>
        <w:br/>
        <w:t xml:space="preserve">1    24.1875   26.8167    2.0000   26.1000   27.1000   13.5000  </w:t>
      </w:r>
      <w:r>
        <w:br/>
        <w:t xml:space="preserve">2    25.4250   35.0000   17.0000   30.0000   25.8625   32.0000  </w:t>
      </w:r>
      <w:r>
        <w:br/>
        <w:t xml:space="preserve">3    60.5875   15.0000   36.4000   62.5000   32.5000   49.9000  </w:t>
      </w:r>
      <w:r>
        <w:br/>
        <w:t xml:space="preserve">4    50.7375   39.0000   26.5500   52.6500   21.5000   40.0500  </w:t>
      </w:r>
      <w:r>
        <w:br/>
        <w:t xml:space="preserve">5    64.2875   15.0000   40.1000   66.2000   13.0000   53.6000  </w:t>
      </w:r>
      <w:r>
        <w:br/>
        <w:t xml:space="preserve">6    41.7875    9.2167   17.6000   43.7000    9.5000   31.1000  </w:t>
      </w:r>
      <w:r>
        <w:br/>
        <w:t xml:space="preserve">7   185.7125  236.7167  209.9000  183.8000  237.0000  196.4000  </w:t>
      </w:r>
      <w:r>
        <w:br/>
        <w:t xml:space="preserve">8     5.0000   50.4459   23.6292   25.0000   50.7292   27.0000  </w:t>
      </w:r>
      <w:r>
        <w:br/>
        <w:t xml:space="preserve">9    15.3083   46.0000   28.0000   41.0000   35.9792   43.0000  </w:t>
      </w:r>
      <w:r>
        <w:br/>
        <w:t xml:space="preserve">10    9.0000   57.1917   30.3750   21.0000   57.4750   23.0000  </w:t>
      </w:r>
      <w:r>
        <w:br/>
        <w:t xml:space="preserve">11   66.7875   15.7833   42.6000   68.7000   15.5000   56.1000  </w:t>
      </w:r>
      <w:r>
        <w:br/>
        <w:t xml:space="preserve">12   69.6375   18.6333   45.4500   71.5500   18.3500   58.9500  </w:t>
      </w:r>
      <w:r>
        <w:br/>
        <w:t xml:space="preserve">13  185.7125  236.7167  209.9000  183.8000  237.0000  196.4000  </w:t>
      </w:r>
      <w:r>
        <w:br/>
        <w:t xml:space="preserve">14   16.1125   34.8917    9.0000   22.0000   35.1750   24.0000  </w:t>
      </w:r>
      <w:r>
        <w:br/>
        <w:t xml:space="preserve">15   42.6333   52.0000   34.0000   47.0000   34.5000   49.0000  </w:t>
      </w:r>
      <w:r>
        <w:br/>
        <w:t xml:space="preserve">16   31.0000   37.0750   14.0000   15.8417   37.3583    3.2417  </w:t>
      </w:r>
      <w:r>
        <w:br/>
        <w:t xml:space="preserve">17   33.0000   51.0042   24.1875    3.0000   51.2875   10.6875  </w:t>
      </w:r>
      <w:r>
        <w:br/>
        <w:t xml:space="preserve">18   25.2875   28.0000   10.0000   27.2000   26.0000   25.0000  </w:t>
      </w:r>
      <w:r>
        <w:br/>
        <w:t xml:space="preserve">19  170.2333  221.2375  194.4208  168.3208  221.5208  180.9208  </w:t>
      </w:r>
      <w:r>
        <w:br/>
        <w:t xml:space="preserve">20   64.2875   13.5000   40.1000   66.2000   13.0000   53.6000  </w:t>
      </w:r>
      <w:r>
        <w:br/>
        <w:t xml:space="preserve">21    0.0000   51.0042   24.1875   30.0000   51.2875   32.0000  </w:t>
      </w:r>
      <w:r>
        <w:br/>
        <w:t xml:space="preserve">22   51.0042    0.0000   26.8167   52.9167   17.5000   40.3167  </w:t>
      </w:r>
      <w:r>
        <w:br/>
        <w:t xml:space="preserve">23   24.1875   26.8167    0.0000   26.1000   27.1000   15.0000  </w:t>
      </w:r>
      <w:r>
        <w:br/>
        <w:t xml:space="preserve">24   30.0000   52.9167   26.1000    0.0000   53.2000   12.6000  </w:t>
      </w:r>
      <w:r>
        <w:br/>
        <w:t xml:space="preserve">25   51.2875   17.5000   27.1000   53.2000    0.0000   40.6000  </w:t>
      </w:r>
      <w:r>
        <w:br/>
        <w:t xml:space="preserve">26   32.0000   40.3167   15.0000   12.6000   40.6000    0.0000  </w:t>
      </w:r>
      <w:r>
        <w:br/>
      </w:r>
      <w:r>
        <w:br/>
        <w:t>[27 rows x 27 columns]</w:t>
      </w:r>
    </w:p>
    <w:p w14:paraId="63AF8E38" w14:textId="77777777" w:rsidR="00195365" w:rsidRDefault="00000000">
      <w:r>
        <w:t>Explanation</w:t>
      </w:r>
    </w:p>
    <w:p w14:paraId="60EFE8DC" w14:textId="77777777" w:rsidR="00195365" w:rsidRDefault="00000000">
      <w:r>
        <w:t>Supremum Distance Calculation: This metric considers the largest difference between any single dimension of two data points. It can be thought of as the distance you would move in a chessboard when the king moves, as it captures the maximum deviation across all dimensions.</w:t>
      </w:r>
    </w:p>
    <w:p w14:paraId="6EC53D0D" w14:textId="77777777" w:rsidR="00195365" w:rsidRDefault="00000000">
      <w:r>
        <w:lastRenderedPageBreak/>
        <w:t>Handling Different Data Types: Supremum Distance works well with interval and ratio-scaled data, and can be applied to ordinal data as well. It's particularly useful when the most significant difference in any single attribute is of primary concern.</w:t>
      </w:r>
    </w:p>
    <w:p w14:paraId="1FC4029A" w14:textId="77777777" w:rsidR="00195365" w:rsidRDefault="00000000">
      <w:r>
        <w:t>Observation and Analysis</w:t>
      </w:r>
    </w:p>
    <w:p w14:paraId="3DA4908F" w14:textId="77777777" w:rsidR="00195365" w:rsidRDefault="00000000">
      <w:r>
        <w:t>The resulting matrices will show the pairwise Supremum distances between data points. A smaller value indicates that the largest difference between any dimension of the data points is small, while a larger value indicates a significant difference in at least one dimension.</w:t>
      </w:r>
    </w:p>
    <w:p w14:paraId="6D4A83C8" w14:textId="77777777" w:rsidR="00195365" w:rsidRDefault="00000000">
      <w:r>
        <w:t>Supremum Distance is useful in scenarios where outliers or extreme differences in one dimension are more significant than cumulative differences across all dimensions.</w:t>
      </w:r>
    </w:p>
    <w:p w14:paraId="5EAE7495" w14:textId="77777777" w:rsidR="00195365" w:rsidRDefault="00000000">
      <w:r>
        <w:t>Correlation Matrix</w:t>
      </w:r>
    </w:p>
    <w:p w14:paraId="65BB6BBE" w14:textId="77777777" w:rsidR="00195365" w:rsidRDefault="00000000">
      <w:r>
        <w:t>Correlation Matrix</w:t>
      </w:r>
    </w:p>
    <w:p w14:paraId="62213C47" w14:textId="77777777" w:rsidR="00195365" w:rsidRDefault="00000000">
      <w:r>
        <w:t>Correlation measures the linear relationship between two variables and is particularly useful when dealing with interval and ratio-scaled data. It can indicate how similar the variations in two data points are.</w:t>
      </w:r>
    </w:p>
    <w:p w14:paraId="30124AFB" w14:textId="77777777" w:rsidR="00195365" w:rsidRDefault="00000000">
      <w:r>
        <w:t>Importing required Libraries</w:t>
      </w:r>
    </w:p>
    <w:p w14:paraId="48D35B32" w14:textId="77777777" w:rsidR="00195365" w:rsidRDefault="00000000">
      <w:r>
        <w:t>import pandas as pd</w:t>
      </w:r>
      <w:r>
        <w:br/>
        <w:t>import numpy as np</w:t>
      </w:r>
      <w:r>
        <w:br/>
        <w:t>from sklearn.preprocessing import LabelEncoder</w:t>
      </w:r>
    </w:p>
    <w:p w14:paraId="6F5E6919" w14:textId="77777777" w:rsidR="00195365" w:rsidRDefault="00000000">
      <w:r>
        <w:t>Load Datasets</w:t>
      </w:r>
    </w:p>
    <w:p w14:paraId="13F2DF6B" w14:textId="77777777" w:rsidR="00195365" w:rsidRDefault="00000000">
      <w:r>
        <w:t># Load datasets</w:t>
      </w:r>
      <w:r>
        <w:br/>
        <w:t>adult_df = pd.read_csv("../adult/adult_trim.data", header=None) # No header</w:t>
      </w:r>
      <w:r>
        <w:br/>
        <w:t>titanic_df = pd.read_csv('../titanic/titanic_trim.csv') # Has header</w:t>
      </w:r>
      <w:r>
        <w:br/>
      </w:r>
      <w:r>
        <w:br/>
        <w:t># Rename columns for clarity</w:t>
      </w:r>
      <w:r>
        <w:br/>
        <w:t xml:space="preserve">adult_df.columns = ["age", "workclass", "fnlwgt", "education", "education_num", </w:t>
      </w:r>
      <w:r>
        <w:br/>
        <w:t xml:space="preserve">                    "marital_status", "occupation", "relationship", "race", "sex", </w:t>
      </w:r>
      <w:r>
        <w:br/>
        <w:t xml:space="preserve">                    "capital_gain", "capital_loss", "hours_per_week", "native_country", "income"]</w:t>
      </w:r>
      <w:r>
        <w:br/>
        <w:t>adult_df.dropna(inplace=True)</w:t>
      </w:r>
    </w:p>
    <w:p w14:paraId="6771BEBF" w14:textId="77777777" w:rsidR="00195365" w:rsidRDefault="00000000">
      <w:r>
        <w:t>adult_df</w:t>
      </w:r>
    </w:p>
    <w:p w14:paraId="11AF8C0B" w14:textId="77777777" w:rsidR="00195365" w:rsidRDefault="00000000">
      <w:r>
        <w:t xml:space="preserve">    age          workclass  fnlwgt      education  education_num  \</w:t>
      </w:r>
      <w:r>
        <w:br/>
        <w:t xml:space="preserve">0    39          State-gov   77516      Bachelors             13   </w:t>
      </w:r>
      <w:r>
        <w:br/>
        <w:t xml:space="preserve">1    50   Self-emp-not-inc   83311      Bachelors             13   </w:t>
      </w:r>
      <w:r>
        <w:br/>
        <w:t xml:space="preserve">2    38            Private  215646        HS-grad              9   </w:t>
      </w:r>
      <w:r>
        <w:br/>
        <w:t xml:space="preserve">3    53            Private  234721           11th              7   </w:t>
      </w:r>
      <w:r>
        <w:br/>
        <w:t xml:space="preserve">4    28            Private  338409      Bachelors             13   </w:t>
      </w:r>
      <w:r>
        <w:br/>
      </w:r>
      <w:r>
        <w:lastRenderedPageBreak/>
        <w:t xml:space="preserve">..  ...                ...     ...            ...            ...   </w:t>
      </w:r>
      <w:r>
        <w:br/>
        <w:t xml:space="preserve">95   29          Local-gov  115585   Some-college             10   </w:t>
      </w:r>
      <w:r>
        <w:br/>
        <w:t xml:space="preserve">96   48   Self-emp-not-inc  191277      Doctorate             16   </w:t>
      </w:r>
      <w:r>
        <w:br/>
        <w:t xml:space="preserve">97   37            Private  202683   Some-college             10   </w:t>
      </w:r>
      <w:r>
        <w:br/>
        <w:t xml:space="preserve">98   48            Private  171095     Assoc-acdm             12   </w:t>
      </w:r>
      <w:r>
        <w:br/>
        <w:t xml:space="preserve">99   32        Federal-gov  249409        HS-grad              9   </w:t>
      </w:r>
      <w:r>
        <w:br/>
      </w:r>
      <w:r>
        <w:br/>
        <w:t xml:space="preserve">         marital_status          occupation    relationship    race      sex  \</w:t>
      </w:r>
      <w:r>
        <w:br/>
        <w:t xml:space="preserve">0         Never-married        Adm-clerical   Not-in-family   White     Male   </w:t>
      </w:r>
      <w:r>
        <w:br/>
        <w:t xml:space="preserve">1    Married-civ-spouse     Exec-managerial         Husband   White     Male   </w:t>
      </w:r>
      <w:r>
        <w:br/>
        <w:t xml:space="preserve">2              Divorced   Handlers-cleaners   Not-in-family   White     Male   </w:t>
      </w:r>
      <w:r>
        <w:br/>
        <w:t xml:space="preserve">3    Married-civ-spouse   Handlers-cleaners         Husband   Black     Male   </w:t>
      </w:r>
      <w:r>
        <w:br/>
        <w:t xml:space="preserve">4    Married-civ-spouse      Prof-specialty            Wife   Black   Female   </w:t>
      </w:r>
      <w:r>
        <w:br/>
        <w:t xml:space="preserve">..                  ...                 ...             ...     ...      ...   </w:t>
      </w:r>
      <w:r>
        <w:br/>
        <w:t xml:space="preserve">95        Never-married   Handlers-cleaners   Not-in-family   White     Male   </w:t>
      </w:r>
      <w:r>
        <w:br/>
        <w:t xml:space="preserve">96   Married-civ-spouse      Prof-specialty         Husband   White     Male   </w:t>
      </w:r>
      <w:r>
        <w:br/>
        <w:t xml:space="preserve">97   Married-civ-spouse               Sales         Husband   White     Male   </w:t>
      </w:r>
      <w:r>
        <w:br/>
        <w:t xml:space="preserve">98             Divorced     Exec-managerial       Unmarried   White   Female   </w:t>
      </w:r>
      <w:r>
        <w:br/>
        <w:t xml:space="preserve">99        Never-married       Other-service       Own-child   Black     Male   </w:t>
      </w:r>
      <w:r>
        <w:br/>
      </w:r>
      <w:r>
        <w:br/>
        <w:t xml:space="preserve">    capital_gain  capital_loss  hours_per_week  native_country  income  </w:t>
      </w:r>
      <w:r>
        <w:br/>
        <w:t xml:space="preserve">0           2174             0              40   United-States   &lt;=50K  </w:t>
      </w:r>
      <w:r>
        <w:br/>
        <w:t xml:space="preserve">1              0             0              13   United-States   &lt;=50K  </w:t>
      </w:r>
      <w:r>
        <w:br/>
        <w:t xml:space="preserve">2              0             0              40   United-States   &lt;=50K  </w:t>
      </w:r>
      <w:r>
        <w:br/>
        <w:t xml:space="preserve">3              0             0              40   United-States   &lt;=50K  </w:t>
      </w:r>
      <w:r>
        <w:br/>
        <w:t xml:space="preserve">4              0             0              40            Cuba   &lt;=50K  </w:t>
      </w:r>
      <w:r>
        <w:br/>
        <w:t xml:space="preserve">..           ...           ...             ...             ...     ...  </w:t>
      </w:r>
      <w:r>
        <w:br/>
        <w:t xml:space="preserve">95             0             0              50   United-States   &lt;=50K  </w:t>
      </w:r>
      <w:r>
        <w:br/>
        <w:t xml:space="preserve">96             0          1902              60   United-States    &gt;50K  </w:t>
      </w:r>
      <w:r>
        <w:br/>
        <w:t xml:space="preserve">97             0             0              48   United-States    &gt;50K  </w:t>
      </w:r>
      <w:r>
        <w:br/>
        <w:t xml:space="preserve">98             0             0              40         England   &lt;=50K  </w:t>
      </w:r>
      <w:r>
        <w:br/>
        <w:t xml:space="preserve">99             0             0              40   United-States   &lt;=50K  </w:t>
      </w:r>
      <w:r>
        <w:br/>
      </w:r>
      <w:r>
        <w:br/>
        <w:t>[100 rows x 15 columns]</w:t>
      </w:r>
    </w:p>
    <w:p w14:paraId="169C2FA1" w14:textId="77777777" w:rsidR="00195365" w:rsidRDefault="00000000">
      <w:r>
        <w:t>titanic_df</w:t>
      </w:r>
    </w:p>
    <w:p w14:paraId="00DBFEB8" w14:textId="77777777" w:rsidR="00195365" w:rsidRDefault="00000000">
      <w:r>
        <w:t xml:space="preserve">     PassengerId  Survived  Pclass  \</w:t>
      </w:r>
      <w:r>
        <w:br/>
        <w:t xml:space="preserve">0              1         0       3   </w:t>
      </w:r>
      <w:r>
        <w:br/>
        <w:t xml:space="preserve">1              2         1       1   </w:t>
      </w:r>
      <w:r>
        <w:br/>
        <w:t xml:space="preserve">2              3         1       3   </w:t>
      </w:r>
      <w:r>
        <w:br/>
        <w:t xml:space="preserve">3              4         1       1   </w:t>
      </w:r>
      <w:r>
        <w:br/>
        <w:t xml:space="preserve">4              5         0       3   </w:t>
      </w:r>
      <w:r>
        <w:br/>
        <w:t xml:space="preserve">..           ...       ...     ...   </w:t>
      </w:r>
      <w:r>
        <w:br/>
      </w:r>
      <w:r>
        <w:lastRenderedPageBreak/>
        <w:t xml:space="preserve">150          151         0       2   </w:t>
      </w:r>
      <w:r>
        <w:br/>
        <w:t xml:space="preserve">151          152         1       1   </w:t>
      </w:r>
      <w:r>
        <w:br/>
        <w:t xml:space="preserve">152          153         0       3   </w:t>
      </w:r>
      <w:r>
        <w:br/>
        <w:t xml:space="preserve">153          154         0       3   </w:t>
      </w:r>
      <w:r>
        <w:br/>
        <w:t xml:space="preserve">154          155         0       3   </w:t>
      </w:r>
      <w:r>
        <w:br/>
      </w:r>
      <w:r>
        <w:br/>
        <w:t xml:space="preserve">                                                  Name     Sex   Age  SibSp  \</w:t>
      </w:r>
      <w:r>
        <w:br/>
        <w:t xml:space="preserve">0                              Braund, Mr. Owen Harris    male  22.0      1   </w:t>
      </w:r>
      <w:r>
        <w:br/>
        <w:t xml:space="preserve">1    Cumings, Mrs. John Bradley (Florence Briggs Th...  female  38.0      1   </w:t>
      </w:r>
      <w:r>
        <w:br/>
        <w:t xml:space="preserve">2                               Heikkinen, Miss. Laina  female  26.0      0   </w:t>
      </w:r>
      <w:r>
        <w:br/>
        <w:t xml:space="preserve">3         Futrelle, Mrs. Jacques Heath (Lily May Peel)  female  35.0      1   </w:t>
      </w:r>
      <w:r>
        <w:br/>
        <w:t xml:space="preserve">4                             Allen, Mr. William Henry    male  35.0      0   </w:t>
      </w:r>
      <w:r>
        <w:br/>
        <w:t xml:space="preserve">..                                                 ...     ...   ...    ...   </w:t>
      </w:r>
      <w:r>
        <w:br/>
        <w:t xml:space="preserve">150                         Bateman, Rev. Robert James    male  51.0      0   </w:t>
      </w:r>
      <w:r>
        <w:br/>
        <w:t xml:space="preserve">151                  Pears, Mrs. Thomas (Edith Wearne)  female  22.0      1   </w:t>
      </w:r>
      <w:r>
        <w:br/>
        <w:t xml:space="preserve">152                                   Meo, Mr. Alfonzo    male  55.5      0   </w:t>
      </w:r>
      <w:r>
        <w:br/>
        <w:t xml:space="preserve">153                    van Billiard, Mr. Austin Blyler    male  40.5      0   </w:t>
      </w:r>
      <w:r>
        <w:br/>
        <w:t xml:space="preserve">154                              Olsen, Mr. Ole Martin    male   NaN      0   </w:t>
      </w:r>
      <w:r>
        <w:br/>
      </w:r>
      <w:r>
        <w:br/>
        <w:t xml:space="preserve">     Parch            Ticket     Fare Cabin Embarked  </w:t>
      </w:r>
      <w:r>
        <w:br/>
        <w:t xml:space="preserve">0        0         A/5 21171   7.2500   NaN        S  </w:t>
      </w:r>
      <w:r>
        <w:br/>
        <w:t xml:space="preserve">1        0          PC 17599  71.2833   C85        C  </w:t>
      </w:r>
      <w:r>
        <w:br/>
        <w:t xml:space="preserve">2        0  STON/O2. 3101282   7.9250   NaN        S  </w:t>
      </w:r>
      <w:r>
        <w:br/>
        <w:t xml:space="preserve">3        0            113803  53.1000  C123        S  </w:t>
      </w:r>
      <w:r>
        <w:br/>
        <w:t xml:space="preserve">4        0            373450   8.0500   NaN        S  </w:t>
      </w:r>
      <w:r>
        <w:br/>
        <w:t xml:space="preserve">..     ...               ...      ...   ...      ...  </w:t>
      </w:r>
      <w:r>
        <w:br/>
        <w:t xml:space="preserve">150      0       S.O.P. 1166  12.5250   NaN        S  </w:t>
      </w:r>
      <w:r>
        <w:br/>
        <w:t xml:space="preserve">151      0            113776  66.6000    C2        S  </w:t>
      </w:r>
      <w:r>
        <w:br/>
        <w:t xml:space="preserve">152      0        A.5. 11206   8.0500   NaN        S  </w:t>
      </w:r>
      <w:r>
        <w:br/>
        <w:t xml:space="preserve">153      2          A/5. 851  14.5000   NaN        S  </w:t>
      </w:r>
      <w:r>
        <w:br/>
        <w:t xml:space="preserve">154      0         Fa 265302   7.3125   NaN        S  </w:t>
      </w:r>
      <w:r>
        <w:br/>
      </w:r>
      <w:r>
        <w:br/>
        <w:t>[155 rows x 12 columns]</w:t>
      </w:r>
    </w:p>
    <w:p w14:paraId="12C79A69" w14:textId="77777777" w:rsidR="00195365" w:rsidRDefault="00000000">
      <w:r>
        <w:t>Select relevant columns from Adult dataset (mix of nominal and ratio-scaled)</w:t>
      </w:r>
    </w:p>
    <w:p w14:paraId="0E7B5F27" w14:textId="77777777" w:rsidR="00195365" w:rsidRDefault="00000000">
      <w:r>
        <w:t>adult_df = adult_df[["age", "workclass", "education", "education_num", "sex"]]</w:t>
      </w:r>
      <w:r>
        <w:br/>
      </w:r>
      <w:r>
        <w:br/>
        <w:t>adult_df</w:t>
      </w:r>
    </w:p>
    <w:p w14:paraId="2DFE1234" w14:textId="77777777" w:rsidR="00195365" w:rsidRDefault="00000000">
      <w:r>
        <w:t xml:space="preserve">    age          workclass      education  education_num      sex</w:t>
      </w:r>
      <w:r>
        <w:br/>
        <w:t>0    39          State-gov      Bachelors             13     Male</w:t>
      </w:r>
      <w:r>
        <w:br/>
        <w:t>1    50   Self-emp-not-inc      Bachelors             13     Male</w:t>
      </w:r>
      <w:r>
        <w:br/>
        <w:t>2    38            Private        HS-grad              9     Male</w:t>
      </w:r>
      <w:r>
        <w:br/>
      </w:r>
      <w:r>
        <w:lastRenderedPageBreak/>
        <w:t>3    53            Private           11th              7     Male</w:t>
      </w:r>
      <w:r>
        <w:br/>
        <w:t>4    28            Private      Bachelors             13   Female</w:t>
      </w:r>
      <w:r>
        <w:br/>
        <w:t>..  ...                ...            ...            ...      ...</w:t>
      </w:r>
      <w:r>
        <w:br/>
        <w:t>95   29          Local-gov   Some-college             10     Male</w:t>
      </w:r>
      <w:r>
        <w:br/>
        <w:t>96   48   Self-emp-not-inc      Doctorate             16     Male</w:t>
      </w:r>
      <w:r>
        <w:br/>
        <w:t>97   37            Private   Some-college             10     Male</w:t>
      </w:r>
      <w:r>
        <w:br/>
        <w:t>98   48            Private     Assoc-acdm             12   Female</w:t>
      </w:r>
      <w:r>
        <w:br/>
        <w:t>99   32        Federal-gov        HS-grad              9     Male</w:t>
      </w:r>
      <w:r>
        <w:br/>
      </w:r>
      <w:r>
        <w:br/>
        <w:t>[100 rows x 5 columns]</w:t>
      </w:r>
    </w:p>
    <w:p w14:paraId="070D2B79" w14:textId="77777777" w:rsidR="00195365" w:rsidRDefault="00000000">
      <w:r>
        <w:t>Encode nominal attributes as integers for processing</w:t>
      </w:r>
    </w:p>
    <w:p w14:paraId="1F49833C" w14:textId="77777777" w:rsidR="00195365" w:rsidRDefault="00000000">
      <w:r>
        <w:t>label_encoders = {}</w:t>
      </w:r>
      <w:r>
        <w:br/>
        <w:t>for column in adult_df.columns:</w:t>
      </w:r>
      <w:r>
        <w:br/>
        <w:t xml:space="preserve">    if adult_df[column].dtype == object:</w:t>
      </w:r>
      <w:r>
        <w:br/>
        <w:t xml:space="preserve">        le = LabelEncoder()</w:t>
      </w:r>
      <w:r>
        <w:br/>
        <w:t xml:space="preserve">        adult_df[column] = le.fit_transform(adult_df[column])</w:t>
      </w:r>
      <w:r>
        <w:br/>
        <w:t xml:space="preserve">        label_encoders[column] = le</w:t>
      </w:r>
      <w:r>
        <w:br/>
      </w:r>
      <w:r>
        <w:br/>
        <w:t>adult_df</w:t>
      </w:r>
    </w:p>
    <w:p w14:paraId="623C4E74" w14:textId="77777777" w:rsidR="00195365" w:rsidRDefault="00000000">
      <w:r>
        <w:t xml:space="preserve">C:\Users\debat\AppData\Local\Temp\ipykernel_8904\183426126.py:5: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r>
        <w:br/>
        <w:t xml:space="preserve">C:\Users\debat\AppData\Local\Temp\ipykernel_8904\183426126.py:5: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adult_df[column] = le.fit_transform(adult_df[column])</w:t>
      </w:r>
      <w:r>
        <w:br/>
        <w:t xml:space="preserve">C:\Users\debat\AppData\Local\Temp\ipykernel_8904\183426126.py:5: SettingWithCopyWarning: </w:t>
      </w:r>
      <w:r>
        <w:br/>
        <w:t>A value is trying to be set on a copy of a slice from a DataFrame.</w:t>
      </w:r>
      <w:r>
        <w:br/>
        <w:t>Try using .loc[row_indexer,col_indexer] = value instead</w:t>
      </w:r>
      <w:r>
        <w:br/>
      </w:r>
      <w:r>
        <w:br/>
        <w:t>See the caveats in the documentation: https://pandas.pydata.org/pandas-</w:t>
      </w:r>
      <w:r>
        <w:lastRenderedPageBreak/>
        <w:t>docs/stable/user_guide/indexing.html#returning-a-view-versus-a-copy</w:t>
      </w:r>
      <w:r>
        <w:br/>
        <w:t xml:space="preserve">  adult_df[column] = le.fit_transform(adult_df[column])</w:t>
      </w:r>
    </w:p>
    <w:p w14:paraId="3E9A9C6F" w14:textId="77777777" w:rsidR="00195365" w:rsidRDefault="00000000">
      <w:r>
        <w:t xml:space="preserve">    age  workclass  education  education_num  sex</w:t>
      </w:r>
      <w:r>
        <w:br/>
        <w:t>0    39          6          7             13    1</w:t>
      </w:r>
      <w:r>
        <w:br/>
        <w:t>1    50          5          7             13    1</w:t>
      </w:r>
      <w:r>
        <w:br/>
        <w:t>2    38          3          9              9    1</w:t>
      </w:r>
      <w:r>
        <w:br/>
        <w:t>3    53          3          1              7    1</w:t>
      </w:r>
      <w:r>
        <w:br/>
        <w:t>4    28          3          7             13    0</w:t>
      </w:r>
      <w:r>
        <w:br/>
        <w:t>..  ...        ...        ...            ...  ...</w:t>
      </w:r>
      <w:r>
        <w:br/>
        <w:t>95   29          2         12             10    1</w:t>
      </w:r>
      <w:r>
        <w:br/>
        <w:t>96   48          5          8             16    1</w:t>
      </w:r>
      <w:r>
        <w:br/>
        <w:t>97   37          3         12             10    1</w:t>
      </w:r>
      <w:r>
        <w:br/>
        <w:t>98   48          3          5             12    0</w:t>
      </w:r>
      <w:r>
        <w:br/>
        <w:t>99   32          1          9              9    1</w:t>
      </w:r>
      <w:r>
        <w:br/>
      </w:r>
      <w:r>
        <w:br/>
        <w:t>[100 rows x 5 columns]</w:t>
      </w:r>
    </w:p>
    <w:p w14:paraId="4C7019DA" w14:textId="77777777" w:rsidR="00195365" w:rsidRDefault="00000000">
      <w:r>
        <w:t>Clean and preprocess Titanic dataset</w:t>
      </w:r>
    </w:p>
    <w:p w14:paraId="039C9DA3" w14:textId="77777777" w:rsidR="00195365" w:rsidRDefault="00000000">
      <w:r>
        <w:t>titanic_df.dropna(inplace=True)</w:t>
      </w:r>
      <w:r>
        <w:br/>
        <w:t>titanic_df</w:t>
      </w:r>
    </w:p>
    <w:p w14:paraId="2A5816BC" w14:textId="77777777" w:rsidR="00195365" w:rsidRDefault="00000000">
      <w:r>
        <w:t xml:space="preserve">     PassengerId  Survived  Pclass  \</w:t>
      </w:r>
      <w:r>
        <w:br/>
        <w:t xml:space="preserve">1              2         1       1   </w:t>
      </w:r>
      <w:r>
        <w:br/>
        <w:t xml:space="preserve">3              4         1       1   </w:t>
      </w:r>
      <w:r>
        <w:br/>
        <w:t xml:space="preserve">6              7         0       1   </w:t>
      </w:r>
      <w:r>
        <w:br/>
        <w:t xml:space="preserve">10            11         1       3   </w:t>
      </w:r>
      <w:r>
        <w:br/>
        <w:t xml:space="preserve">11            12         1       1   </w:t>
      </w:r>
      <w:r>
        <w:br/>
        <w:t xml:space="preserve">21            22         1       2   </w:t>
      </w:r>
      <w:r>
        <w:br/>
        <w:t xml:space="preserve">23            24         1       1   </w:t>
      </w:r>
      <w:r>
        <w:br/>
        <w:t xml:space="preserve">27            28         0       1   </w:t>
      </w:r>
      <w:r>
        <w:br/>
        <w:t xml:space="preserve">52            53         1       1   </w:t>
      </w:r>
      <w:r>
        <w:br/>
        <w:t xml:space="preserve">54            55         0       1   </w:t>
      </w:r>
      <w:r>
        <w:br/>
        <w:t xml:space="preserve">62            63         0       1   </w:t>
      </w:r>
      <w:r>
        <w:br/>
        <w:t xml:space="preserve">66            67         1       2   </w:t>
      </w:r>
      <w:r>
        <w:br/>
        <w:t xml:space="preserve">75            76         0       3   </w:t>
      </w:r>
      <w:r>
        <w:br/>
        <w:t xml:space="preserve">88            89         1       1   </w:t>
      </w:r>
      <w:r>
        <w:br/>
        <w:t xml:space="preserve">92            93         0       1   </w:t>
      </w:r>
      <w:r>
        <w:br/>
        <w:t xml:space="preserve">96            97         0       1   </w:t>
      </w:r>
      <w:r>
        <w:br/>
        <w:t xml:space="preserve">97            98         1       1   </w:t>
      </w:r>
      <w:r>
        <w:br/>
        <w:t xml:space="preserve">102          103         0       1   </w:t>
      </w:r>
      <w:r>
        <w:br/>
        <w:t xml:space="preserve">110          111         0       1   </w:t>
      </w:r>
      <w:r>
        <w:br/>
        <w:t xml:space="preserve">118          119         0       1   </w:t>
      </w:r>
      <w:r>
        <w:br/>
        <w:t xml:space="preserve">123          124         1       2   </w:t>
      </w:r>
      <w:r>
        <w:br/>
      </w:r>
      <w:r>
        <w:lastRenderedPageBreak/>
        <w:t xml:space="preserve">124          125         0       1   </w:t>
      </w:r>
      <w:r>
        <w:br/>
        <w:t xml:space="preserve">136          137         1       1   </w:t>
      </w:r>
      <w:r>
        <w:br/>
        <w:t xml:space="preserve">137          138         0       1   </w:t>
      </w:r>
      <w:r>
        <w:br/>
        <w:t xml:space="preserve">139          140         0       1   </w:t>
      </w:r>
      <w:r>
        <w:br/>
        <w:t xml:space="preserve">148          149         0       2   </w:t>
      </w:r>
      <w:r>
        <w:br/>
        <w:t xml:space="preserve">151          152         1       1   </w:t>
      </w:r>
      <w:r>
        <w:br/>
      </w:r>
      <w:r>
        <w:br/>
        <w:t xml:space="preserve">                                                  Name     Sex   Age  SibSp  \</w:t>
      </w:r>
      <w:r>
        <w:br/>
        <w:t xml:space="preserve">1    Cumings, Mrs. John Bradley (Florence Briggs Th...  female  38.0      1   </w:t>
      </w:r>
      <w:r>
        <w:br/>
        <w:t xml:space="preserve">3         Futrelle, Mrs. Jacques Heath (Lily May Peel)  female  35.0      1   </w:t>
      </w:r>
      <w:r>
        <w:br/>
        <w:t xml:space="preserve">6                              McCarthy, Mr. Timothy J    male  54.0      0   </w:t>
      </w:r>
      <w:r>
        <w:br/>
        <w:t xml:space="preserve">10                     Sandstrom, Miss. Marguerite Rut  female   4.0      1   </w:t>
      </w:r>
      <w:r>
        <w:br/>
        <w:t xml:space="preserve">11                            Bonnell, Miss. Elizabeth  female  58.0      0   </w:t>
      </w:r>
      <w:r>
        <w:br/>
        <w:t xml:space="preserve">21                               Beesley, Mr. Lawrence    male  34.0      0   </w:t>
      </w:r>
      <w:r>
        <w:br/>
        <w:t xml:space="preserve">23                        Sloper, Mr. William Thompson    male  28.0      0   </w:t>
      </w:r>
      <w:r>
        <w:br/>
        <w:t xml:space="preserve">27                      Fortune, Mr. Charles Alexander    male  19.0      3   </w:t>
      </w:r>
      <w:r>
        <w:br/>
        <w:t xml:space="preserve">52            Harper, Mrs. Henry Sleeper (Myna Haxtun)  female  49.0      1   </w:t>
      </w:r>
      <w:r>
        <w:br/>
        <w:t xml:space="preserve">54                      Ostby, Mr. Engelhart Cornelius    male  65.0      0   </w:t>
      </w:r>
      <w:r>
        <w:br/>
        <w:t xml:space="preserve">62                         Harris, Mr. Henry Birkhardt    male  45.0      1   </w:t>
      </w:r>
      <w:r>
        <w:br/>
        <w:t xml:space="preserve">66                        Nye, Mrs. (Elizabeth Ramell)  female  29.0      0   </w:t>
      </w:r>
      <w:r>
        <w:br/>
        <w:t xml:space="preserve">75                             Moen, Mr. Sigurd Hansen    male  25.0      0   </w:t>
      </w:r>
      <w:r>
        <w:br/>
        <w:t xml:space="preserve">88                          Fortune, Miss. Mabel Helen  female  23.0      3   </w:t>
      </w:r>
      <w:r>
        <w:br/>
        <w:t xml:space="preserve">92                         Chaffee, Mr. Herbert Fuller    male  46.0      1   </w:t>
      </w:r>
      <w:r>
        <w:br/>
        <w:t xml:space="preserve">96                           Goldschmidt, Mr. George B    male  71.0      0   </w:t>
      </w:r>
      <w:r>
        <w:br/>
        <w:t xml:space="preserve">97                     Greenfield, Mr. William Bertram    male  23.0      0   </w:t>
      </w:r>
      <w:r>
        <w:br/>
        <w:t xml:space="preserve">102                          White, Mr. Richard Frasar    male  21.0      0   </w:t>
      </w:r>
      <w:r>
        <w:br/>
        <w:t xml:space="preserve">110                     Porter, Mr. Walter Chamberlain    male  47.0      0   </w:t>
      </w:r>
      <w:r>
        <w:br/>
        <w:t xml:space="preserve">118                           Baxter, Mr. Quigg Edmond    male  24.0      0   </w:t>
      </w:r>
      <w:r>
        <w:br/>
        <w:t xml:space="preserve">123                                Webber, Miss. Susan  female  32.5      0   </w:t>
      </w:r>
      <w:r>
        <w:br/>
        <w:t xml:space="preserve">124                        White, Mr. Percival Wayland    male  54.0      0   </w:t>
      </w:r>
      <w:r>
        <w:br/>
        <w:t xml:space="preserve">136                       Newsom, Miss. Helen Monypeny  female  19.0      0   </w:t>
      </w:r>
      <w:r>
        <w:br/>
        <w:t xml:space="preserve">137                        Futrelle, Mr. Jacques Heath    male  37.0      1   </w:t>
      </w:r>
      <w:r>
        <w:br/>
        <w:t xml:space="preserve">139                                 Giglio, Mr. Victor    male  24.0      0   </w:t>
      </w:r>
      <w:r>
        <w:br/>
        <w:t xml:space="preserve">148           Navratil, Mr. Michel ("Louis M Hoffman")    male  36.5      0   </w:t>
      </w:r>
      <w:r>
        <w:br/>
        <w:t xml:space="preserve">151                  Pears, Mrs. Thomas (Edith Wearne)  female  22.0      1   </w:t>
      </w:r>
      <w:r>
        <w:br/>
      </w:r>
      <w:r>
        <w:br/>
        <w:t xml:space="preserve">     Parch       Ticket      Fare        Cabin Embarked  </w:t>
      </w:r>
      <w:r>
        <w:br/>
        <w:t xml:space="preserve">1        0     PC 17599   71.2833          C85        C  </w:t>
      </w:r>
      <w:r>
        <w:br/>
        <w:t xml:space="preserve">3        0       113803   53.1000         C123        S  </w:t>
      </w:r>
      <w:r>
        <w:br/>
        <w:t xml:space="preserve">6        0        17463   51.8625          E46        S  </w:t>
      </w:r>
      <w:r>
        <w:br/>
        <w:t xml:space="preserve">10       1      PP 9549   16.7000           G6        S  </w:t>
      </w:r>
      <w:r>
        <w:br/>
        <w:t xml:space="preserve">11       0       113783   26.5500         C103        S  </w:t>
      </w:r>
      <w:r>
        <w:br/>
        <w:t xml:space="preserve">21       0       248698   13.0000          D56        S  </w:t>
      </w:r>
      <w:r>
        <w:br/>
      </w:r>
      <w:r>
        <w:lastRenderedPageBreak/>
        <w:t xml:space="preserve">23       0       113788   35.5000           A6        S  </w:t>
      </w:r>
      <w:r>
        <w:br/>
        <w:t xml:space="preserve">27       2        19950  263.0000  C23 C25 C27        S  </w:t>
      </w:r>
      <w:r>
        <w:br/>
        <w:t xml:space="preserve">52       0     PC 17572   76.7292          D33        C  </w:t>
      </w:r>
      <w:r>
        <w:br/>
        <w:t xml:space="preserve">54       1       113509   61.9792          B30        C  </w:t>
      </w:r>
      <w:r>
        <w:br/>
        <w:t xml:space="preserve">62       0        36973   83.4750          C83        S  </w:t>
      </w:r>
      <w:r>
        <w:br/>
        <w:t xml:space="preserve">66       0   C.A. 29395   10.5000          F33        S  </w:t>
      </w:r>
      <w:r>
        <w:br/>
        <w:t xml:space="preserve">75       0       348123    7.6500        F G73        S  </w:t>
      </w:r>
      <w:r>
        <w:br/>
        <w:t xml:space="preserve">88       2        19950  263.0000  C23 C25 C27        S  </w:t>
      </w:r>
      <w:r>
        <w:br/>
        <w:t xml:space="preserve">92       0  W.E.P. 5734   61.1750          E31        S  </w:t>
      </w:r>
      <w:r>
        <w:br/>
        <w:t xml:space="preserve">96       0     PC 17754   34.6542           A5        C  </w:t>
      </w:r>
      <w:r>
        <w:br/>
        <w:t xml:space="preserve">97       1     PC 17759   63.3583      D10 D12        C  </w:t>
      </w:r>
      <w:r>
        <w:br/>
        <w:t xml:space="preserve">102      1        35281   77.2875          D26        S  </w:t>
      </w:r>
      <w:r>
        <w:br/>
        <w:t xml:space="preserve">110      0       110465   52.0000         C110        S  </w:t>
      </w:r>
      <w:r>
        <w:br/>
        <w:t xml:space="preserve">118      1     PC 17558  247.5208      B58 B60        C  </w:t>
      </w:r>
      <w:r>
        <w:br/>
        <w:t xml:space="preserve">123      0        27267   13.0000         E101        S  </w:t>
      </w:r>
      <w:r>
        <w:br/>
        <w:t xml:space="preserve">124      1        35281   77.2875          D26        S  </w:t>
      </w:r>
      <w:r>
        <w:br/>
        <w:t xml:space="preserve">136      2        11752   26.2833          D47        S  </w:t>
      </w:r>
      <w:r>
        <w:br/>
        <w:t xml:space="preserve">137      0       113803   53.1000         C123        S  </w:t>
      </w:r>
      <w:r>
        <w:br/>
        <w:t xml:space="preserve">139      0     PC 17593   79.2000          B86        C  </w:t>
      </w:r>
      <w:r>
        <w:br/>
        <w:t xml:space="preserve">148      2       230080   26.0000           F2        S  </w:t>
      </w:r>
      <w:r>
        <w:br/>
        <w:t xml:space="preserve">151      0       113776   66.6000           C2        S  </w:t>
      </w:r>
    </w:p>
    <w:p w14:paraId="106CFDB2" w14:textId="77777777" w:rsidR="00195365" w:rsidRDefault="00000000">
      <w:r>
        <w:t>Select relevant columns from Titanic dataset (mix of nominal and ratio-scaled)</w:t>
      </w:r>
    </w:p>
    <w:p w14:paraId="404D4F82" w14:textId="77777777" w:rsidR="00195365" w:rsidRDefault="00000000">
      <w:r>
        <w:t>titanic_df = titanic_df[["Age", "Sex", "Pclass", "Fare", "Embarked"]]</w:t>
      </w:r>
      <w:r>
        <w:br/>
        <w:t>titanic_df</w:t>
      </w:r>
    </w:p>
    <w:p w14:paraId="70F010C1" w14:textId="77777777" w:rsidR="00195365" w:rsidRDefault="00000000">
      <w:r>
        <w:t xml:space="preserve">      Age     Sex  Pclass      Fare Embarked</w:t>
      </w:r>
      <w:r>
        <w:br/>
        <w:t>1    38.0  female       1   71.2833        C</w:t>
      </w:r>
      <w:r>
        <w:br/>
        <w:t>3    35.0  female       1   53.1000        S</w:t>
      </w:r>
      <w:r>
        <w:br/>
        <w:t>6    54.0    male       1   51.8625        S</w:t>
      </w:r>
      <w:r>
        <w:br/>
        <w:t>10    4.0  female       3   16.7000        S</w:t>
      </w:r>
      <w:r>
        <w:br/>
        <w:t>11   58.0  female       1   26.5500        S</w:t>
      </w:r>
      <w:r>
        <w:br/>
        <w:t>21   34.0    male       2   13.0000        S</w:t>
      </w:r>
      <w:r>
        <w:br/>
        <w:t>23   28.0    male       1   35.5000        S</w:t>
      </w:r>
      <w:r>
        <w:br/>
        <w:t>27   19.0    male       1  263.0000        S</w:t>
      </w:r>
      <w:r>
        <w:br/>
        <w:t>52   49.0  female       1   76.7292        C</w:t>
      </w:r>
      <w:r>
        <w:br/>
        <w:t>54   65.0    male       1   61.9792        C</w:t>
      </w:r>
      <w:r>
        <w:br/>
        <w:t>62   45.0    male       1   83.4750        S</w:t>
      </w:r>
      <w:r>
        <w:br/>
        <w:t>66   29.0  female       2   10.5000        S</w:t>
      </w:r>
      <w:r>
        <w:br/>
        <w:t>75   25.0    male       3    7.6500        S</w:t>
      </w:r>
      <w:r>
        <w:br/>
        <w:t>88   23.0  female       1  263.0000        S</w:t>
      </w:r>
      <w:r>
        <w:br/>
        <w:t>92   46.0    male       1   61.1750        S</w:t>
      </w:r>
      <w:r>
        <w:br/>
        <w:t>96   71.0    male       1   34.6542        C</w:t>
      </w:r>
      <w:r>
        <w:br/>
      </w:r>
      <w:r>
        <w:lastRenderedPageBreak/>
        <w:t>97   23.0    male       1   63.3583        C</w:t>
      </w:r>
      <w:r>
        <w:br/>
        <w:t>102  21.0    male       1   77.2875        S</w:t>
      </w:r>
      <w:r>
        <w:br/>
        <w:t>110  47.0    male       1   52.0000        S</w:t>
      </w:r>
      <w:r>
        <w:br/>
        <w:t>118  24.0    male       1  247.5208        C</w:t>
      </w:r>
      <w:r>
        <w:br/>
        <w:t>123  32.5  female       2   13.0000        S</w:t>
      </w:r>
      <w:r>
        <w:br/>
        <w:t>124  54.0    male       1   77.2875        S</w:t>
      </w:r>
      <w:r>
        <w:br/>
        <w:t>136  19.0  female       1   26.2833        S</w:t>
      </w:r>
      <w:r>
        <w:br/>
        <w:t>137  37.0    male       1   53.1000        S</w:t>
      </w:r>
      <w:r>
        <w:br/>
        <w:t>139  24.0    male       1   79.2000        C</w:t>
      </w:r>
      <w:r>
        <w:br/>
        <w:t>148  36.5    male       2   26.0000        S</w:t>
      </w:r>
      <w:r>
        <w:br/>
        <w:t>151  22.0  female       1   66.6000        S</w:t>
      </w:r>
    </w:p>
    <w:p w14:paraId="44BFB6D9" w14:textId="77777777" w:rsidR="00195365" w:rsidRDefault="00000000">
      <w:r>
        <w:t>Encode Nominal as Integers for processing</w:t>
      </w:r>
    </w:p>
    <w:p w14:paraId="09D66AB1" w14:textId="77777777" w:rsidR="00195365" w:rsidRDefault="00000000">
      <w:r>
        <w:t>label_encoders_titanic = {}</w:t>
      </w:r>
      <w:r>
        <w:br/>
        <w:t>for column in titanic_df.columns:</w:t>
      </w:r>
      <w:r>
        <w:br/>
        <w:t xml:space="preserve">    if titanic_df[column].dtype == object:</w:t>
      </w:r>
      <w:r>
        <w:br/>
        <w:t xml:space="preserve">        le = LabelEncoder()</w:t>
      </w:r>
      <w:r>
        <w:br/>
        <w:t xml:space="preserve">        titanic_df[column] = le.fit_transform(titanic_df[column])</w:t>
      </w:r>
      <w:r>
        <w:br/>
        <w:t xml:space="preserve">        label_encoders[column] = le</w:t>
      </w:r>
      <w:r>
        <w:br/>
      </w:r>
      <w:r>
        <w:br/>
        <w:t>titanic_df</w:t>
      </w:r>
    </w:p>
    <w:p w14:paraId="01C7C333" w14:textId="77777777" w:rsidR="00195365" w:rsidRDefault="00000000">
      <w:r>
        <w:t xml:space="preserve">C:\Users\debat\AppData\Local\Temp\ipykernel_8904\3305425594.py:5: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titanic_df[column] = le.fit_transform(titanic_df[column])</w:t>
      </w:r>
      <w:r>
        <w:br/>
        <w:t xml:space="preserve">C:\Users\debat\AppData\Local\Temp\ipykernel_8904\3305425594.py:5: SettingWithCopyWarning: </w:t>
      </w:r>
      <w:r>
        <w:br/>
        <w:t>A value is trying to be set on a copy of a slice from a DataFrame.</w:t>
      </w:r>
      <w:r>
        <w:br/>
        <w:t>Try using .loc[row_indexer,col_indexer] = value instead</w:t>
      </w:r>
      <w:r>
        <w:br/>
      </w:r>
      <w:r>
        <w:br/>
        <w:t>See the caveats in the documentation: https://pandas.pydata.org/pandas-docs/stable/user_guide/indexing.html#returning-a-view-versus-a-copy</w:t>
      </w:r>
      <w:r>
        <w:br/>
        <w:t xml:space="preserve">  titanic_df[column] = le.fit_transform(titanic_df[column])</w:t>
      </w:r>
    </w:p>
    <w:p w14:paraId="67982629" w14:textId="77777777" w:rsidR="00195365" w:rsidRDefault="00000000">
      <w:r>
        <w:t xml:space="preserve">      Age  Sex  Pclass      Fare  Embarked</w:t>
      </w:r>
      <w:r>
        <w:br/>
        <w:t>1    38.0    0       1   71.2833         0</w:t>
      </w:r>
      <w:r>
        <w:br/>
        <w:t>3    35.0    0       1   53.1000         1</w:t>
      </w:r>
      <w:r>
        <w:br/>
        <w:t>6    54.0    1       1   51.8625         1</w:t>
      </w:r>
      <w:r>
        <w:br/>
        <w:t>10    4.0    0       3   16.7000         1</w:t>
      </w:r>
      <w:r>
        <w:br/>
      </w:r>
      <w:r>
        <w:lastRenderedPageBreak/>
        <w:t>11   58.0    0       1   26.5500         1</w:t>
      </w:r>
      <w:r>
        <w:br/>
        <w:t>21   34.0    1       2   13.0000         1</w:t>
      </w:r>
      <w:r>
        <w:br/>
        <w:t>23   28.0    1       1   35.5000         1</w:t>
      </w:r>
      <w:r>
        <w:br/>
        <w:t>27   19.0    1       1  263.0000         1</w:t>
      </w:r>
      <w:r>
        <w:br/>
        <w:t>52   49.0    0       1   76.7292         0</w:t>
      </w:r>
      <w:r>
        <w:br/>
        <w:t>54   65.0    1       1   61.9792         0</w:t>
      </w:r>
      <w:r>
        <w:br/>
        <w:t>62   45.0    1       1   83.4750         1</w:t>
      </w:r>
      <w:r>
        <w:br/>
        <w:t>66   29.0    0       2   10.5000         1</w:t>
      </w:r>
      <w:r>
        <w:br/>
        <w:t>75   25.0    1       3    7.6500         1</w:t>
      </w:r>
      <w:r>
        <w:br/>
        <w:t>88   23.0    0       1  263.0000         1</w:t>
      </w:r>
      <w:r>
        <w:br/>
        <w:t>92   46.0    1       1   61.1750         1</w:t>
      </w:r>
      <w:r>
        <w:br/>
        <w:t>96   71.0    1       1   34.6542         0</w:t>
      </w:r>
      <w:r>
        <w:br/>
        <w:t>97   23.0    1       1   63.3583         0</w:t>
      </w:r>
      <w:r>
        <w:br/>
        <w:t>102  21.0    1       1   77.2875         1</w:t>
      </w:r>
      <w:r>
        <w:br/>
        <w:t>110  47.0    1       1   52.0000         1</w:t>
      </w:r>
      <w:r>
        <w:br/>
        <w:t>118  24.0    1       1  247.5208         0</w:t>
      </w:r>
      <w:r>
        <w:br/>
        <w:t>123  32.5    0       2   13.0000         1</w:t>
      </w:r>
      <w:r>
        <w:br/>
        <w:t>124  54.0    1       1   77.2875         1</w:t>
      </w:r>
      <w:r>
        <w:br/>
        <w:t>136  19.0    0       1   26.2833         1</w:t>
      </w:r>
      <w:r>
        <w:br/>
        <w:t>137  37.0    1       1   53.1000         1</w:t>
      </w:r>
      <w:r>
        <w:br/>
        <w:t>139  24.0    1       1   79.2000         0</w:t>
      </w:r>
      <w:r>
        <w:br/>
        <w:t>148  36.5    1       2   26.0000         1</w:t>
      </w:r>
      <w:r>
        <w:br/>
        <w:t>151  22.0    0       1   66.6000         1</w:t>
      </w:r>
    </w:p>
    <w:p w14:paraId="52FCDA4C" w14:textId="77777777" w:rsidR="00195365" w:rsidRDefault="00000000">
      <w:r>
        <w:t>Combine the datasets into a list for further processing</w:t>
      </w:r>
    </w:p>
    <w:p w14:paraId="494F7990" w14:textId="77777777" w:rsidR="00195365" w:rsidRDefault="00000000">
      <w:r>
        <w:br/>
        <w:t># Combine the datasets into a list for further processing</w:t>
      </w:r>
      <w:r>
        <w:br/>
        <w:t>datasets = {</w:t>
      </w:r>
      <w:r>
        <w:br/>
        <w:t xml:space="preserve">    "Adult Dataset": adult_df,</w:t>
      </w:r>
      <w:r>
        <w:br/>
        <w:t xml:space="preserve">    "Titanic Dataset": titanic_df</w:t>
      </w:r>
      <w:r>
        <w:br/>
        <w:t>}</w:t>
      </w:r>
    </w:p>
    <w:p w14:paraId="08F76EFE" w14:textId="77777777" w:rsidR="00195365" w:rsidRDefault="00000000">
      <w:r>
        <w:t>Compute Correlation Matrix</w:t>
      </w:r>
    </w:p>
    <w:p w14:paraId="1769CC69" w14:textId="77777777" w:rsidR="00195365" w:rsidRDefault="00000000">
      <w:r>
        <w:t>def correlation_coefficient(a, b):</w:t>
      </w:r>
      <w:r>
        <w:br/>
        <w:t xml:space="preserve">    """Calculate the Pearson Correlation Coefficient between two vectors."""</w:t>
      </w:r>
      <w:r>
        <w:br/>
        <w:t xml:space="preserve">    try:</w:t>
      </w:r>
      <w:r>
        <w:br/>
        <w:t xml:space="preserve">        return np.corrcoef(a, b)[0, 1]</w:t>
      </w:r>
      <w:r>
        <w:br/>
        <w:t xml:space="preserve">    except Exception as e:</w:t>
      </w:r>
      <w:r>
        <w:br/>
        <w:t xml:space="preserve">        return np.nan</w:t>
      </w:r>
      <w:r>
        <w:br/>
      </w:r>
      <w:r>
        <w:br/>
        <w:t># Function to create the Correlation matrix</w:t>
      </w:r>
      <w:r>
        <w:br/>
        <w:t>def calculate_correlation_matrix(dataset):</w:t>
      </w:r>
      <w:r>
        <w:br/>
        <w:t xml:space="preserve">    n = len(dataset)</w:t>
      </w:r>
      <w:r>
        <w:br/>
      </w:r>
      <w:r>
        <w:lastRenderedPageBreak/>
        <w:t xml:space="preserve">    correlation_matrix = np.zeros((n, n))</w:t>
      </w:r>
      <w:r>
        <w:br/>
        <w:t xml:space="preserve">    </w:t>
      </w:r>
      <w:r>
        <w:br/>
        <w:t xml:space="preserve">    for i in range(n):</w:t>
      </w:r>
      <w:r>
        <w:br/>
        <w:t xml:space="preserve">        for j in range(n):</w:t>
      </w:r>
      <w:r>
        <w:br/>
        <w:t xml:space="preserve">            correlation_matrix[i, j] = correlation_coefficient(dataset.iloc[i].values, dataset.iloc[j].values)</w:t>
      </w:r>
      <w:r>
        <w:br/>
        <w:t xml:space="preserve">    </w:t>
      </w:r>
      <w:r>
        <w:br/>
        <w:t xml:space="preserve">    return pd.DataFrame(correlation_matrix)</w:t>
      </w:r>
    </w:p>
    <w:p w14:paraId="50D38C38" w14:textId="77777777" w:rsidR="00195365" w:rsidRDefault="00000000">
      <w:r>
        <w:t>Calculate Correlation Matrix</w:t>
      </w:r>
    </w:p>
    <w:p w14:paraId="5EB72366" w14:textId="77777777" w:rsidR="00195365" w:rsidRDefault="00000000">
      <w:r>
        <w:t>For Adult Dataset</w:t>
      </w:r>
    </w:p>
    <w:p w14:paraId="32D5DED7" w14:textId="77777777" w:rsidR="00195365" w:rsidRDefault="00000000">
      <w:r>
        <w:t>correlation_matrix_adult = calculate_correlation_matrix(adult_df)</w:t>
      </w:r>
      <w:r>
        <w:br/>
        <w:t>correlation_matrix_adult</w:t>
      </w:r>
    </w:p>
    <w:p w14:paraId="51D2AF54" w14:textId="77777777" w:rsidR="00195365" w:rsidRDefault="00000000">
      <w:r>
        <w:t xml:space="preserve">          0         1         2         3         4         5         6   \</w:t>
      </w:r>
      <w:r>
        <w:br/>
        <w:t xml:space="preserve">0   1.000000  0.997350  0.987351  0.979855  0.982608  0.987214  0.979155   </w:t>
      </w:r>
      <w:r>
        <w:br/>
        <w:t xml:space="preserve">1   0.997350  1.000000  0.992346  0.990383  0.971402  0.981827  0.990318   </w:t>
      </w:r>
      <w:r>
        <w:br/>
        <w:t xml:space="preserve">2   0.987351  0.992346  1.000000  0.977230  0.966611  0.986108  0.986540   </w:t>
      </w:r>
      <w:r>
        <w:br/>
        <w:t xml:space="preserve">3   0.979855  0.990383  0.977230  1.000000  0.931087  0.947285  0.996425   </w:t>
      </w:r>
      <w:r>
        <w:br/>
        <w:t xml:space="preserve">4   0.982608  0.971402  0.966611  0.931087  1.000000  0.994572  0.930666   </w:t>
      </w:r>
      <w:r>
        <w:br/>
        <w:t xml:space="preserve">..       ...       ...       ...       ...       ...       ...       ...   </w:t>
      </w:r>
      <w:r>
        <w:br/>
        <w:t xml:space="preserve">95  0.952796  0.951934  0.977942  0.912323  0.964839  0.984216  0.931341   </w:t>
      </w:r>
      <w:r>
        <w:br/>
        <w:t xml:space="preserve">96  0.998811  0.996954  0.988350  0.978175  0.986529  0.990747  0.976581   </w:t>
      </w:r>
      <w:r>
        <w:br/>
        <w:t xml:space="preserve">97  0.974860  0.977875  0.995414  0.952534  0.966230  0.987763  0.967844   </w:t>
      </w:r>
      <w:r>
        <w:br/>
        <w:t xml:space="preserve">98  0.996972  0.999669  0.990512  0.990242  0.972744  0.981685  0.988416   </w:t>
      </w:r>
      <w:r>
        <w:br/>
        <w:t xml:space="preserve">99  0.978260  0.981818  0.995396  0.957604  0.973384  0.991406  0.968203   </w:t>
      </w:r>
      <w:r>
        <w:br/>
      </w:r>
      <w:r>
        <w:br/>
        <w:t xml:space="preserve">          7         8         9   ...        90        91        92        93  \</w:t>
      </w:r>
      <w:r>
        <w:br/>
        <w:t xml:space="preserve">0   0.985819  0.973770  0.996797  ...  0.990631  0.974937  0.952244  0.984207   </w:t>
      </w:r>
      <w:r>
        <w:br/>
        <w:t xml:space="preserve">1   0.993768  0.963523  0.997273  ...  0.997941  0.976220  0.947628  0.983245   </w:t>
      </w:r>
      <w:r>
        <w:br/>
        <w:t xml:space="preserve">2   0.995618  0.969761  0.991901  ...  0.992350  0.993895  0.973154  0.995007   </w:t>
      </w:r>
      <w:r>
        <w:br/>
        <w:t xml:space="preserve">3   0.989915  0.918105  0.979980  ...  0.995363  0.948173  0.903421  0.954681   </w:t>
      </w:r>
      <w:r>
        <w:br/>
        <w:t xml:space="preserve">4   0.948588  0.995967  0.983983  ...  0.957142  0.968306  0.965757  0.978583   </w:t>
      </w:r>
      <w:r>
        <w:br/>
        <w:t xml:space="preserve">..       ...       ...       ...  ...       ...       ...       ...       ...   </w:t>
      </w:r>
      <w:r>
        <w:br/>
        <w:t xml:space="preserve">95  0.955238  0.982308  0.963549  ...  0.946838  0.993654  0.997665  0.990267   </w:t>
      </w:r>
      <w:r>
        <w:br/>
        <w:t xml:space="preserve">96  0.983955  0.978473  0.999202  ...  0.990899  0.976483  0.955091  0.985272   </w:t>
      </w:r>
      <w:r>
        <w:br/>
        <w:t xml:space="preserve">97  0.983614  0.976983  0.981705  ...  0.976156  0.999626  0.989609  0.997909   </w:t>
      </w:r>
      <w:r>
        <w:br/>
        <w:t xml:space="preserve">98  0.991396  0.963678  0.997955  ...  0.997641  0.973235  0.944175  0.980862   </w:t>
      </w:r>
      <w:r>
        <w:br/>
        <w:t xml:space="preserve">99  0.982442  0.980936  0.988149  ...  0.980528  0.996103  0.984183  0.995884   </w:t>
      </w:r>
      <w:r>
        <w:br/>
      </w:r>
      <w:r>
        <w:br/>
        <w:t xml:space="preserve">          94        95        96        97        98        99  </w:t>
      </w:r>
      <w:r>
        <w:br/>
        <w:t xml:space="preserve">0   0.990559  0.952796  0.998811  0.974860  0.996972  0.978260  </w:t>
      </w:r>
      <w:r>
        <w:br/>
        <w:t xml:space="preserve">1   0.987215  0.951934  0.996954  0.977875  0.999669  0.981818  </w:t>
      </w:r>
      <w:r>
        <w:br/>
      </w:r>
      <w:r>
        <w:lastRenderedPageBreak/>
        <w:t xml:space="preserve">2   0.983535  0.977942  0.988350  0.995414  0.990512  0.995396  </w:t>
      </w:r>
      <w:r>
        <w:br/>
        <w:t xml:space="preserve">3   0.959776  0.912323  0.978175  0.952534  0.990242  0.957604  </w:t>
      </w:r>
      <w:r>
        <w:br/>
        <w:t xml:space="preserve">4   0.993915  0.964839  0.986529  0.966230  0.972744  0.973384  </w:t>
      </w:r>
      <w:r>
        <w:br/>
        <w:t xml:space="preserve">..       ...       ...       ...       ...       ...       ...  </w:t>
      </w:r>
      <w:r>
        <w:br/>
        <w:t xml:space="preserve">95  0.969546  1.000000  0.958159  0.992814  0.949612  0.990722  </w:t>
      </w:r>
      <w:r>
        <w:br/>
        <w:t xml:space="preserve">96  0.995602  0.958159  1.000000  0.977120  0.997514  0.983073  </w:t>
      </w:r>
      <w:r>
        <w:br/>
        <w:t xml:space="preserve">97  0.978402  0.992814  0.977120  1.000000  0.975251  0.997584  </w:t>
      </w:r>
      <w:r>
        <w:br/>
        <w:t xml:space="preserve">98  0.988923  0.949612  0.997514  0.975251  1.000000  0.980972  </w:t>
      </w:r>
      <w:r>
        <w:br/>
        <w:t xml:space="preserve">99  0.987223  0.990722  0.983073  0.997584  0.980972  1.000000  </w:t>
      </w:r>
      <w:r>
        <w:br/>
      </w:r>
      <w:r>
        <w:br/>
        <w:t>[100 rows x 100 columns]</w:t>
      </w:r>
    </w:p>
    <w:p w14:paraId="1A9CFF76" w14:textId="77777777" w:rsidR="00195365" w:rsidRDefault="00000000">
      <w:r>
        <w:t>For Titanic Dataset</w:t>
      </w:r>
    </w:p>
    <w:p w14:paraId="14011275" w14:textId="77777777" w:rsidR="00195365" w:rsidRDefault="00000000">
      <w:r>
        <w:t>correlation_matrix_titanic = calculate_correlation_matrix(titanic_df)</w:t>
      </w:r>
      <w:r>
        <w:br/>
        <w:t>correlation_matrix_titanic</w:t>
      </w:r>
    </w:p>
    <w:p w14:paraId="082DDC03" w14:textId="77777777" w:rsidR="00195365" w:rsidRDefault="00000000">
      <w:r>
        <w:t xml:space="preserve">          0         1         2         3         4         5         6   \</w:t>
      </w:r>
      <w:r>
        <w:br/>
        <w:t xml:space="preserve">0   1.000000  0.993438  0.919708  0.925325  0.674371  0.601460  0.975698   </w:t>
      </w:r>
      <w:r>
        <w:br/>
        <w:t xml:space="preserve">1   0.993438  1.000000  0.958218  0.879845  0.753852  0.687969  0.994154   </w:t>
      </w:r>
      <w:r>
        <w:br/>
        <w:t xml:space="preserve">2   0.919708  0.958218  1.000000  0.712509  0.909944  0.866324  0.983353   </w:t>
      </w:r>
      <w:r>
        <w:br/>
        <w:t xml:space="preserve">3   0.925325  0.879845  0.712509  1.000000  0.367142  0.280890  0.824795   </w:t>
      </w:r>
      <w:r>
        <w:br/>
        <w:t xml:space="preserve">4   0.674371  0.753852  0.909944  0.367142  1.000000  0.995190  0.819495   </w:t>
      </w:r>
      <w:r>
        <w:br/>
        <w:t xml:space="preserve">5   0.601460  0.687969  0.866324  0.280890  0.995190  1.000000  0.761294   </w:t>
      </w:r>
      <w:r>
        <w:br/>
        <w:t xml:space="preserve">6   0.975698  0.994154  0.983353  0.824795  0.819495  0.761294  1.000000   </w:t>
      </w:r>
      <w:r>
        <w:br/>
        <w:t xml:space="preserve">7   0.892647  0.835749  0.644276  0.981587  0.269311  0.176781  0.772517   </w:t>
      </w:r>
      <w:r>
        <w:br/>
        <w:t xml:space="preserve">8   0.995210  0.999768  0.953679  0.886621  0.743310  0.676623  0.992425   </w:t>
      </w:r>
      <w:r>
        <w:br/>
        <w:t xml:space="preserve">9   0.917958  0.956767  0.999920  0.709759  0.911627  0.868651  0.982463   </w:t>
      </w:r>
      <w:r>
        <w:br/>
        <w:t xml:space="preserve">10  0.999916  0.993691  0.920753  0.922606  0.676151  0.603121  0.976317   </w:t>
      </w:r>
      <w:r>
        <w:br/>
        <w:t xml:space="preserve">11  0.586313  0.674354  0.855988  0.267991  0.992610  0.999181  0.748391   </w:t>
      </w:r>
      <w:r>
        <w:br/>
        <w:t xml:space="preserve">12  0.514880  0.608010  0.807828  0.188809  0.977701  0.993312  0.688286   </w:t>
      </w:r>
      <w:r>
        <w:br/>
        <w:t xml:space="preserve">13  0.899952  0.844715  0.656760  0.983598  0.285164  0.192984  0.782849   </w:t>
      </w:r>
      <w:r>
        <w:br/>
        <w:t xml:space="preserve">14  0.981440  0.996751  0.977880  0.839658  0.803135  0.742859  0.999608   </w:t>
      </w:r>
      <w:r>
        <w:br/>
        <w:t xml:space="preserve">15  0.697116  0.773668  0.922489  0.394079  0.999193  0.991746  0.837030   </w:t>
      </w:r>
      <w:r>
        <w:br/>
        <w:t xml:space="preserve">16  0.984967  0.958818  0.838373  0.970090  0.536940  0.454802  0.923426   </w:t>
      </w:r>
      <w:r>
        <w:br/>
        <w:t xml:space="preserve">17  0.963749  0.927261  0.781920  0.983040  0.453165  0.366543  0.882174   </w:t>
      </w:r>
      <w:r>
        <w:br/>
        <w:t xml:space="preserve">18  0.952177  0.980598  0.995678  0.772886  0.867522  0.816266  0.995979   </w:t>
      </w:r>
      <w:r>
        <w:br/>
        <w:t xml:space="preserve">19  0.904026  0.849637  0.663848  0.984075  0.294109  0.202236  0.788686   </w:t>
      </w:r>
      <w:r>
        <w:br/>
        <w:t xml:space="preserve">20  0.620265  0.705193  0.877352  0.307199  0.996774  0.999254  0.776057   </w:t>
      </w:r>
      <w:r>
        <w:br/>
        <w:t xml:space="preserve">21  0.988953  0.999264  0.967654  0.861830  0.775961  0.712499  0.997386   </w:t>
      </w:r>
      <w:r>
        <w:br/>
        <w:t xml:space="preserve">22  0.985852  0.998496  0.971436  0.856703  0.787108  0.724881  0.997961   </w:t>
      </w:r>
      <w:r>
        <w:br/>
        <w:t xml:space="preserve">23  0.989423  0.999370  0.966838  0.863373  0.773931  0.710243  0.997149   </w:t>
      </w:r>
      <w:r>
        <w:br/>
        <w:t xml:space="preserve">24  0.972736  0.939975  0.803826  0.979446  0.484868  0.399972  0.898512   </w:t>
      </w:r>
      <w:r>
        <w:br/>
        <w:t xml:space="preserve">25  0.825618  0.884093  0.980519  0.569122  0.973190  0.947340  0.928780   </w:t>
      </w:r>
      <w:r>
        <w:br/>
      </w:r>
      <w:r>
        <w:lastRenderedPageBreak/>
        <w:t xml:space="preserve">26  0.978661  0.949193  0.819682  0.977002  0.508782  0.424763  0.910088   </w:t>
      </w:r>
      <w:r>
        <w:br/>
      </w:r>
      <w:r>
        <w:br/>
        <w:t xml:space="preserve">          7         8         9   ...        17        18        19        20  \</w:t>
      </w:r>
      <w:r>
        <w:br/>
        <w:t xml:space="preserve">0   0.892647  0.995210  0.917958  ...  0.963749  0.952177  0.904026  0.620265   </w:t>
      </w:r>
      <w:r>
        <w:br/>
        <w:t xml:space="preserve">1   0.835749  0.999768  0.956767  ...  0.927261  0.980598  0.849637  0.705193   </w:t>
      </w:r>
      <w:r>
        <w:br/>
        <w:t xml:space="preserve">2   0.644276  0.953679  0.999920  ...  0.781920  0.995678  0.663848  0.877352   </w:t>
      </w:r>
      <w:r>
        <w:br/>
        <w:t xml:space="preserve">3   0.981587  0.886621  0.709759  ...  0.983040  0.772886  0.984075  0.307199   </w:t>
      </w:r>
      <w:r>
        <w:br/>
        <w:t xml:space="preserve">4   0.269311  0.743310  0.911627  ...  0.453165  0.867522  0.294109  0.996774   </w:t>
      </w:r>
      <w:r>
        <w:br/>
        <w:t xml:space="preserve">5   0.176781  0.676623  0.868651  ...  0.366543  0.816266  0.202236  0.999254   </w:t>
      </w:r>
      <w:r>
        <w:br/>
        <w:t xml:space="preserve">6   0.772517  0.992425  0.982463  ...  0.882174  0.995979  0.788686  0.776057   </w:t>
      </w:r>
      <w:r>
        <w:br/>
        <w:t xml:space="preserve">7   1.000000  0.844335  0.640809  ...  0.980528  0.712522  0.999658  0.200376   </w:t>
      </w:r>
      <w:r>
        <w:br/>
        <w:t xml:space="preserve">8   0.844335  1.000000  0.952328  ...  0.933093  0.977476  0.857932  0.693802   </w:t>
      </w:r>
      <w:r>
        <w:br/>
        <w:t xml:space="preserve">9   0.640809  0.952328  1.000000  ...  0.779074  0.995183  0.660500  0.879412   </w:t>
      </w:r>
      <w:r>
        <w:br/>
        <w:t xml:space="preserve">10  0.891599  0.995384  0.918937  ...  0.963164  0.953009  0.903014  0.621688   </w:t>
      </w:r>
      <w:r>
        <w:br/>
        <w:t xml:space="preserve">11  0.158591  0.662480  0.858213  ...  0.349063  0.804574  0.184045  0.999078   </w:t>
      </w:r>
      <w:r>
        <w:br/>
        <w:t xml:space="preserve">12  0.073910  0.595811  0.810849  ...  0.267674  0.750107  0.099762  0.990900   </w:t>
      </w:r>
      <w:r>
        <w:br/>
        <w:t xml:space="preserve">13  0.999859  0.853044  0.653319  ...  0.983618  0.723959  0.999935  0.216593   </w:t>
      </w:r>
      <w:r>
        <w:br/>
        <w:t xml:space="preserve">14  0.789992  0.995461  0.976868  ...  0.895013  0.993080  0.805590  0.758153   </w:t>
      </w:r>
      <w:r>
        <w:br/>
        <w:t xml:space="preserve">15  0.299276  0.763857  0.924292  ...  0.480811  0.882669  0.323915  0.993413   </w:t>
      </w:r>
      <w:r>
        <w:br/>
        <w:t xml:space="preserve">16  0.956873  0.963423  0.836050  ...  0.995215  0.885357  0.964110  0.475582   </w:t>
      </w:r>
      <w:r>
        <w:br/>
        <w:t xml:space="preserve">17  0.980528  0.933093  0.779074  ...  1.000000  0.836438  0.985275  0.388607   </w:t>
      </w:r>
      <w:r>
        <w:br/>
        <w:t xml:space="preserve">18  0.712522  0.977476  0.995183  ...  0.836438  1.000000  0.730437  0.829249   </w:t>
      </w:r>
      <w:r>
        <w:br/>
        <w:t xml:space="preserve">19  0.999658  0.857932  0.660500  ...  0.985275  0.730437  1.000000  0.225628   </w:t>
      </w:r>
      <w:r>
        <w:br/>
        <w:t xml:space="preserve">20  0.200376  0.693802  0.879412  ...  0.388607  0.829249  0.225628  1.000000   </w:t>
      </w:r>
      <w:r>
        <w:br/>
        <w:t xml:space="preserve">21  0.816380  0.998669  0.966449  ...  0.913895  0.986902  0.831046  0.728610   </w:t>
      </w:r>
      <w:r>
        <w:br/>
        <w:t xml:space="preserve">22  0.805580  0.997263  0.970112  ...  0.906064  0.989061  0.820552  0.741658   </w:t>
      </w:r>
      <w:r>
        <w:br/>
        <w:t xml:space="preserve">23  0.818231  0.998825  0.965620  ...  0.915195  0.986379  0.832829  0.726412   </w:t>
      </w:r>
      <w:r>
        <w:br/>
        <w:t xml:space="preserve">24  0.972742  0.945445  0.801248  ...  0.999278  0.855589  0.978447  0.421488   </w:t>
      </w:r>
      <w:r>
        <w:br/>
        <w:t xml:space="preserve">25  0.482654  0.876786  0.981455  ...  0.645182  0.958178  0.505192  0.954333   </w:t>
      </w:r>
      <w:r>
        <w:br/>
        <w:t xml:space="preserve">26  0.966053  0.953936  0.816975  ...  0.997898  0.869324  0.972372  0.446578   </w:t>
      </w:r>
      <w:r>
        <w:br/>
      </w:r>
      <w:r>
        <w:br/>
        <w:t xml:space="preserve">          21        22        23        24        25        26  </w:t>
      </w:r>
      <w:r>
        <w:br/>
        <w:t xml:space="preserve">0   0.988953  0.985852  0.989423  0.972736  0.825618  0.978661  </w:t>
      </w:r>
      <w:r>
        <w:br/>
        <w:t xml:space="preserve">1   0.999264  0.998496  0.999370  0.939975  0.884093  0.949193  </w:t>
      </w:r>
      <w:r>
        <w:br/>
        <w:t xml:space="preserve">2   0.967654  0.971436  0.966838  0.803826  0.980519  0.819682  </w:t>
      </w:r>
      <w:r>
        <w:br/>
        <w:t xml:space="preserve">3   0.861830  0.856703  0.863373  0.979446  0.569122  0.977002  </w:t>
      </w:r>
      <w:r>
        <w:br/>
        <w:t xml:space="preserve">4   0.775961  0.787108  0.773931  0.484868  0.973190  0.508782  </w:t>
      </w:r>
      <w:r>
        <w:br/>
        <w:t xml:space="preserve">5   0.712499  0.724881  0.710243  0.399972  0.947340  0.424763  </w:t>
      </w:r>
      <w:r>
        <w:br/>
        <w:t xml:space="preserve">6   0.997386  0.997961  0.997149  0.898512  0.928780  0.910088  </w:t>
      </w:r>
      <w:r>
        <w:br/>
        <w:t xml:space="preserve">7   0.816380  0.805580  0.818231  0.972742  0.482654  0.966053  </w:t>
      </w:r>
      <w:r>
        <w:br/>
        <w:t xml:space="preserve">8   0.998669  0.997263  0.998825  0.945445  0.876786  0.953936  </w:t>
      </w:r>
      <w:r>
        <w:br/>
        <w:t xml:space="preserve">9   0.966449  0.970112  0.965620  0.801248  0.981455  0.816975  </w:t>
      </w:r>
      <w:r>
        <w:br/>
        <w:t xml:space="preserve">10  0.989397  0.986127  0.989859  0.972162  0.826771  0.978138  </w:t>
      </w:r>
      <w:r>
        <w:br/>
      </w:r>
      <w:r>
        <w:lastRenderedPageBreak/>
        <w:t xml:space="preserve">11  0.698693  0.712487  0.696399  0.382525  0.940667  0.408168  </w:t>
      </w:r>
      <w:r>
        <w:br/>
        <w:t xml:space="preserve">12  0.634393  0.648889  0.631920  0.302573  0.907857  0.328379  </w:t>
      </w:r>
      <w:r>
        <w:br/>
        <w:t xml:space="preserve">13  0.825760  0.815311  0.827568  0.976391  0.497025  0.970209  </w:t>
      </w:r>
      <w:r>
        <w:br/>
        <w:t xml:space="preserve">14  0.999018  0.999097  0.998871  0.910445  0.918061  0.921328  </w:t>
      </w:r>
      <w:r>
        <w:br/>
        <w:t xml:space="preserve">15  0.795318  0.805268  0.793367  0.512222  0.979875  0.535128  </w:t>
      </w:r>
      <w:r>
        <w:br/>
        <w:t xml:space="preserve">16  0.948722  0.942214  0.949731  0.998156  0.716015  0.999120  </w:t>
      </w:r>
      <w:r>
        <w:br/>
        <w:t xml:space="preserve">17  0.913895  0.906064  0.915195  0.999278  0.645182  0.997898  </w:t>
      </w:r>
      <w:r>
        <w:br/>
        <w:t xml:space="preserve">18  0.986902  0.989061  0.986379  0.855589  0.958178  0.869324  </w:t>
      </w:r>
      <w:r>
        <w:br/>
        <w:t xml:space="preserve">19  0.831046  0.820552  0.832829  0.978447  0.505192  0.972372  </w:t>
      </w:r>
      <w:r>
        <w:br/>
        <w:t xml:space="preserve">20  0.728610  0.741658  0.726412  0.421488  0.954333  0.446578  </w:t>
      </w:r>
      <w:r>
        <w:br/>
        <w:t xml:space="preserve">21  1.000000  0.999294  0.999995  0.927869  0.899629  0.937636  </w:t>
      </w:r>
      <w:r>
        <w:br/>
        <w:t xml:space="preserve">22  0.999294  1.000000  0.999232  0.920417  0.907114  0.931298  </w:t>
      </w:r>
      <w:r>
        <w:br/>
        <w:t xml:space="preserve">23  0.999995  0.999232  1.000000  0.929061  0.898224  0.938747  </w:t>
      </w:r>
      <w:r>
        <w:br/>
        <w:t xml:space="preserve">24  0.927869  0.920417  0.929061  1.000000  0.672388  0.999371  </w:t>
      </w:r>
      <w:r>
        <w:br/>
        <w:t xml:space="preserve">25  0.899629  0.907114  0.898224  0.672388  1.000000  0.692271  </w:t>
      </w:r>
      <w:r>
        <w:br/>
        <w:t xml:space="preserve">26  0.937636  0.931298  0.938747  0.999371  0.692271  1.000000  </w:t>
      </w:r>
      <w:r>
        <w:br/>
      </w:r>
      <w:r>
        <w:br/>
        <w:t>[27 rows x 27 columns]</w:t>
      </w:r>
    </w:p>
    <w:p w14:paraId="625E19D5" w14:textId="77777777" w:rsidR="00195365" w:rsidRDefault="00000000">
      <w:r>
        <w:t>Explanation</w:t>
      </w:r>
    </w:p>
    <w:p w14:paraId="4F11E9CD" w14:textId="77777777" w:rsidR="00195365" w:rsidRDefault="00000000">
      <w:r>
        <w:t>Correlation Calculation: This metric measures the degree of linear relationship between two variables. A high positive value indicates that as one variable increases, the other also tends to increase, while a high negative value indicates an inverse relationship.</w:t>
      </w:r>
    </w:p>
    <w:p w14:paraId="7D434D1D" w14:textId="77777777" w:rsidR="00195365" w:rsidRDefault="00000000">
      <w:r>
        <w:t>Handling Different Data Types: Correlation is best suited for interval and ratio-scaled data. It may not be meaningful for nominal or ordinal data unless they are encoded or transformed appropriately.</w:t>
      </w:r>
    </w:p>
    <w:p w14:paraId="19F2441A" w14:textId="77777777" w:rsidR="00195365" w:rsidRDefault="00000000">
      <w:r>
        <w:t>Observation and Analysis</w:t>
      </w:r>
    </w:p>
    <w:p w14:paraId="7E2B68F1" w14:textId="77777777" w:rsidR="00195365" w:rsidRDefault="00000000">
      <w:r>
        <w:t>The resulting matrices will show the correlation coefficients between each pair of data points. A value close to 1 or −1 indicates a strong relationship, while a value close to 0 indicates little to no linear relationship.</w:t>
      </w:r>
    </w:p>
    <w:p w14:paraId="6265DB09" w14:textId="77777777" w:rsidR="00195365" w:rsidRDefault="00000000">
      <w:r>
        <w:t>Correlation as a Similarity Metric is useful for understanding the degree to which data points share a linear relationship, which can be especially important in fields like finance and economics.</w:t>
      </w:r>
    </w:p>
    <w:p w14:paraId="7890E147" w14:textId="77777777" w:rsidR="00195365" w:rsidRDefault="00195365"/>
    <w:p w14:paraId="691F480B" w14:textId="77777777" w:rsidR="00195365" w:rsidRDefault="00000000">
      <w:r>
        <w:br w:type="page"/>
      </w:r>
    </w:p>
    <w:p w14:paraId="701BB385" w14:textId="77777777" w:rsidR="00195365" w:rsidRDefault="00000000">
      <w:r>
        <w:lastRenderedPageBreak/>
        <w:t>Data Mining LAB : Experiment 4</w:t>
      </w:r>
    </w:p>
    <w:p w14:paraId="71C2FA3D" w14:textId="77777777" w:rsidR="00195365" w:rsidRDefault="00000000">
      <w:r>
        <w:t>Submitted By:</w:t>
      </w:r>
    </w:p>
    <w:p w14:paraId="6006D8FD" w14:textId="77777777" w:rsidR="00195365" w:rsidRDefault="00000000">
      <w:r>
        <w:t>Name: Debatreya Das</w:t>
      </w:r>
    </w:p>
    <w:p w14:paraId="01BF523B" w14:textId="77777777" w:rsidR="00195365" w:rsidRDefault="00195365"/>
    <w:p w14:paraId="23C25FA0" w14:textId="77777777" w:rsidR="00195365" w:rsidRDefault="00000000">
      <w:r>
        <w:t>Roll No. 12212070</w:t>
      </w:r>
    </w:p>
    <w:p w14:paraId="72DB4DD3" w14:textId="77777777" w:rsidR="00195365" w:rsidRDefault="00195365"/>
    <w:p w14:paraId="62457A2E" w14:textId="77777777" w:rsidR="00195365" w:rsidRDefault="00000000">
      <w:r>
        <w:t>CS A4</w:t>
      </w:r>
    </w:p>
    <w:p w14:paraId="1E6D3185" w14:textId="77777777" w:rsidR="00195365" w:rsidRDefault="00195365"/>
    <w:p w14:paraId="5E1189FD" w14:textId="77777777" w:rsidR="00195365" w:rsidRDefault="00000000">
      <w:r>
        <w:t>Data Mining LAB</w:t>
      </w:r>
    </w:p>
    <w:p w14:paraId="61E7A479" w14:textId="77777777" w:rsidR="00195365" w:rsidRDefault="00000000">
      <w:r>
        <w:t>Problem Statement</w:t>
      </w:r>
    </w:p>
    <w:p w14:paraId="0E9D8F93" w14:textId="77777777" w:rsidR="00195365" w:rsidRDefault="00000000">
      <w:r>
        <w:t>Select a dataset which have issues of missing values and noisy data points. This information can be checked from metadata or documentation provided with the dataset. Apply different missing values handing methods  namely</w:t>
      </w:r>
    </w:p>
    <w:p w14:paraId="4D99B72B" w14:textId="77777777" w:rsidR="00195365" w:rsidRDefault="00195365"/>
    <w:p w14:paraId="1D14D260" w14:textId="77777777" w:rsidR="00195365" w:rsidRDefault="00000000">
      <w:r>
        <w:t>Ignore  the  tuple,</w:t>
      </w:r>
    </w:p>
    <w:p w14:paraId="42D779FA" w14:textId="77777777" w:rsidR="00195365" w:rsidRDefault="00000000">
      <w:r>
        <w:t>Use  a  global  constant  to  fill  in  the missing value,</w:t>
      </w:r>
    </w:p>
    <w:p w14:paraId="5F6F4223" w14:textId="77777777" w:rsidR="00195365" w:rsidRDefault="00000000">
      <w:r>
        <w:t>Use a measure of central tendency for the attribute (e.g., the mean or median) to fill in the missing value,</w:t>
      </w:r>
    </w:p>
    <w:p w14:paraId="4A491C25" w14:textId="77777777" w:rsidR="00195365" w:rsidRDefault="00000000">
      <w:r>
        <w:t>Use the attribute mean or median for all samples belonging to the same class as the given tuple,</w:t>
      </w:r>
    </w:p>
    <w:p w14:paraId="71C992B4" w14:textId="77777777" w:rsidR="00195365" w:rsidRDefault="00000000">
      <w:r>
        <w:t>Use the  most  probable  value  to  fill  in  the  missing  value  on  your  datasets.</w:t>
      </w:r>
    </w:p>
    <w:p w14:paraId="5D0DE65F" w14:textId="77777777" w:rsidR="00195365" w:rsidRDefault="00000000">
      <w:r>
        <w:t>Further, address  the  issue  of  noisy  data  points  still  pertaining  in  the datasets even after handling the missing values using</w:t>
      </w:r>
    </w:p>
    <w:p w14:paraId="794BA266" w14:textId="77777777" w:rsidR="00195365" w:rsidRDefault="00000000">
      <w:r>
        <w:t>Binning and</w:t>
      </w:r>
    </w:p>
    <w:p w14:paraId="65A225BA" w14:textId="77777777" w:rsidR="00195365" w:rsidRDefault="00000000">
      <w:r>
        <w:t>Regression methods.</w:t>
      </w:r>
    </w:p>
    <w:p w14:paraId="188E4862" w14:textId="77777777" w:rsidR="00195365" w:rsidRDefault="00000000">
      <w:r>
        <w:t>Analyze the effect of different techniques on dataset in terms of statistical parameters such as central tendency and dispersion.</w:t>
      </w:r>
    </w:p>
    <w:p w14:paraId="257B9C17" w14:textId="77777777" w:rsidR="00195365" w:rsidRDefault="00000000">
      <w:r>
        <w:t>Dataset</w:t>
      </w:r>
    </w:p>
    <w:p w14:paraId="121FD295" w14:textId="77777777" w:rsidR="00195365" w:rsidRDefault="00000000">
      <w:r>
        <w:lastRenderedPageBreak/>
        <w:t>Heart Disease (Link won’ work)</w:t>
      </w:r>
    </w:p>
    <w:p w14:paraId="69DE68C1" w14:textId="77777777" w:rsidR="00195365" w:rsidRDefault="00000000">
      <w:r>
        <w:t>Code and Output</w:t>
      </w:r>
    </w:p>
    <w:p w14:paraId="1465B106" w14:textId="77777777" w:rsidR="00195365" w:rsidRDefault="00000000">
      <w:r>
        <w:t>Jupyter Notebook</w:t>
      </w:r>
    </w:p>
    <w:p w14:paraId="1C44DECA" w14:textId="77777777" w:rsidR="00195365" w:rsidRDefault="00000000">
      <w:r>
        <w:t>Observations</w:t>
      </w:r>
    </w:p>
    <w:p w14:paraId="1923BA49" w14:textId="77777777" w:rsidR="00195365" w:rsidRDefault="00000000">
      <w:r>
        <w:t>After applying various techniques for handling missing values and noisy data points, we can observe the following effects on the central tendency and dispersion of the selected attributes (chol for cholesterol and trestbps for resting blood pressure):</w:t>
      </w:r>
    </w:p>
    <w:p w14:paraId="0AAE4044" w14:textId="77777777" w:rsidR="00195365" w:rsidRDefault="00195365"/>
    <w:p w14:paraId="59E41797" w14:textId="77777777" w:rsidR="00195365" w:rsidRDefault="00000000">
      <w:r>
        <w:t>Ignoring Tuples with Missing Values: Central Tendency: The mean, median, and mode values are calculated based on the remaining data, potentially leading to biased estimates if the missing data is not randomly distributed. Dispersion: Ignoring tuples typically reduces the dataset size, which can affect the variance and standard deviation. If the ignored data had extreme values, the range might decrease, and variance and standard deviation might be underestimated.</w:t>
      </w:r>
    </w:p>
    <w:p w14:paraId="1E69E01D" w14:textId="77777777" w:rsidR="00195365" w:rsidRDefault="00000000">
      <w:r>
        <w:t>Using a Global Constant: Central Tendency: Replacing missing values with a constant (e.g., -1) significantly alters the mean, median, and mode, especially if the constant is far from the actual data distribution. Dispersion: The introduction of a constant leads to a distortion in variance and standard deviation, often inflating these measures since the constant does not reflect the natural variability of the data.</w:t>
      </w:r>
    </w:p>
    <w:p w14:paraId="5EC76D5C" w14:textId="77777777" w:rsidR="00195365" w:rsidRDefault="00000000">
      <w:r>
        <w:t>Filling with Mean/Median: Central Tendency: Filling missing values with the mean or median helps maintain the dataset's central tendency. However, it might reduce variability and lead to a slightly biased estimate if the missing data is not random. Dispersion: The variance and standard deviation might be slightly reduced as filling with the mean or median introduces less variability compared to actual observations.</w:t>
      </w:r>
    </w:p>
    <w:p w14:paraId="23BB3E70" w14:textId="77777777" w:rsidR="00195365" w:rsidRDefault="00000000">
      <w:r>
        <w:t>Using Class-Based Mean/Median: Central Tendency: This approach maintains the central tendency more accurately within specific classes, especially in datasets with distinct subgroups. It reduces the bias introduced by filling with a global mean or median. Dispersion: Variance and standard deviation are better preserved within each class, maintaining the natural variability of the data.</w:t>
      </w:r>
    </w:p>
    <w:p w14:paraId="61570442" w14:textId="77777777" w:rsidR="00195365" w:rsidRDefault="00000000">
      <w:r>
        <w:t>Using the Most Probable Value (Mode): Central Tendency: Filling missing values with the mode maintains the most frequent value in the dataset, which may lead to a higher peak in the distribution. Dispersion: This method might reduce the range and variability, especially if the mode is a frequent and non-extreme value, leading to an underestimation of variance and standard deviation.</w:t>
      </w:r>
    </w:p>
    <w:p w14:paraId="624B534F" w14:textId="77777777" w:rsidR="00195365" w:rsidRDefault="00000000">
      <w:r>
        <w:t xml:space="preserve">Binning: Central Tendency: Binning smooths the data by replacing values with the bin’s representative (e.g., bin mean), which can help reduce the impact of noise on central </w:t>
      </w:r>
      <w:r>
        <w:lastRenderedPageBreak/>
        <w:t>tendency measures. Dispersion: Binning typically reduces the variance and standard deviation by grouping data into larger intervals, leading to less variation within each bin.</w:t>
      </w:r>
    </w:p>
    <w:p w14:paraId="7EC7D6C9" w14:textId="77777777" w:rsidR="00195365" w:rsidRDefault="00000000">
      <w:r>
        <w:t>Regression: Central Tendency: Regression replaces noisy values with predicted values based on other attributes, preserving the central tendency while accounting for relationships between variables. Dispersion: This method reduces noise-induced variability, potentially lowering variance and standard deviation if the original noisy data had outliers.</w:t>
      </w:r>
    </w:p>
    <w:p w14:paraId="5387DC19" w14:textId="77777777" w:rsidR="00195365" w:rsidRDefault="00000000">
      <w:r>
        <w:t>Conclusion</w:t>
      </w:r>
    </w:p>
    <w:p w14:paraId="1E138752" w14:textId="77777777" w:rsidR="00195365" w:rsidRDefault="00000000">
      <w:r>
        <w:t>From the analysis, we can draw the following conclusions:</w:t>
      </w:r>
    </w:p>
    <w:p w14:paraId="6E3B1F44" w14:textId="77777777" w:rsidR="00195365" w:rsidRDefault="00195365"/>
    <w:p w14:paraId="6D2B62AB" w14:textId="77777777" w:rsidR="00195365" w:rsidRDefault="00000000">
      <w:r>
        <w:t>Suitability of Techniques:</w:t>
      </w:r>
    </w:p>
    <w:p w14:paraId="34753AC6" w14:textId="77777777" w:rsidR="00195365" w:rsidRDefault="00195365"/>
    <w:p w14:paraId="105C9320" w14:textId="77777777" w:rsidR="00195365" w:rsidRDefault="00000000">
      <w:r>
        <w:t>Ignoring Tuples: Best used when the proportion of missing data is low, as it avoids introducing bias but risks losing valuable information.</w:t>
      </w:r>
    </w:p>
    <w:p w14:paraId="4A84FA42" w14:textId="77777777" w:rsidR="00195365" w:rsidRDefault="00000000">
      <w:r>
        <w:t>Global Constant: Should be used cautiously as it can distort the data's central tendency and dispersion, especially if the constant is arbitrary.</w:t>
      </w:r>
    </w:p>
    <w:p w14:paraId="6A818254" w14:textId="77777777" w:rsidR="00195365" w:rsidRDefault="00000000">
      <w:r>
        <w:t>Filling with Mean/Median: Provides a simple and effective method to handle missing values while preserving central tendency, though it may reduce variability.</w:t>
      </w:r>
    </w:p>
    <w:p w14:paraId="0571ADE1" w14:textId="77777777" w:rsidR="00195365" w:rsidRDefault="00000000">
      <w:r>
        <w:t>Class-Based Mean/Median: More accurate for datasets with distinct subgroups, preserving the natural characteristics within each class.</w:t>
      </w:r>
    </w:p>
    <w:p w14:paraId="752850A6" w14:textId="77777777" w:rsidR="00195365" w:rsidRDefault="00000000">
      <w:r>
        <w:t>Most Probable Value: Effective when the mode is representative, though it may reduce variability.</w:t>
      </w:r>
    </w:p>
    <w:p w14:paraId="26AAEE30" w14:textId="77777777" w:rsidR="00195365" w:rsidRDefault="00000000">
      <w:r>
        <w:t>Binning: Useful for reducing the impact of noise, especially when the data has outliers, but may oversimplify the data distribution.</w:t>
      </w:r>
    </w:p>
    <w:p w14:paraId="068060E9" w14:textId="77777777" w:rsidR="00195365" w:rsidRDefault="00000000">
      <w:r>
        <w:t>Regression: Provides a sophisticated method to smooth noisy data by leveraging relationships between variables, preserving central tendency while reducing noise-induced variability.</w:t>
      </w:r>
    </w:p>
    <w:p w14:paraId="06128A56" w14:textId="77777777" w:rsidR="00195365" w:rsidRDefault="00195365"/>
    <w:p w14:paraId="1051C7DB" w14:textId="77777777" w:rsidR="00195365" w:rsidRDefault="00000000">
      <w:r>
        <w:t>Impact on Statistical Parameters:</w:t>
      </w:r>
    </w:p>
    <w:p w14:paraId="2C6CE265" w14:textId="77777777" w:rsidR="00195365" w:rsidRDefault="00195365"/>
    <w:p w14:paraId="6835FB41" w14:textId="77777777" w:rsidR="00195365" w:rsidRDefault="00000000">
      <w:r>
        <w:t>Techniques that introduce less arbitrary changes (like class-based mean/median and regression) tend to preserve the dataset's natural characteristics better than those that impose constant or mode values.</w:t>
      </w:r>
    </w:p>
    <w:p w14:paraId="79F4E026" w14:textId="77777777" w:rsidR="00195365" w:rsidRDefault="00000000">
      <w:r>
        <w:lastRenderedPageBreak/>
        <w:t>Techniques that smooth the data (like binning and regression) effectively reduce noise but may also reduce the dataset's variability.</w:t>
      </w:r>
    </w:p>
    <w:p w14:paraId="42481574" w14:textId="77777777" w:rsidR="00195365" w:rsidRDefault="00195365"/>
    <w:p w14:paraId="626BE286" w14:textId="77777777" w:rsidR="00195365" w:rsidRDefault="00000000">
      <w:r>
        <w:t>Jupyter Notebook</w:t>
      </w:r>
    </w:p>
    <w:p w14:paraId="5FDE1149" w14:textId="77777777" w:rsidR="00195365" w:rsidRDefault="00195365"/>
    <w:p w14:paraId="6549F8DB" w14:textId="77777777" w:rsidR="00195365" w:rsidRDefault="00000000">
      <w:r>
        <w:t>Lab Experiment 4 : Data Mining</w:t>
      </w:r>
    </w:p>
    <w:p w14:paraId="61DCD381" w14:textId="77777777" w:rsidR="00195365" w:rsidRDefault="00000000">
      <w:r>
        <w:t>Apply different missing values handing methods namely</w:t>
      </w:r>
    </w:p>
    <w:p w14:paraId="6FAAF5EB" w14:textId="77777777" w:rsidR="00195365" w:rsidRDefault="00000000">
      <w:r>
        <w:t>Ignore the tuple,</w:t>
      </w:r>
    </w:p>
    <w:p w14:paraId="0CA93475" w14:textId="77777777" w:rsidR="00195365" w:rsidRDefault="00000000">
      <w:r>
        <w:t>Use a global constant to fill in the missing value,</w:t>
      </w:r>
    </w:p>
    <w:p w14:paraId="524E1830" w14:textId="77777777" w:rsidR="00195365" w:rsidRDefault="00000000">
      <w:r>
        <w:t>Use a measure of central tendency for the attribute (e.g., the mean or median) to fill in the missing value,</w:t>
      </w:r>
    </w:p>
    <w:p w14:paraId="1902BF4F" w14:textId="77777777" w:rsidR="00195365" w:rsidRDefault="00000000">
      <w:r>
        <w:t>Use the attribute mean or median for all samples belonging to the same class as the given tuple,</w:t>
      </w:r>
    </w:p>
    <w:p w14:paraId="1971F352" w14:textId="77777777" w:rsidR="00195365" w:rsidRDefault="00000000">
      <w:r>
        <w:t>Use the most probable value to fill in the missing value on your datasets.</w:t>
      </w:r>
    </w:p>
    <w:p w14:paraId="43905E6A" w14:textId="77777777" w:rsidR="00195365" w:rsidRDefault="00000000">
      <w:r>
        <w:t>Further, address the issue of noisy data points still pertaining in the datasets even after handling the missing values using</w:t>
      </w:r>
    </w:p>
    <w:p w14:paraId="1482E93E" w14:textId="77777777" w:rsidR="00195365" w:rsidRDefault="00000000">
      <w:r>
        <w:t>Binning and</w:t>
      </w:r>
    </w:p>
    <w:p w14:paraId="7D3AB61A" w14:textId="77777777" w:rsidR="00195365" w:rsidRDefault="00000000">
      <w:r>
        <w:t>Regression methods.</w:t>
      </w:r>
    </w:p>
    <w:p w14:paraId="506907B1" w14:textId="77777777" w:rsidR="00195365" w:rsidRDefault="00000000">
      <w:r>
        <w:t>Analyze the effect of different techniques on dataset in terms of statistical parameters such as central tendency and dispersion.</w:t>
      </w:r>
    </w:p>
    <w:p w14:paraId="68590211" w14:textId="77777777" w:rsidR="00195365" w:rsidRDefault="00000000">
      <w:r>
        <w:t>Importing Libraries</w:t>
      </w:r>
    </w:p>
    <w:p w14:paraId="39B12E2D" w14:textId="77777777" w:rsidR="00195365" w:rsidRDefault="00000000">
      <w:r>
        <w:t>import pandas as pd</w:t>
      </w:r>
      <w:r>
        <w:br/>
        <w:t>import numpy as np</w:t>
      </w:r>
    </w:p>
    <w:p w14:paraId="5D4552AE" w14:textId="77777777" w:rsidR="00195365" w:rsidRDefault="00000000">
      <w:r>
        <w:t>Load the dataset</w:t>
      </w:r>
    </w:p>
    <w:p w14:paraId="4781D15A" w14:textId="77777777" w:rsidR="00195365" w:rsidRDefault="00000000">
      <w:r>
        <w:t># url = "https://archive.ics.uci.edu/ml/machine-learning-databases/heart-disease/processed.cleveland.data"</w:t>
      </w:r>
      <w:r>
        <w:br/>
        <w:t># column_names = ['age', 'sex', 'cp', 'trestbps', 'chol', 'fbs', 'restecg', 'thalach', 'exang', 'oldpeak', 'slope', 'ca', 'thal', 'target']</w:t>
      </w:r>
      <w:r>
        <w:br/>
        <w:t># heart_df = pd.read_csv(url, header=None, names=column_names, na_values='?')</w:t>
      </w:r>
      <w:r>
        <w:br/>
      </w:r>
      <w:r>
        <w:br/>
        <w:t>url = "../heart/heart.csv"</w:t>
      </w:r>
      <w:r>
        <w:br/>
      </w:r>
      <w:r>
        <w:lastRenderedPageBreak/>
        <w:t>heart_df = pd.read_csv(url)</w:t>
      </w:r>
      <w:r>
        <w:br/>
      </w:r>
      <w:r>
        <w:br/>
        <w:t># Display the first few rows and summary statistics</w:t>
      </w:r>
      <w:r>
        <w:br/>
        <w:t>heart_df</w:t>
      </w:r>
    </w:p>
    <w:p w14:paraId="5A493200" w14:textId="77777777" w:rsidR="00195365" w:rsidRDefault="00000000">
      <w:r>
        <w:t xml:space="preserve">      age  sex  cp  trestbps  chol  fbs  restecg  thalach  exang  oldpeak  \</w:t>
      </w:r>
      <w:r>
        <w:br/>
        <w:t xml:space="preserve">0      52    1   0       125   212    0        1      168      0      1.0   </w:t>
      </w:r>
      <w:r>
        <w:br/>
        <w:t xml:space="preserve">1      53    1   0       140   203    1        0      155      1      3.1   </w:t>
      </w:r>
      <w:r>
        <w:br/>
        <w:t xml:space="preserve">2      70    1   0       145   174    0        1      125      1      2.6   </w:t>
      </w:r>
      <w:r>
        <w:br/>
        <w:t xml:space="preserve">3      61    1   0       148   203    0        1      161      0      0.0   </w:t>
      </w:r>
      <w:r>
        <w:br/>
        <w:t xml:space="preserve">4      62    0   0       138   294    1        1      106      0      1.9   </w:t>
      </w:r>
      <w:r>
        <w:br/>
        <w:t xml:space="preserve">...   ...  ...  ..       ...   ...  ...      ...      ...    ...      ...   </w:t>
      </w:r>
      <w:r>
        <w:br/>
        <w:t xml:space="preserve">1020   59    1   1       140   221    0        1      164      1      0.0   </w:t>
      </w:r>
      <w:r>
        <w:br/>
        <w:t xml:space="preserve">1021   60    1   0       125   258    0        0      141      1      2.8   </w:t>
      </w:r>
      <w:r>
        <w:br/>
        <w:t xml:space="preserve">1022   47    1   0       110   275    0        0      118      1      1.0   </w:t>
      </w:r>
      <w:r>
        <w:br/>
        <w:t xml:space="preserve">1023   50    0   0       110   254    0        0      159      0      0.0   </w:t>
      </w:r>
      <w:r>
        <w:br/>
        <w:t xml:space="preserve">1024   54    1   0       120   188    0        1      113      0      1.4   </w:t>
      </w:r>
      <w:r>
        <w:br/>
      </w:r>
      <w:r>
        <w:br/>
        <w:t xml:space="preserve">      slope  ca  thal  target  </w:t>
      </w:r>
      <w:r>
        <w:br/>
        <w:t xml:space="preserve">0         2   2     3       0  </w:t>
      </w:r>
      <w:r>
        <w:br/>
        <w:t xml:space="preserve">1         0   0     3       0  </w:t>
      </w:r>
      <w:r>
        <w:br/>
        <w:t xml:space="preserve">2         0   0     3       0  </w:t>
      </w:r>
      <w:r>
        <w:br/>
        <w:t xml:space="preserve">3         2   1     3       0  </w:t>
      </w:r>
      <w:r>
        <w:br/>
        <w:t xml:space="preserve">4         1   3     2       0  </w:t>
      </w:r>
      <w:r>
        <w:br/>
        <w:t xml:space="preserve">...     ...  ..   ...     ...  </w:t>
      </w:r>
      <w:r>
        <w:br/>
        <w:t xml:space="preserve">1020      2   0     2       1  </w:t>
      </w:r>
      <w:r>
        <w:br/>
        <w:t xml:space="preserve">1021      1   1     3       0  </w:t>
      </w:r>
      <w:r>
        <w:br/>
        <w:t xml:space="preserve">1022      1   1     2       0  </w:t>
      </w:r>
      <w:r>
        <w:br/>
        <w:t xml:space="preserve">1023      2   0     2       1  </w:t>
      </w:r>
      <w:r>
        <w:br/>
        <w:t xml:space="preserve">1024      1   1     3       0  </w:t>
      </w:r>
      <w:r>
        <w:br/>
      </w:r>
      <w:r>
        <w:br/>
        <w:t>[1025 rows x 14 columns]</w:t>
      </w:r>
    </w:p>
    <w:p w14:paraId="45100EB4" w14:textId="77777777" w:rsidR="00195365" w:rsidRDefault="00000000">
      <w:r>
        <w:t>Remove rows having null</w:t>
      </w:r>
    </w:p>
    <w:p w14:paraId="1410EE07" w14:textId="77777777" w:rsidR="00195365" w:rsidRDefault="00000000">
      <w:r>
        <w:t># Ignore the tuples with missing values</w:t>
      </w:r>
      <w:r>
        <w:br/>
        <w:t>heart_df_ignored = heart_df.dropna()</w:t>
      </w:r>
      <w:r>
        <w:br/>
        <w:t>print("Dataset after ignoring tuples with missing values:")</w:t>
      </w:r>
      <w:r>
        <w:br/>
        <w:t>print(heart_df_ignored.info())</w:t>
      </w:r>
    </w:p>
    <w:p w14:paraId="688845D4" w14:textId="77777777" w:rsidR="00195365" w:rsidRDefault="00000000">
      <w:r>
        <w:t>Dataset after ignoring tuples with missing values:</w:t>
      </w:r>
      <w:r>
        <w:br/>
        <w:t>&lt;class 'pandas.core.frame.DataFrame'&gt;</w:t>
      </w:r>
      <w:r>
        <w:br/>
        <w:t>RangeIndex: 1025 entries, 0 to 1024</w:t>
      </w:r>
      <w:r>
        <w:br/>
        <w:t>Data columns (total 14 columns):</w:t>
      </w:r>
      <w:r>
        <w:br/>
        <w:t xml:space="preserve"> #   Column    Non-Null Count  Dtype  </w:t>
      </w:r>
      <w:r>
        <w:br/>
      </w:r>
      <w:r>
        <w:lastRenderedPageBreak/>
        <w:t xml:space="preserve">---  ------    --------------  -----  </w:t>
      </w:r>
      <w:r>
        <w:br/>
        <w:t xml:space="preserve"> 0   age       1025 non-null   int64  </w:t>
      </w:r>
      <w:r>
        <w:br/>
        <w:t xml:space="preserve"> 1   sex       1025 non-null   int64  </w:t>
      </w:r>
      <w:r>
        <w:br/>
        <w:t xml:space="preserve"> 2   cp        1025 non-null   int64  </w:t>
      </w:r>
      <w:r>
        <w:br/>
        <w:t xml:space="preserve"> 3   trestbps  1025 non-null   int64  </w:t>
      </w:r>
      <w:r>
        <w:br/>
        <w:t xml:space="preserve"> 4   chol      1025 non-null   int64  </w:t>
      </w:r>
      <w:r>
        <w:br/>
        <w:t xml:space="preserve"> 5   fbs       1025 non-null   int64  </w:t>
      </w:r>
      <w:r>
        <w:br/>
        <w:t xml:space="preserve"> 6   restecg   1025 non-null   int64  </w:t>
      </w:r>
      <w:r>
        <w:br/>
        <w:t xml:space="preserve"> 7   thalach   1025 non-null   int64  </w:t>
      </w:r>
      <w:r>
        <w:br/>
        <w:t xml:space="preserve"> 8   exang     1025 non-null   int64  </w:t>
      </w:r>
      <w:r>
        <w:br/>
        <w:t xml:space="preserve"> 9   oldpeak   1025 non-null   float64</w:t>
      </w:r>
      <w:r>
        <w:br/>
        <w:t xml:space="preserve"> 10  slope     1025 non-null   int64  </w:t>
      </w:r>
      <w:r>
        <w:br/>
        <w:t xml:space="preserve"> 11  ca        1025 non-null   int64  </w:t>
      </w:r>
      <w:r>
        <w:br/>
        <w:t xml:space="preserve"> 12  thal      1025 non-null   int64  </w:t>
      </w:r>
      <w:r>
        <w:br/>
        <w:t xml:space="preserve"> 13  target    1025 non-null   int64  </w:t>
      </w:r>
      <w:r>
        <w:br/>
        <w:t>dtypes: float64(1), int64(13)</w:t>
      </w:r>
      <w:r>
        <w:br/>
        <w:t>memory usage: 112.2 KB</w:t>
      </w:r>
      <w:r>
        <w:br/>
        <w:t>None</w:t>
      </w:r>
    </w:p>
    <w:p w14:paraId="4EEBB433" w14:textId="77777777" w:rsidR="00195365" w:rsidRDefault="00000000">
      <w:r>
        <w:t>Fill Missing with -1</w:t>
      </w:r>
    </w:p>
    <w:p w14:paraId="436CEEBB" w14:textId="77777777" w:rsidR="00195365" w:rsidRDefault="00000000">
      <w:r>
        <w:t>heart_df_global_constant = heart_df.fillna(-1)</w:t>
      </w:r>
      <w:r>
        <w:br/>
      </w:r>
      <w:r>
        <w:br/>
        <w:t>print("Dataset after using global constant to fill missing values:")</w:t>
      </w:r>
      <w:r>
        <w:br/>
        <w:t>print(heart_df_global_constant.info())</w:t>
      </w:r>
    </w:p>
    <w:p w14:paraId="450F4C7B" w14:textId="77777777" w:rsidR="00195365" w:rsidRDefault="00000000">
      <w:r>
        <w:t>Dataset after using global constant to fill missing values:</w:t>
      </w:r>
      <w:r>
        <w:br/>
        <w:t>&lt;class 'pandas.core.frame.DataFrame'&gt;</w:t>
      </w:r>
      <w:r>
        <w:br/>
        <w:t>RangeIndex: 1025 entries, 0 to 1024</w:t>
      </w:r>
      <w:r>
        <w:br/>
        <w:t>Data columns (total 14 columns):</w:t>
      </w:r>
      <w:r>
        <w:br/>
        <w:t xml:space="preserve"> #   Column    Non-Null Count  Dtype  </w:t>
      </w:r>
      <w:r>
        <w:br/>
        <w:t xml:space="preserve">---  ------    --------------  -----  </w:t>
      </w:r>
      <w:r>
        <w:br/>
        <w:t xml:space="preserve"> 0   age       1025 non-null   int64  </w:t>
      </w:r>
      <w:r>
        <w:br/>
        <w:t xml:space="preserve"> 1   sex       1025 non-null   int64  </w:t>
      </w:r>
      <w:r>
        <w:br/>
        <w:t xml:space="preserve"> 2   cp        1025 non-null   int64  </w:t>
      </w:r>
      <w:r>
        <w:br/>
        <w:t xml:space="preserve"> 3   trestbps  1025 non-null   int64  </w:t>
      </w:r>
      <w:r>
        <w:br/>
        <w:t xml:space="preserve"> 4   chol      1025 non-null   int64  </w:t>
      </w:r>
      <w:r>
        <w:br/>
        <w:t xml:space="preserve"> 5   fbs       1025 non-null   int64  </w:t>
      </w:r>
      <w:r>
        <w:br/>
        <w:t xml:space="preserve"> 6   restecg   1025 non-null   int64  </w:t>
      </w:r>
      <w:r>
        <w:br/>
        <w:t xml:space="preserve"> 7   thalach   1025 non-null   int64  </w:t>
      </w:r>
      <w:r>
        <w:br/>
        <w:t xml:space="preserve"> 8   exang     1025 non-null   int64  </w:t>
      </w:r>
      <w:r>
        <w:br/>
        <w:t xml:space="preserve"> 9   oldpeak   1025 non-null   float64</w:t>
      </w:r>
      <w:r>
        <w:br/>
        <w:t xml:space="preserve"> 10  slope     1025 non-null   int64  </w:t>
      </w:r>
      <w:r>
        <w:br/>
        <w:t xml:space="preserve"> 11  ca        1025 non-null   int64  </w:t>
      </w:r>
      <w:r>
        <w:br/>
      </w:r>
      <w:r>
        <w:lastRenderedPageBreak/>
        <w:t xml:space="preserve"> 12  thal      1025 non-null   int64  </w:t>
      </w:r>
      <w:r>
        <w:br/>
        <w:t xml:space="preserve"> 13  target    1025 non-null   int64  </w:t>
      </w:r>
      <w:r>
        <w:br/>
        <w:t>dtypes: float64(1), int64(13)</w:t>
      </w:r>
      <w:r>
        <w:br/>
        <w:t>memory usage: 112.2 KB</w:t>
      </w:r>
      <w:r>
        <w:br/>
        <w:t>None</w:t>
      </w:r>
    </w:p>
    <w:p w14:paraId="76F5EEA3" w14:textId="77777777" w:rsidR="00195365" w:rsidRDefault="00000000">
      <w:r>
        <w:t>Use a Measure of Central Tendency (Mean/Median) to fill missing values</w:t>
      </w:r>
    </w:p>
    <w:p w14:paraId="53D0C8E4" w14:textId="77777777" w:rsidR="00195365" w:rsidRDefault="00000000">
      <w:r>
        <w:t># Fill missing values with the mean</w:t>
      </w:r>
      <w:r>
        <w:br/>
        <w:t>heart_df_mean = heart_df.fillna(heart_df.mean())</w:t>
      </w:r>
      <w:r>
        <w:br/>
      </w:r>
      <w:r>
        <w:br/>
        <w:t># Fill missing values with the median</w:t>
      </w:r>
      <w:r>
        <w:br/>
        <w:t>heart_df_median = heart_df.fillna(heart_df.median())</w:t>
      </w:r>
      <w:r>
        <w:br/>
      </w:r>
      <w:r>
        <w:br/>
        <w:t>print("Dataset after using mean to fill missing values:")</w:t>
      </w:r>
      <w:r>
        <w:br/>
        <w:t>print(heart_df_mean.info())</w:t>
      </w:r>
      <w:r>
        <w:br/>
      </w:r>
      <w:r>
        <w:br/>
        <w:t>print("Dataset after using median to fill missing values:")</w:t>
      </w:r>
      <w:r>
        <w:br/>
        <w:t>print(heart_df_median.info())</w:t>
      </w:r>
    </w:p>
    <w:p w14:paraId="0BB7BF67" w14:textId="77777777" w:rsidR="00195365" w:rsidRDefault="00000000">
      <w:r>
        <w:t>Dataset after using mean to fill missing values:</w:t>
      </w:r>
      <w:r>
        <w:br/>
        <w:t>&lt;class 'pandas.core.frame.DataFrame'&gt;</w:t>
      </w:r>
      <w:r>
        <w:br/>
        <w:t>RangeIndex: 1025 entries, 0 to 1024</w:t>
      </w:r>
      <w:r>
        <w:br/>
        <w:t>Data columns (total 14 columns):</w:t>
      </w:r>
      <w:r>
        <w:br/>
        <w:t xml:space="preserve"> #   Column    Non-Null Count  Dtype  </w:t>
      </w:r>
      <w:r>
        <w:br/>
        <w:t xml:space="preserve">---  ------    --------------  -----  </w:t>
      </w:r>
      <w:r>
        <w:br/>
        <w:t xml:space="preserve"> 0   age       1025 non-null   int64  </w:t>
      </w:r>
      <w:r>
        <w:br/>
        <w:t xml:space="preserve"> 1   sex       1025 non-null   int64  </w:t>
      </w:r>
      <w:r>
        <w:br/>
        <w:t xml:space="preserve"> 2   cp        1025 non-null   int64  </w:t>
      </w:r>
      <w:r>
        <w:br/>
        <w:t xml:space="preserve"> 3   trestbps  1025 non-null   int64  </w:t>
      </w:r>
      <w:r>
        <w:br/>
        <w:t xml:space="preserve"> 4   chol      1025 non-null   int64  </w:t>
      </w:r>
      <w:r>
        <w:br/>
        <w:t xml:space="preserve"> 5   fbs       1025 non-null   int64  </w:t>
      </w:r>
      <w:r>
        <w:br/>
        <w:t xml:space="preserve"> 6   restecg   1025 non-null   int64  </w:t>
      </w:r>
      <w:r>
        <w:br/>
        <w:t xml:space="preserve"> 7   thalach   1025 non-null   int64  </w:t>
      </w:r>
      <w:r>
        <w:br/>
        <w:t xml:space="preserve"> 8   exang     1025 non-null   int64  </w:t>
      </w:r>
      <w:r>
        <w:br/>
        <w:t xml:space="preserve"> 9   oldpeak   1025 non-null   float64</w:t>
      </w:r>
      <w:r>
        <w:br/>
        <w:t xml:space="preserve"> 10  slope     1025 non-null   int64  </w:t>
      </w:r>
      <w:r>
        <w:br/>
        <w:t xml:space="preserve"> 11  ca        1025 non-null   int64  </w:t>
      </w:r>
      <w:r>
        <w:br/>
        <w:t xml:space="preserve"> 12  thal      1025 non-null   int64  </w:t>
      </w:r>
      <w:r>
        <w:br/>
        <w:t xml:space="preserve"> 13  target    1025 non-null   int64  </w:t>
      </w:r>
      <w:r>
        <w:br/>
        <w:t>dtypes: float64(1), int64(13)</w:t>
      </w:r>
      <w:r>
        <w:br/>
        <w:t>memory usage: 112.2 KB</w:t>
      </w:r>
      <w:r>
        <w:br/>
        <w:t>None</w:t>
      </w:r>
      <w:r>
        <w:br/>
        <w:t>Dataset after using median to fill missing values:</w:t>
      </w:r>
      <w:r>
        <w:br/>
      </w:r>
      <w:r>
        <w:lastRenderedPageBreak/>
        <w:t>&lt;class 'pandas.core.frame.DataFrame'&gt;</w:t>
      </w:r>
      <w:r>
        <w:br/>
        <w:t>RangeIndex: 1025 entries, 0 to 1024</w:t>
      </w:r>
      <w:r>
        <w:br/>
        <w:t>Data columns (total 14 columns):</w:t>
      </w:r>
      <w:r>
        <w:br/>
        <w:t xml:space="preserve"> #   Column    Non-Null Count  Dtype  </w:t>
      </w:r>
      <w:r>
        <w:br/>
        <w:t xml:space="preserve">---  ------    --------------  -----  </w:t>
      </w:r>
      <w:r>
        <w:br/>
        <w:t xml:space="preserve"> 0   age       1025 non-null   int64  </w:t>
      </w:r>
      <w:r>
        <w:br/>
        <w:t xml:space="preserve"> 1   sex       1025 non-null   int64  </w:t>
      </w:r>
      <w:r>
        <w:br/>
        <w:t xml:space="preserve"> 2   cp        1025 non-null   int64  </w:t>
      </w:r>
      <w:r>
        <w:br/>
        <w:t xml:space="preserve"> 3   trestbps  1025 non-null   int64  </w:t>
      </w:r>
      <w:r>
        <w:br/>
        <w:t xml:space="preserve"> 4   chol      1025 non-null   int64  </w:t>
      </w:r>
      <w:r>
        <w:br/>
        <w:t xml:space="preserve"> 5   fbs       1025 non-null   int64  </w:t>
      </w:r>
      <w:r>
        <w:br/>
        <w:t xml:space="preserve"> 6   restecg   1025 non-null   int64  </w:t>
      </w:r>
      <w:r>
        <w:br/>
        <w:t xml:space="preserve"> 7   thalach   1025 non-null   int64  </w:t>
      </w:r>
      <w:r>
        <w:br/>
        <w:t xml:space="preserve"> 8   exang     1025 non-null   int64  </w:t>
      </w:r>
      <w:r>
        <w:br/>
        <w:t xml:space="preserve"> 9   oldpeak   1025 non-null   float64</w:t>
      </w:r>
      <w:r>
        <w:br/>
        <w:t xml:space="preserve"> 10  slope     1025 non-null   int64  </w:t>
      </w:r>
      <w:r>
        <w:br/>
        <w:t xml:space="preserve"> 11  ca        1025 non-null   int64  </w:t>
      </w:r>
      <w:r>
        <w:br/>
        <w:t xml:space="preserve"> 12  thal      1025 non-null   int64  </w:t>
      </w:r>
      <w:r>
        <w:br/>
        <w:t xml:space="preserve"> 13  target    1025 non-null   int64  </w:t>
      </w:r>
      <w:r>
        <w:br/>
        <w:t>dtypes: float64(1), int64(13)</w:t>
      </w:r>
      <w:r>
        <w:br/>
        <w:t>memory usage: 112.2 KB</w:t>
      </w:r>
      <w:r>
        <w:br/>
        <w:t>None</w:t>
      </w:r>
    </w:p>
    <w:p w14:paraId="23368D77" w14:textId="77777777" w:rsidR="00195365" w:rsidRDefault="00000000">
      <w:r>
        <w:t>Fill missing values using the mean or median for samples belonging to the same class (e.g., the same target class).</w:t>
      </w:r>
    </w:p>
    <w:p w14:paraId="7EDDC6CC" w14:textId="77777777" w:rsidR="00195365" w:rsidRDefault="00000000">
      <w:r>
        <w:t># Fill missing values using the mean of the same class</w:t>
      </w:r>
      <w:r>
        <w:br/>
        <w:t>heart_df_class_mean = heart_df.copy()</w:t>
      </w:r>
      <w:r>
        <w:br/>
        <w:t>for column in heart_df.columns:</w:t>
      </w:r>
      <w:r>
        <w:br/>
        <w:t xml:space="preserve">    heart_df_class_mean[column].fillna(heart_df.groupby('target')[column].transform('mean'), inplace=True)</w:t>
      </w:r>
      <w:r>
        <w:br/>
      </w:r>
      <w:r>
        <w:br/>
        <w:t># Fill missing values using the median of the same class</w:t>
      </w:r>
      <w:r>
        <w:br/>
        <w:t>heart_df_class_median = heart_df.copy()</w:t>
      </w:r>
      <w:r>
        <w:br/>
        <w:t>for column in heart_df.columns:</w:t>
      </w:r>
      <w:r>
        <w:br/>
        <w:t xml:space="preserve">    heart_df_class_median[column].fillna(heart_df.groupby('target')[column].transform('median'), inplace=True)</w:t>
      </w:r>
      <w:r>
        <w:br/>
      </w:r>
      <w:r>
        <w:br/>
        <w:t>print("Dataset after using class mean to fill missing values:")</w:t>
      </w:r>
      <w:r>
        <w:br/>
        <w:t>print(heart_df_class_mean.info())</w:t>
      </w:r>
      <w:r>
        <w:br/>
      </w:r>
      <w:r>
        <w:br/>
      </w:r>
      <w:r>
        <w:lastRenderedPageBreak/>
        <w:t>print("Dataset after using class median to fill missing values:")</w:t>
      </w:r>
      <w:r>
        <w:br/>
        <w:t>print(heart_df_class_median.info())</w:t>
      </w:r>
    </w:p>
    <w:p w14:paraId="1D2085A2" w14:textId="77777777" w:rsidR="00195365" w:rsidRDefault="00000000">
      <w:r>
        <w:t>Dataset after using class mean to fill missing values:</w:t>
      </w:r>
      <w:r>
        <w:br/>
        <w:t>&lt;class 'pandas.core.frame.DataFrame'&gt;</w:t>
      </w:r>
      <w:r>
        <w:br/>
        <w:t>RangeIndex: 1025 entries, 0 to 1024</w:t>
      </w:r>
      <w:r>
        <w:br/>
        <w:t>Data columns (total 14 columns):</w:t>
      </w:r>
      <w:r>
        <w:br/>
        <w:t xml:space="preserve"> #   Column    Non-Null Count  Dtype  </w:t>
      </w:r>
      <w:r>
        <w:br/>
        <w:t xml:space="preserve">---  ------    --------------  -----  </w:t>
      </w:r>
      <w:r>
        <w:br/>
        <w:t xml:space="preserve"> 0   age       1025 non-null   int64  </w:t>
      </w:r>
      <w:r>
        <w:br/>
        <w:t xml:space="preserve"> 1   sex       1025 non-null   int64  </w:t>
      </w:r>
      <w:r>
        <w:br/>
        <w:t xml:space="preserve"> 2   cp        1025 non-null   int64  </w:t>
      </w:r>
      <w:r>
        <w:br/>
        <w:t xml:space="preserve"> 3   trestbps  1025 non-null   int64  </w:t>
      </w:r>
      <w:r>
        <w:br/>
        <w:t xml:space="preserve"> 4   chol      1025 non-null   int64  </w:t>
      </w:r>
      <w:r>
        <w:br/>
        <w:t xml:space="preserve"> 5   fbs       1025 non-null   int64  </w:t>
      </w:r>
      <w:r>
        <w:br/>
        <w:t xml:space="preserve"> 6   restecg   1025 non-null   int64  </w:t>
      </w:r>
      <w:r>
        <w:br/>
        <w:t xml:space="preserve"> 7   thalach   1025 non-null   int64  </w:t>
      </w:r>
      <w:r>
        <w:br/>
        <w:t xml:space="preserve"> 8   exang     1025 non-null   int64  </w:t>
      </w:r>
      <w:r>
        <w:br/>
        <w:t xml:space="preserve"> 9   oldpeak   1025 non-null   float64</w:t>
      </w:r>
      <w:r>
        <w:br/>
        <w:t xml:space="preserve"> 10  slope     1025 non-null   int64  </w:t>
      </w:r>
      <w:r>
        <w:br/>
        <w:t xml:space="preserve"> 11  ca        1025 non-null   int64  </w:t>
      </w:r>
      <w:r>
        <w:br/>
        <w:t xml:space="preserve"> 12  thal      1025 non-null   int64  </w:t>
      </w:r>
      <w:r>
        <w:br/>
        <w:t xml:space="preserve"> 13  target    1025 non-null   int64  </w:t>
      </w:r>
      <w:r>
        <w:br/>
        <w:t>dtypes: float64(1), int64(13)</w:t>
      </w:r>
      <w:r>
        <w:br/>
        <w:t>memory usage: 112.2 KB</w:t>
      </w:r>
      <w:r>
        <w:br/>
        <w:t>None</w:t>
      </w:r>
      <w:r>
        <w:br/>
        <w:t>Dataset after using class median to fill missing values:</w:t>
      </w:r>
      <w:r>
        <w:br/>
        <w:t>&lt;class 'pandas.core.frame.DataFrame'&gt;</w:t>
      </w:r>
      <w:r>
        <w:br/>
        <w:t>RangeIndex: 1025 entries, 0 to 1024</w:t>
      </w:r>
      <w:r>
        <w:br/>
        <w:t>Data columns (total 14 columns):</w:t>
      </w:r>
      <w:r>
        <w:br/>
        <w:t xml:space="preserve"> #   Column    Non-Null Count  Dtype  </w:t>
      </w:r>
      <w:r>
        <w:br/>
        <w:t xml:space="preserve">---  ------    --------------  -----  </w:t>
      </w:r>
      <w:r>
        <w:br/>
        <w:t xml:space="preserve"> 0   age       1025 non-null   int64  </w:t>
      </w:r>
      <w:r>
        <w:br/>
        <w:t xml:space="preserve"> 1   sex       1025 non-null   int64  </w:t>
      </w:r>
      <w:r>
        <w:br/>
        <w:t xml:space="preserve"> 2   cp        1025 non-null   int64  </w:t>
      </w:r>
      <w:r>
        <w:br/>
        <w:t xml:space="preserve"> 3   trestbps  1025 non-null   int64  </w:t>
      </w:r>
      <w:r>
        <w:br/>
        <w:t xml:space="preserve"> 4   chol      1025 non-null   int64  </w:t>
      </w:r>
      <w:r>
        <w:br/>
        <w:t xml:space="preserve"> 5   fbs       1025 non-null   int64  </w:t>
      </w:r>
      <w:r>
        <w:br/>
        <w:t xml:space="preserve"> 6   restecg   1025 non-null   int64  </w:t>
      </w:r>
      <w:r>
        <w:br/>
        <w:t xml:space="preserve"> 7   thalach   1025 non-null   int64  </w:t>
      </w:r>
      <w:r>
        <w:br/>
        <w:t xml:space="preserve"> 8   exang     1025 non-null   int64  </w:t>
      </w:r>
      <w:r>
        <w:br/>
        <w:t xml:space="preserve"> 9   oldpeak   1025 non-null   float64</w:t>
      </w:r>
      <w:r>
        <w:br/>
        <w:t xml:space="preserve"> 10  slope     1025 non-null   int64  </w:t>
      </w:r>
      <w:r>
        <w:br/>
        <w:t xml:space="preserve"> 11  ca        1025 non-null   int64  </w:t>
      </w:r>
      <w:r>
        <w:br/>
      </w:r>
      <w:r>
        <w:lastRenderedPageBreak/>
        <w:t xml:space="preserve"> 12  thal      1025 non-null   int64  </w:t>
      </w:r>
      <w:r>
        <w:br/>
        <w:t xml:space="preserve"> 13  target    1025 non-null   int64  </w:t>
      </w:r>
      <w:r>
        <w:br/>
        <w:t>dtypes: float64(1), int64(13)</w:t>
      </w:r>
      <w:r>
        <w:br/>
        <w:t>memory usage: 112.2 KB</w:t>
      </w:r>
      <w:r>
        <w:br/>
        <w:t>None</w:t>
      </w:r>
    </w:p>
    <w:p w14:paraId="03B365B5" w14:textId="77777777" w:rsidR="00195365" w:rsidRDefault="00000000">
      <w:r>
        <w:t>C:\Users\debat\AppData\Local\Temp\ipykernel_15200\535031063.py:4: FutureWarning: A value is trying to be set on a copy of a DataFrame or Series through chained assignment using an inplace method.</w:t>
      </w:r>
      <w:r>
        <w:br/>
        <w:t>The behavior will change in pandas 3.0. This inplace method will never work because the intermediate object on which we are setting values always behaves as a copy.</w:t>
      </w:r>
      <w:r>
        <w:br/>
      </w:r>
      <w:r>
        <w:br/>
        <w:t>For example, when doing 'df[col].method(value, inplace=True)', try using 'df.method({col: value}, inplace=True)' or df[col] = df[col].method(value) instead, to perform the operation inplace on the original object.</w:t>
      </w:r>
      <w:r>
        <w:br/>
      </w:r>
      <w:r>
        <w:br/>
      </w:r>
      <w:r>
        <w:br/>
        <w:t xml:space="preserve">  heart_df_class_mean[column].fillna(heart_df.groupby('target')[column].transform('mean'), inplace=True)</w:t>
      </w:r>
      <w:r>
        <w:br/>
        <w:t>C:\Users\debat\AppData\Local\Temp\ipykernel_15200\535031063.py:9: FutureWarning: A value is trying to be set on a copy of a DataFrame or Series through chained assignment using an inplace method.</w:t>
      </w:r>
      <w:r>
        <w:br/>
        <w:t>The behavior will change in pandas 3.0. This inplace method will never work because the intermediate object on which we are setting values always behaves as a copy.</w:t>
      </w:r>
      <w:r>
        <w:br/>
      </w:r>
      <w:r>
        <w:br/>
        <w:t>For example, when doing 'df[col].method(value, inplace=True)', try using 'df.method({col: value}, inplace=True)' or df[col] = df[col].method(value) instead, to perform the operation inplace on the original object.</w:t>
      </w:r>
      <w:r>
        <w:br/>
      </w:r>
      <w:r>
        <w:br/>
      </w:r>
      <w:r>
        <w:br/>
        <w:t xml:space="preserve">  heart_df_class_median[column].fillna(heart_df.groupby('target')[column].transform('median'), inplace=True)</w:t>
      </w:r>
    </w:p>
    <w:p w14:paraId="145179AB" w14:textId="77777777" w:rsidR="00195365" w:rsidRDefault="00000000">
      <w:r>
        <w:t>Fill missing values with the most probable value, which could be inferred through methods like regression, k-NN, or similar techniques.</w:t>
      </w:r>
    </w:p>
    <w:p w14:paraId="14B54F58" w14:textId="77777777" w:rsidR="00195365" w:rsidRDefault="00000000">
      <w:r>
        <w:t># Fill missing values with the most probable value (mode)</w:t>
      </w:r>
      <w:r>
        <w:br/>
        <w:t>heart_df_mode = heart_df.apply(lambda x: x.fillna(x.mode()[0]))</w:t>
      </w:r>
      <w:r>
        <w:br/>
      </w:r>
      <w:r>
        <w:br/>
        <w:t>print("Dataset after using mode to fill missing values:")</w:t>
      </w:r>
      <w:r>
        <w:br/>
        <w:t>print(heart_df_mode.info())</w:t>
      </w:r>
    </w:p>
    <w:p w14:paraId="0AB19B9E" w14:textId="77777777" w:rsidR="00195365" w:rsidRDefault="00000000">
      <w:r>
        <w:t>Dataset after using mode to fill missing values:</w:t>
      </w:r>
      <w:r>
        <w:br/>
        <w:t>&lt;class 'pandas.core.frame.DataFrame'&gt;</w:t>
      </w:r>
      <w:r>
        <w:br/>
      </w:r>
      <w:r>
        <w:lastRenderedPageBreak/>
        <w:t>RangeIndex: 1025 entries, 0 to 1024</w:t>
      </w:r>
      <w:r>
        <w:br/>
        <w:t>Data columns (total 14 columns):</w:t>
      </w:r>
      <w:r>
        <w:br/>
        <w:t xml:space="preserve"> #   Column    Non-Null Count  Dtype  </w:t>
      </w:r>
      <w:r>
        <w:br/>
        <w:t xml:space="preserve">---  ------    --------------  -----  </w:t>
      </w:r>
      <w:r>
        <w:br/>
        <w:t xml:space="preserve"> 0   age       1025 non-null   int64  </w:t>
      </w:r>
      <w:r>
        <w:br/>
        <w:t xml:space="preserve"> 1   sex       1025 non-null   int64  </w:t>
      </w:r>
      <w:r>
        <w:br/>
        <w:t xml:space="preserve"> 2   cp        1025 non-null   int64  </w:t>
      </w:r>
      <w:r>
        <w:br/>
        <w:t xml:space="preserve"> 3   trestbps  1025 non-null   int64  </w:t>
      </w:r>
      <w:r>
        <w:br/>
        <w:t xml:space="preserve"> 4   chol      1025 non-null   int64  </w:t>
      </w:r>
      <w:r>
        <w:br/>
        <w:t xml:space="preserve"> 5   fbs       1025 non-null   int64  </w:t>
      </w:r>
      <w:r>
        <w:br/>
        <w:t xml:space="preserve"> 6   restecg   1025 non-null   int64  </w:t>
      </w:r>
      <w:r>
        <w:br/>
        <w:t xml:space="preserve"> 7   thalach   1025 non-null   int64  </w:t>
      </w:r>
      <w:r>
        <w:br/>
        <w:t xml:space="preserve"> 8   exang     1025 non-null   int64  </w:t>
      </w:r>
      <w:r>
        <w:br/>
        <w:t xml:space="preserve"> 9   oldpeak   1025 non-null   float64</w:t>
      </w:r>
      <w:r>
        <w:br/>
        <w:t xml:space="preserve"> 10  slope     1025 non-null   int64  </w:t>
      </w:r>
      <w:r>
        <w:br/>
        <w:t xml:space="preserve"> 11  ca        1025 non-null   int64  </w:t>
      </w:r>
      <w:r>
        <w:br/>
        <w:t xml:space="preserve"> 12  thal      1025 non-null   int64  </w:t>
      </w:r>
      <w:r>
        <w:br/>
        <w:t xml:space="preserve"> 13  target    1025 non-null   int64  </w:t>
      </w:r>
      <w:r>
        <w:br/>
        <w:t>dtypes: float64(1), int64(13)</w:t>
      </w:r>
      <w:r>
        <w:br/>
        <w:t>memory usage: 112.2 KB</w:t>
      </w:r>
      <w:r>
        <w:br/>
        <w:t>None</w:t>
      </w:r>
    </w:p>
    <w:p w14:paraId="5AABBC29" w14:textId="77777777" w:rsidR="00195365" w:rsidRDefault="00000000">
      <w:r>
        <w:t>Handling Noisy Data Points</w:t>
      </w:r>
    </w:p>
    <w:p w14:paraId="095E60D7" w14:textId="77777777" w:rsidR="00195365" w:rsidRDefault="00000000">
      <w:r>
        <w:t>Binning Method</w:t>
      </w:r>
    </w:p>
    <w:p w14:paraId="04B5D9D2" w14:textId="77777777" w:rsidR="00195365" w:rsidRDefault="00000000">
      <w:r>
        <w:t>Binning is a simple technique that smooths noisy data by grouping it into bins and then replacing the values within each bin with a representative value (such as the mean, median, or boundaries).</w:t>
      </w:r>
    </w:p>
    <w:p w14:paraId="4F720C3A" w14:textId="77777777" w:rsidR="00195365" w:rsidRDefault="00000000">
      <w:r>
        <w:t>Steps for Binning:</w:t>
      </w:r>
    </w:p>
    <w:p w14:paraId="654BFD16" w14:textId="77777777" w:rsidR="00195365" w:rsidRDefault="00000000">
      <w:r>
        <w:t>Equal-width Binning: Divides the range of the data into equal-sized intervals.</w:t>
      </w:r>
    </w:p>
    <w:p w14:paraId="2F39240A" w14:textId="77777777" w:rsidR="00195365" w:rsidRDefault="00000000">
      <w:r>
        <w:t>Equal-frequency Binning: Divides the data into intervals that each contain approximately the same number of data points.</w:t>
      </w:r>
    </w:p>
    <w:p w14:paraId="3E284E74" w14:textId="77777777" w:rsidR="00195365" w:rsidRDefault="00000000">
      <w:r>
        <w:t>We'll apply equal-width binning to smooth the chol (cholesterol) attribute, which might have noisy data.</w:t>
      </w:r>
    </w:p>
    <w:p w14:paraId="2B56822C" w14:textId="77777777" w:rsidR="00195365" w:rsidRDefault="00000000">
      <w:r>
        <w:t># Apply equal-width binning on 'chol' attribute</w:t>
      </w:r>
      <w:r>
        <w:br/>
        <w:t>heart_df_binned = heart_df_mean.copy()</w:t>
      </w:r>
      <w:r>
        <w:br/>
      </w:r>
      <w:r>
        <w:br/>
        <w:t># Define the number of bins</w:t>
      </w:r>
      <w:r>
        <w:br/>
        <w:t>num_bins = 4</w:t>
      </w:r>
      <w:r>
        <w:br/>
      </w:r>
      <w:r>
        <w:br/>
      </w:r>
      <w:r>
        <w:lastRenderedPageBreak/>
        <w:t># Binning using pandas cut function</w:t>
      </w:r>
      <w:r>
        <w:br/>
        <w:t>heart_df_binned['chol_binned'] = pd.cut(heart_df_binned['chol'], bins=num_bins, labels=False)</w:t>
      </w:r>
      <w:r>
        <w:br/>
      </w:r>
      <w:r>
        <w:br/>
        <w:t># Replace original 'chol' values with bin means</w:t>
      </w:r>
      <w:r>
        <w:br/>
        <w:t>bin_means = heart_df_binned.groupby('chol_binned')['chol'].mean()</w:t>
      </w:r>
      <w:r>
        <w:br/>
        <w:t>heart_df_binned['chol'] = heart_df_binned['chol_binned'].map(bin_means)</w:t>
      </w:r>
      <w:r>
        <w:br/>
      </w:r>
      <w:r>
        <w:br/>
        <w:t>print("Dataset after applying equal-width binning on 'chol' attribute:")</w:t>
      </w:r>
      <w:r>
        <w:br/>
        <w:t>print(heart_df_binned[['chol', 'chol_binned']].head())</w:t>
      </w:r>
    </w:p>
    <w:p w14:paraId="30CC9725" w14:textId="77777777" w:rsidR="00195365" w:rsidRDefault="00000000">
      <w:r>
        <w:t>Dataset after applying equal-width binning on 'chol' attribute:</w:t>
      </w:r>
      <w:r>
        <w:br/>
        <w:t xml:space="preserve">        chol  chol_binned</w:t>
      </w:r>
      <w:r>
        <w:br/>
        <w:t>0  204.80083            0</w:t>
      </w:r>
      <w:r>
        <w:br/>
        <w:t>1  204.80083            0</w:t>
      </w:r>
      <w:r>
        <w:br/>
        <w:t>2  204.80083            0</w:t>
      </w:r>
      <w:r>
        <w:br/>
        <w:t>3  204.80083            0</w:t>
      </w:r>
      <w:r>
        <w:br/>
        <w:t>4  276.40619            1</w:t>
      </w:r>
    </w:p>
    <w:p w14:paraId="33CF3305" w14:textId="77777777" w:rsidR="00195365" w:rsidRDefault="00000000">
      <w:r>
        <w:t>Regression Method</w:t>
      </w:r>
    </w:p>
    <w:p w14:paraId="2EE512B8" w14:textId="77777777" w:rsidR="00195365" w:rsidRDefault="00000000">
      <w:r>
        <w:t>Regression can be used to predict and smooth out noisy data by fitting a regression model to the data. We'll use linear regression to predict the trestbps (resting blood pressure) attribute based on other attributes and replace its values with the predicted ones to smooth the data.</w:t>
      </w:r>
    </w:p>
    <w:p w14:paraId="250BF6C2" w14:textId="77777777" w:rsidR="00195365" w:rsidRDefault="00000000">
      <w:r>
        <w:t>from sklearn.linear_model import LinearRegression</w:t>
      </w:r>
      <w:r>
        <w:br/>
      </w:r>
      <w:r>
        <w:br/>
        <w:t># Prepare data for regression</w:t>
      </w:r>
      <w:r>
        <w:br/>
        <w:t>regression_df = heart_df_mean.dropna(subset=['trestbps'])</w:t>
      </w:r>
      <w:r>
        <w:br/>
        <w:t>X = regression_df.drop(['trestbps', 'target'], axis=1)</w:t>
      </w:r>
      <w:r>
        <w:br/>
        <w:t>y = regression_df['trestbps']</w:t>
      </w:r>
      <w:r>
        <w:br/>
      </w:r>
      <w:r>
        <w:br/>
        <w:t># Fit a linear regression model</w:t>
      </w:r>
      <w:r>
        <w:br/>
        <w:t>regressor = LinearRegression()</w:t>
      </w:r>
      <w:r>
        <w:br/>
        <w:t>regressor.fit(X, y)</w:t>
      </w:r>
      <w:r>
        <w:br/>
      </w:r>
      <w:r>
        <w:br/>
        <w:t># Predict 'trestbps' values</w:t>
      </w:r>
      <w:r>
        <w:br/>
        <w:t>heart_df_regression = heart_df_mean.copy()</w:t>
      </w:r>
      <w:r>
        <w:br/>
        <w:t>predicted_trestbps = regressor.predict(heart_df_regression.drop(['trestbps', 'target'], axis=1))</w:t>
      </w:r>
      <w:r>
        <w:br/>
        <w:t>heart_df_regression['trestbps'] = predicted_trestbps</w:t>
      </w:r>
      <w:r>
        <w:br/>
      </w:r>
      <w:r>
        <w:br/>
        <w:t>print("Dataset after applying regression on 'trestbps' attribute:")</w:t>
      </w:r>
      <w:r>
        <w:br/>
        <w:t>print(heart_df_regression[['trestbps']].head())</w:t>
      </w:r>
    </w:p>
    <w:p w14:paraId="5706491E" w14:textId="77777777" w:rsidR="00195365" w:rsidRDefault="00000000">
      <w:r>
        <w:lastRenderedPageBreak/>
        <w:t>Dataset after applying regression on 'trestbps' attribute:</w:t>
      </w:r>
      <w:r>
        <w:br/>
        <w:t xml:space="preserve">     trestbps</w:t>
      </w:r>
      <w:r>
        <w:br/>
        <w:t>0  127.606252</w:t>
      </w:r>
      <w:r>
        <w:br/>
        <w:t>1  143.082032</w:t>
      </w:r>
      <w:r>
        <w:br/>
        <w:t>2  137.413752</w:t>
      </w:r>
      <w:r>
        <w:br/>
        <w:t>3  128.398309</w:t>
      </w:r>
      <w:r>
        <w:br/>
        <w:t>4  138.927470</w:t>
      </w:r>
    </w:p>
    <w:p w14:paraId="272FD92B" w14:textId="77777777" w:rsidR="00195365" w:rsidRDefault="00000000">
      <w:r>
        <w:t>Analyze the Effect of Different Techniques</w:t>
      </w:r>
    </w:p>
    <w:p w14:paraId="71AB1538" w14:textId="77777777" w:rsidR="00195365" w:rsidRDefault="00000000">
      <w:r>
        <w:t>def analyze_statistics(df, attribute):</w:t>
      </w:r>
      <w:r>
        <w:br/>
        <w:t xml:space="preserve">    """Calculate and display central tendency and dispersion statistics for a given attribute."""</w:t>
      </w:r>
      <w:r>
        <w:br/>
        <w:t xml:space="preserve">    mean = df[attribute].mean()</w:t>
      </w:r>
      <w:r>
        <w:br/>
        <w:t xml:space="preserve">    median = df[attribute].median()</w:t>
      </w:r>
      <w:r>
        <w:br/>
        <w:t xml:space="preserve">    mode = df[attribute].mode()[0]</w:t>
      </w:r>
      <w:r>
        <w:br/>
        <w:t xml:space="preserve">    range_val = df[attribute].max() - df[attribute].min()</w:t>
      </w:r>
      <w:r>
        <w:br/>
        <w:t xml:space="preserve">    variance = df[attribute].var()</w:t>
      </w:r>
      <w:r>
        <w:br/>
        <w:t xml:space="preserve">    std_dev = df[attribute].std()</w:t>
      </w:r>
      <w:r>
        <w:br/>
        <w:t xml:space="preserve">    </w:t>
      </w:r>
      <w:r>
        <w:br/>
        <w:t xml:space="preserve">    print(f"Statistics for {attribute}:")</w:t>
      </w:r>
      <w:r>
        <w:br/>
        <w:t xml:space="preserve">    print(f"Mean: {mean}, Median: {median}, Mode: {mode}")</w:t>
      </w:r>
      <w:r>
        <w:br/>
        <w:t xml:space="preserve">    print(f"Range: {range_val}, Variance: {variance}, Standard Deviation: {std_dev}\n")</w:t>
      </w:r>
      <w:r>
        <w:br/>
      </w:r>
      <w:r>
        <w:br/>
        <w:t># Analyze the 'chol' and 'trestbps' attributes across different techniques</w:t>
      </w:r>
      <w:r>
        <w:br/>
        <w:t>print("After Ignoring Tuples:")</w:t>
      </w:r>
      <w:r>
        <w:br/>
        <w:t>analyze_statistics(heart_df_ignored, 'chol')</w:t>
      </w:r>
      <w:r>
        <w:br/>
        <w:t>analyze_statistics(heart_df_ignored, 'trestbps')</w:t>
      </w:r>
      <w:r>
        <w:br/>
      </w:r>
      <w:r>
        <w:br/>
        <w:t>print("After Filling with Global Constant:")</w:t>
      </w:r>
      <w:r>
        <w:br/>
        <w:t>analyze_statistics(heart_df_global_constant, 'chol')</w:t>
      </w:r>
      <w:r>
        <w:br/>
        <w:t>analyze_statistics(heart_df_global_constant, 'trestbps')</w:t>
      </w:r>
      <w:r>
        <w:br/>
      </w:r>
      <w:r>
        <w:br/>
        <w:t>print("After Filling with Mean:")</w:t>
      </w:r>
      <w:r>
        <w:br/>
        <w:t>analyze_statistics(heart_df_mean, 'chol')</w:t>
      </w:r>
      <w:r>
        <w:br/>
        <w:t>analyze_statistics(heart_df_mean, 'trestbps')</w:t>
      </w:r>
      <w:r>
        <w:br/>
      </w:r>
      <w:r>
        <w:br/>
        <w:t>print("After Binning (chol):")</w:t>
      </w:r>
      <w:r>
        <w:br/>
        <w:t>analyze_statistics(heart_df_binned, 'chol')</w:t>
      </w:r>
      <w:r>
        <w:br/>
      </w:r>
      <w:r>
        <w:br/>
        <w:t>print("After Regression (trestbps):")</w:t>
      </w:r>
      <w:r>
        <w:br/>
        <w:t>analyze_statistics(heart_df_regression, 'trestbps')</w:t>
      </w:r>
    </w:p>
    <w:p w14:paraId="4B59F3F0" w14:textId="77777777" w:rsidR="00195365" w:rsidRDefault="00000000">
      <w:r>
        <w:t>After Ignoring Tuples:</w:t>
      </w:r>
      <w:r>
        <w:br/>
        <w:t>Statistics for chol:</w:t>
      </w:r>
      <w:r>
        <w:br/>
      </w:r>
      <w:r>
        <w:lastRenderedPageBreak/>
        <w:t>Mean: 246.0, Median: 240.0, Mode: 204</w:t>
      </w:r>
      <w:r>
        <w:br/>
        <w:t>Range: 438, Variance: 2661.787109375, Standard Deviation: 51.59251020618206</w:t>
      </w:r>
      <w:r>
        <w:br/>
      </w:r>
      <w:r>
        <w:br/>
        <w:t>Statistics for trestbps:</w:t>
      </w:r>
      <w:r>
        <w:br/>
        <w:t>Mean: 131.61170731707318, Median: 130.0, Mode: 120</w:t>
      </w:r>
      <w:r>
        <w:br/>
        <w:t>Range: 106, Variance: 306.835409679878, Standard Deviation: 17.516718005376408</w:t>
      </w:r>
      <w:r>
        <w:br/>
      </w:r>
      <w:r>
        <w:br/>
        <w:t>After Filling with Global Constant:</w:t>
      </w:r>
      <w:r>
        <w:br/>
        <w:t>Statistics for chol:</w:t>
      </w:r>
      <w:r>
        <w:br/>
        <w:t>Mean: 246.0, Median: 240.0, Mode: 204</w:t>
      </w:r>
      <w:r>
        <w:br/>
        <w:t>Range: 438, Variance: 2661.787109375, Standard Deviation: 51.59251020618206</w:t>
      </w:r>
      <w:r>
        <w:br/>
      </w:r>
      <w:r>
        <w:br/>
        <w:t>Statistics for trestbps:</w:t>
      </w:r>
      <w:r>
        <w:br/>
        <w:t>Mean: 131.61170731707318, Median: 130.0, Mode: 120</w:t>
      </w:r>
      <w:r>
        <w:br/>
        <w:t>Range: 106, Variance: 306.835409679878, Standard Deviation: 17.516718005376408</w:t>
      </w:r>
      <w:r>
        <w:br/>
      </w:r>
      <w:r>
        <w:br/>
        <w:t>After Filling with Mean:</w:t>
      </w:r>
      <w:r>
        <w:br/>
        <w:t>Statistics for chol:</w:t>
      </w:r>
      <w:r>
        <w:br/>
        <w:t>Mean: 246.0, Median: 240.0, Mode: 204</w:t>
      </w:r>
      <w:r>
        <w:br/>
        <w:t>Range: 438, Variance: 2661.787109375, Standard Deviation: 51.59251020618206</w:t>
      </w:r>
      <w:r>
        <w:br/>
      </w:r>
      <w:r>
        <w:br/>
        <w:t>Statistics for trestbps:</w:t>
      </w:r>
      <w:r>
        <w:br/>
        <w:t>Mean: 131.61170731707318, Median: 130.0, Mode: 120</w:t>
      </w:r>
      <w:r>
        <w:br/>
        <w:t>Range: 106, Variance: 306.835409679878, Standard Deviation: 17.516718005376408</w:t>
      </w:r>
      <w:r>
        <w:br/>
      </w:r>
      <w:r>
        <w:br/>
        <w:t>After Binning (chol):</w:t>
      </w:r>
      <w:r>
        <w:br/>
        <w:t>Statistics for chol:</w:t>
      </w:r>
      <w:r>
        <w:br/>
        <w:t>Mean: 246.0, Median: 276.4061895551257, Mode: 276.4061895551257</w:t>
      </w:r>
      <w:r>
        <w:br/>
        <w:t>Range: 359.1991701244813, Variance: 1992.448015590442, Standard Deviation: 44.636845941334634</w:t>
      </w:r>
      <w:r>
        <w:br/>
      </w:r>
      <w:r>
        <w:br/>
        <w:t>After Regression (trestbps):</w:t>
      </w:r>
      <w:r>
        <w:br/>
        <w:t>Statistics for trestbps:</w:t>
      </w:r>
      <w:r>
        <w:br/>
        <w:t>Mean: 131.61170731707318, Median: 131.40491906597907, Mode: 120.60533396201558</w:t>
      </w:r>
      <w:r>
        <w:br/>
        <w:t>Range: 32.82357606343098, Variance: 44.10907254282059, Standard Deviation: 6.641466144069439</w:t>
      </w:r>
      <w:r>
        <w:br/>
      </w:r>
    </w:p>
    <w:p w14:paraId="54F01BEC" w14:textId="77777777" w:rsidR="00195365" w:rsidRDefault="00000000">
      <w:r>
        <w:t>Observation and Conclusion</w:t>
      </w:r>
    </w:p>
    <w:p w14:paraId="1A6C0F7E" w14:textId="77777777" w:rsidR="00195365" w:rsidRDefault="00000000">
      <w:r>
        <w:t>Based on the results, we can draw conclusions about how different missing value handling and noise reduction techniques affect the dataset in terms of central tendency (mean, median, mode) and dispersion (range, variance, standard deviation).</w:t>
      </w:r>
    </w:p>
    <w:p w14:paraId="3E9B17AF" w14:textId="77777777" w:rsidR="00195365" w:rsidRDefault="00195365"/>
    <w:p w14:paraId="5EE87647" w14:textId="77777777" w:rsidR="00195365" w:rsidRDefault="00000000">
      <w:r>
        <w:br w:type="page"/>
      </w:r>
    </w:p>
    <w:p w14:paraId="170E7C9A" w14:textId="77777777" w:rsidR="00195365" w:rsidRDefault="00000000">
      <w:r>
        <w:lastRenderedPageBreak/>
        <w:t>Data Mining LAB : Experiment 5</w:t>
      </w:r>
    </w:p>
    <w:p w14:paraId="21CEEE9F" w14:textId="77777777" w:rsidR="00195365" w:rsidRDefault="00000000">
      <w:r>
        <w:t>Submitted By:</w:t>
      </w:r>
    </w:p>
    <w:p w14:paraId="1AA518F7" w14:textId="77777777" w:rsidR="00195365" w:rsidRDefault="00000000">
      <w:r>
        <w:t>Name: Debatreya Das</w:t>
      </w:r>
    </w:p>
    <w:p w14:paraId="4ABB6EFB" w14:textId="77777777" w:rsidR="00195365" w:rsidRDefault="00195365"/>
    <w:p w14:paraId="139D7651" w14:textId="77777777" w:rsidR="00195365" w:rsidRDefault="00000000">
      <w:r>
        <w:t>Roll No. 12212070</w:t>
      </w:r>
    </w:p>
    <w:p w14:paraId="1AD0C0D1" w14:textId="77777777" w:rsidR="00195365" w:rsidRDefault="00195365"/>
    <w:p w14:paraId="5581DF07" w14:textId="77777777" w:rsidR="00195365" w:rsidRDefault="00000000">
      <w:r>
        <w:t>CS A4</w:t>
      </w:r>
    </w:p>
    <w:p w14:paraId="7255E5DC" w14:textId="77777777" w:rsidR="00195365" w:rsidRDefault="00195365"/>
    <w:p w14:paraId="64600C5A" w14:textId="77777777" w:rsidR="00195365" w:rsidRDefault="00000000">
      <w:r>
        <w:t>Data Mining LAB</w:t>
      </w:r>
    </w:p>
    <w:p w14:paraId="53C6B408" w14:textId="77777777" w:rsidR="00195365" w:rsidRDefault="00000000">
      <w:r>
        <w:t>Problem Statement</w:t>
      </w:r>
    </w:p>
    <w:p w14:paraId="08F580DC" w14:textId="77777777" w:rsidR="00195365" w:rsidRDefault="00000000">
      <w:r>
        <w:t>Select a dataset which comprises numeric attributes of varying range. Apply different normalization techniques viz. Min-max normalization, z-score normalization, Decimal scaling on your datasets. Further, discretize the numeric attributes using Binning and Histogram analysis method. Analyze the effect of different techniques on dataset in terms of type of attributes, statistical parameters such as central tendency and dispersion and change in aptness of proximity metrics</w:t>
      </w:r>
    </w:p>
    <w:p w14:paraId="4D5D2541" w14:textId="77777777" w:rsidR="00195365" w:rsidRDefault="00000000">
      <w:r>
        <w:t>Data Set</w:t>
      </w:r>
    </w:p>
    <w:p w14:paraId="096B0456" w14:textId="77777777" w:rsidR="00195365" w:rsidRDefault="00000000">
      <w:r>
        <w:t>WINE: Wine Dataset</w:t>
      </w:r>
    </w:p>
    <w:p w14:paraId="699202EC" w14:textId="77777777" w:rsidR="00195365" w:rsidRDefault="00195365"/>
    <w:p w14:paraId="218713F8" w14:textId="77777777" w:rsidR="00195365" w:rsidRDefault="00000000">
      <w:r>
        <w:t>For this experiment, I'll use the Wine Quality dataset from the UCI Machine Learning Repository. This dataset is ideal because it comprises several numeric attributes with varying ranges, making it suitable for applying different normalization and discretization techniques.</w:t>
      </w:r>
    </w:p>
    <w:p w14:paraId="5615CAB6" w14:textId="77777777" w:rsidR="00195365" w:rsidRDefault="00000000">
      <w:r>
        <w:t>Dataset Overview</w:t>
      </w:r>
    </w:p>
    <w:p w14:paraId="1D0E9C1C" w14:textId="77777777" w:rsidR="00195365" w:rsidRDefault="00000000">
      <w:r>
        <w:t>Features (Input Variables):</w:t>
      </w:r>
    </w:p>
    <w:p w14:paraId="5487988A" w14:textId="77777777" w:rsidR="00195365" w:rsidRDefault="00195365"/>
    <w:p w14:paraId="70F3D313" w14:textId="77777777" w:rsidR="00195365" w:rsidRDefault="00000000">
      <w:r>
        <w:t>Fixed acidity</w:t>
      </w:r>
    </w:p>
    <w:p w14:paraId="54F58426" w14:textId="77777777" w:rsidR="00195365" w:rsidRDefault="00000000">
      <w:r>
        <w:t>Volatile acidity</w:t>
      </w:r>
    </w:p>
    <w:p w14:paraId="69DB9692" w14:textId="77777777" w:rsidR="00195365" w:rsidRDefault="00000000">
      <w:r>
        <w:t>Citric acid</w:t>
      </w:r>
    </w:p>
    <w:p w14:paraId="282C470B" w14:textId="77777777" w:rsidR="00195365" w:rsidRDefault="00000000">
      <w:r>
        <w:lastRenderedPageBreak/>
        <w:t>Residual sugar</w:t>
      </w:r>
    </w:p>
    <w:p w14:paraId="45AE28F8" w14:textId="77777777" w:rsidR="00195365" w:rsidRDefault="00000000">
      <w:r>
        <w:t>Chlorides</w:t>
      </w:r>
    </w:p>
    <w:p w14:paraId="45667FDF" w14:textId="77777777" w:rsidR="00195365" w:rsidRDefault="00000000">
      <w:r>
        <w:t>Free sulfur dioxide</w:t>
      </w:r>
    </w:p>
    <w:p w14:paraId="08445652" w14:textId="77777777" w:rsidR="00195365" w:rsidRDefault="00000000">
      <w:r>
        <w:t>Total sulfur dioxide</w:t>
      </w:r>
    </w:p>
    <w:p w14:paraId="40B04621" w14:textId="77777777" w:rsidR="00195365" w:rsidRDefault="00000000">
      <w:r>
        <w:t>Density</w:t>
      </w:r>
    </w:p>
    <w:p w14:paraId="457F3E9F" w14:textId="77777777" w:rsidR="00195365" w:rsidRDefault="00000000">
      <w:r>
        <w:t>pH</w:t>
      </w:r>
    </w:p>
    <w:p w14:paraId="3D924369" w14:textId="77777777" w:rsidR="00195365" w:rsidRDefault="00000000">
      <w:r>
        <w:t>Sulphates</w:t>
      </w:r>
    </w:p>
    <w:p w14:paraId="2F30F155" w14:textId="77777777" w:rsidR="00195365" w:rsidRDefault="00000000">
      <w:r>
        <w:t>Alcohol</w:t>
      </w:r>
    </w:p>
    <w:p w14:paraId="03A709B9" w14:textId="77777777" w:rsidR="00195365" w:rsidRDefault="00195365"/>
    <w:p w14:paraId="3A2CA864" w14:textId="77777777" w:rsidR="00195365" w:rsidRDefault="00000000">
      <w:r>
        <w:t>Target Variable:</w:t>
      </w:r>
    </w:p>
    <w:p w14:paraId="5E44E848" w14:textId="77777777" w:rsidR="00195365" w:rsidRDefault="00195365"/>
    <w:p w14:paraId="148FF7D6" w14:textId="77777777" w:rsidR="00195365" w:rsidRDefault="00000000">
      <w:r>
        <w:t>Quality (score between 0 and 10)</w:t>
      </w:r>
    </w:p>
    <w:p w14:paraId="722392DF" w14:textId="77777777" w:rsidR="00195365" w:rsidRDefault="00000000">
      <w:r>
        <w:t>Code and Output</w:t>
      </w:r>
    </w:p>
    <w:p w14:paraId="59C675D0" w14:textId="77777777" w:rsidR="00195365" w:rsidRDefault="00000000">
      <w:r>
        <w:t>Jupyter Notebook</w:t>
      </w:r>
    </w:p>
    <w:p w14:paraId="2DA28FB2" w14:textId="77777777" w:rsidR="00195365" w:rsidRDefault="00000000">
      <w:r>
        <w:t>Observations</w:t>
      </w:r>
    </w:p>
    <w:p w14:paraId="506F5F0D" w14:textId="77777777" w:rsidR="00195365" w:rsidRDefault="00000000">
      <w:r>
        <w:t>Min-Max Normalization: All attributes are scaled between 0 and 1, making them directly comparable, but it is sensitive to outliers.</w:t>
      </w:r>
    </w:p>
    <w:p w14:paraId="5B9E6930" w14:textId="77777777" w:rsidR="00195365" w:rsidRDefault="00000000">
      <w:r>
        <w:t>Z-Score Normalization: The transformed data has a mean of 0 and unit variance, making it suitable for techniques that assume a normal distribution.</w:t>
      </w:r>
    </w:p>
    <w:p w14:paraId="67362CC1" w14:textId="77777777" w:rsidR="00195365" w:rsidRDefault="00000000">
      <w:r>
        <w:t>Decimal Scaling: The attributes are scaled by a power of 10. This technique may be more suited for simpler datasets with fewer variations.</w:t>
      </w:r>
    </w:p>
    <w:p w14:paraId="245FCB8C" w14:textId="77777777" w:rsidR="00195365" w:rsidRDefault="00000000">
      <w:r>
        <w:t>Discretization: Both binning techniques reduce the granularity of numeric attributes, but equal-frequency binning captures distributional characteristics better than equal-width binning.</w:t>
      </w:r>
    </w:p>
    <w:p w14:paraId="0A106EC3" w14:textId="77777777" w:rsidR="00195365" w:rsidRDefault="00000000">
      <w:r>
        <w:t>Proximity Metrics: The Euclidean distance changes significantly after normalization. The distances become more meaningful as attributes become comparable in magnitude.</w:t>
      </w:r>
    </w:p>
    <w:p w14:paraId="3375EB75" w14:textId="77777777" w:rsidR="00195365" w:rsidRDefault="00000000">
      <w:r>
        <w:t>Conclusion</w:t>
      </w:r>
    </w:p>
    <w:p w14:paraId="4DD6BF52" w14:textId="77777777" w:rsidR="00195365" w:rsidRDefault="00000000">
      <w:r>
        <w:t xml:space="preserve">Normalization techniques significantly impact both the distribution of attributes and their proximity metrics. Min-max normalization makes attributes comparable, whereas Z-score </w:t>
      </w:r>
      <w:r>
        <w:lastRenderedPageBreak/>
        <w:t>normalization ensures that attributes have a consistent scale but doesn’t retain the original range.</w:t>
      </w:r>
    </w:p>
    <w:p w14:paraId="42768222" w14:textId="77777777" w:rsidR="00195365" w:rsidRDefault="00000000">
      <w:r>
        <w:t>Binning techniques simplify the data by grouping similar values together, but different binning strategies (equal-width vs. equal-frequency) lead to different groupings.</w:t>
      </w:r>
    </w:p>
    <w:p w14:paraId="576B27EB" w14:textId="77777777" w:rsidR="00195365" w:rsidRDefault="00000000">
      <w:r>
        <w:t>Proximity metrics like Euclidean distance become more meaningful after normalization, as attributes are on a comparable scale.</w:t>
      </w:r>
    </w:p>
    <w:p w14:paraId="44E74CD8" w14:textId="77777777" w:rsidR="00195365" w:rsidRDefault="00195365"/>
    <w:p w14:paraId="787BD893" w14:textId="77777777" w:rsidR="00195365" w:rsidRDefault="00195365"/>
    <w:p w14:paraId="42308500" w14:textId="77777777" w:rsidR="00195365" w:rsidRDefault="00000000">
      <w:r>
        <w:t>Jupyter Notebook</w:t>
      </w:r>
    </w:p>
    <w:p w14:paraId="5A6B25BE" w14:textId="77777777" w:rsidR="00195365" w:rsidRDefault="00000000">
      <w:r>
        <w:t>Data Mining Lab : Experiment 5</w:t>
      </w:r>
    </w:p>
    <w:p w14:paraId="5B93D492" w14:textId="77777777" w:rsidR="00195365" w:rsidRDefault="00000000">
      <w:r>
        <w:t>Importing Libraries</w:t>
      </w:r>
    </w:p>
    <w:p w14:paraId="514ECA1E" w14:textId="77777777" w:rsidR="00195365" w:rsidRDefault="00000000">
      <w:r>
        <w:t>import pandas as pd</w:t>
      </w:r>
      <w:r>
        <w:br/>
        <w:t>import numpy as np</w:t>
      </w:r>
      <w:r>
        <w:br/>
        <w:t>from sklearn.preprocessing import MinMaxScaler, StandardScaler</w:t>
      </w:r>
      <w:r>
        <w:br/>
        <w:t>import matplotlib.pyplot as plt</w:t>
      </w:r>
      <w:r>
        <w:br/>
        <w:t>import seaborn as sns</w:t>
      </w:r>
    </w:p>
    <w:p w14:paraId="56ACBC03" w14:textId="77777777" w:rsidR="00195365" w:rsidRDefault="00000000">
      <w:r>
        <w:t>Loading Dataset : Wine Quality</w:t>
      </w:r>
    </w:p>
    <w:p w14:paraId="3BB59422" w14:textId="77777777" w:rsidR="00195365" w:rsidRDefault="00000000">
      <w:r>
        <w:t>datasetUrl = 'https://archive.ics.uci.edu/ml/machine-learning-databases/wine-quality/winequality-red.csv'</w:t>
      </w:r>
      <w:r>
        <w:br/>
        <w:t>df = pd.read_csv(datasetUrl, sep=';')</w:t>
      </w:r>
      <w:r>
        <w:br/>
      </w:r>
      <w:r>
        <w:br/>
        <w:t># Display the first five rows</w:t>
      </w:r>
      <w:r>
        <w:br/>
        <w:t>print(df.head())</w:t>
      </w:r>
      <w:r>
        <w:br/>
      </w:r>
      <w:r>
        <w:br/>
        <w:t># Get information about data types and missing values</w:t>
      </w:r>
      <w:r>
        <w:br/>
        <w:t>print(df.info())</w:t>
      </w:r>
      <w:r>
        <w:br/>
      </w:r>
      <w:r>
        <w:br/>
        <w:t># Summary statistics</w:t>
      </w:r>
      <w:r>
        <w:br/>
        <w:t>print(df.describe())</w:t>
      </w:r>
    </w:p>
    <w:p w14:paraId="4000BC69" w14:textId="77777777" w:rsidR="00195365" w:rsidRDefault="00000000">
      <w:r>
        <w:t xml:space="preserve">   fixed acidity  volatile acidity  citric acid  residual sugar  chlorides  \</w:t>
      </w:r>
      <w:r>
        <w:br/>
        <w:t xml:space="preserve">0            7.4              0.70         0.00             1.9      0.076   </w:t>
      </w:r>
      <w:r>
        <w:br/>
        <w:t xml:space="preserve">1            7.8              0.88         0.00             2.6      0.098   </w:t>
      </w:r>
      <w:r>
        <w:br/>
        <w:t xml:space="preserve">2            7.8              0.76         0.04             2.3      0.092   </w:t>
      </w:r>
      <w:r>
        <w:br/>
        <w:t xml:space="preserve">3           11.2              0.28         0.56             1.9      0.075   </w:t>
      </w:r>
      <w:r>
        <w:br/>
        <w:t xml:space="preserve">4            7.4              0.70         0.00             1.9      0.076   </w:t>
      </w:r>
      <w:r>
        <w:br/>
      </w:r>
      <w:r>
        <w:br/>
      </w:r>
      <w:r>
        <w:lastRenderedPageBreak/>
        <w:t xml:space="preserve">   free sulfur dioxide  total sulfur dioxide  density    pH  sulphates  \</w:t>
      </w:r>
      <w:r>
        <w:br/>
        <w:t xml:space="preserve">0                 11.0                  34.0   0.9978  3.51       0.56   </w:t>
      </w:r>
      <w:r>
        <w:br/>
        <w:t xml:space="preserve">1                 25.0                  67.0   0.9968  3.20       0.68   </w:t>
      </w:r>
      <w:r>
        <w:br/>
        <w:t xml:space="preserve">2                 15.0                  54.0   0.9970  3.26       0.65   </w:t>
      </w:r>
      <w:r>
        <w:br/>
        <w:t xml:space="preserve">3                 17.0                  60.0   0.9980  3.16       0.58   </w:t>
      </w:r>
      <w:r>
        <w:br/>
        <w:t xml:space="preserve">4                 11.0                  34.0   0.9978  3.51       0.56   </w:t>
      </w:r>
      <w:r>
        <w:br/>
      </w:r>
      <w:r>
        <w:br/>
        <w:t xml:space="preserve">   alcohol  quality  </w:t>
      </w:r>
      <w:r>
        <w:br/>
        <w:t xml:space="preserve">0      9.4        5  </w:t>
      </w:r>
      <w:r>
        <w:br/>
        <w:t xml:space="preserve">1      9.8        5  </w:t>
      </w:r>
      <w:r>
        <w:br/>
        <w:t xml:space="preserve">2      9.8        5  </w:t>
      </w:r>
      <w:r>
        <w:br/>
        <w:t xml:space="preserve">3      9.8        6  </w:t>
      </w:r>
      <w:r>
        <w:br/>
        <w:t xml:space="preserve">4      9.4        5  </w:t>
      </w:r>
      <w:r>
        <w:br/>
        <w:t>&lt;class 'pandas.core.frame.DataFrame'&gt;</w:t>
      </w:r>
      <w:r>
        <w:br/>
        <w:t>RangeIndex: 1599 entries, 0 to 1598</w:t>
      </w:r>
      <w:r>
        <w:br/>
        <w:t>Data columns (total 12 columns):</w:t>
      </w:r>
      <w:r>
        <w:br/>
        <w:t xml:space="preserve"> #   Column                Non-Null Count  Dtype  </w:t>
      </w:r>
      <w:r>
        <w:br/>
        <w:t xml:space="preserve">---  ------                --------------  -----  </w:t>
      </w:r>
      <w:r>
        <w:br/>
        <w:t xml:space="preserve"> 0   fixed acidity         1599 non-null   float64</w:t>
      </w:r>
      <w:r>
        <w:br/>
        <w:t xml:space="preserve"> 1   volatile acidity      1599 non-null   float64</w:t>
      </w:r>
      <w:r>
        <w:br/>
        <w:t xml:space="preserve"> 2   citric acid           1599 non-null   float64</w:t>
      </w:r>
      <w:r>
        <w:br/>
        <w:t xml:space="preserve"> 3   residual sugar        1599 non-null   float64</w:t>
      </w:r>
      <w:r>
        <w:br/>
        <w:t xml:space="preserve"> 4   chlorides             1599 non-null   float64</w:t>
      </w:r>
      <w:r>
        <w:br/>
        <w:t xml:space="preserve"> 5   free sulfur dioxide   1599 non-null   float64</w:t>
      </w:r>
      <w:r>
        <w:br/>
        <w:t xml:space="preserve"> 6   total sulfur dioxide  1599 non-null   float64</w:t>
      </w:r>
      <w:r>
        <w:br/>
        <w:t xml:space="preserve"> 7   density               1599 non-null   float64</w:t>
      </w:r>
      <w:r>
        <w:br/>
        <w:t xml:space="preserve"> 8   pH                    1599 non-null   float64</w:t>
      </w:r>
      <w:r>
        <w:br/>
        <w:t xml:space="preserve"> 9   sulphates             1599 non-null   float64</w:t>
      </w:r>
      <w:r>
        <w:br/>
        <w:t xml:space="preserve"> 10  alcohol               1599 non-null   float64</w:t>
      </w:r>
      <w:r>
        <w:br/>
        <w:t xml:space="preserve"> 11  quality               1599 non-null   int64  </w:t>
      </w:r>
      <w:r>
        <w:br/>
        <w:t>dtypes: float64(11), int64(1)</w:t>
      </w:r>
      <w:r>
        <w:br/>
        <w:t>memory usage: 150.0 KB</w:t>
      </w:r>
      <w:r>
        <w:br/>
        <w:t>None</w:t>
      </w:r>
      <w:r>
        <w:br/>
        <w:t xml:space="preserve">       fixed acidity  volatile acidity  citric acid  residual sugar  \</w:t>
      </w:r>
      <w:r>
        <w:br/>
        <w:t xml:space="preserve">count    1599.000000       1599.000000  1599.000000     1599.000000   </w:t>
      </w:r>
      <w:r>
        <w:br/>
        <w:t xml:space="preserve">mean        8.319637          0.527821     0.270976        2.538806   </w:t>
      </w:r>
      <w:r>
        <w:br/>
        <w:t xml:space="preserve">std         1.741096          0.179060     0.194801        1.409928   </w:t>
      </w:r>
      <w:r>
        <w:br/>
        <w:t xml:space="preserve">min         4.600000          0.120000     0.000000        0.900000   </w:t>
      </w:r>
      <w:r>
        <w:br/>
        <w:t xml:space="preserve">25%         7.100000          0.390000     0.090000        1.900000   </w:t>
      </w:r>
      <w:r>
        <w:br/>
        <w:t xml:space="preserve">50%         7.900000          0.520000     0.260000        2.200000   </w:t>
      </w:r>
      <w:r>
        <w:br/>
        <w:t xml:space="preserve">75%         9.200000          0.640000     0.420000        2.600000   </w:t>
      </w:r>
      <w:r>
        <w:br/>
        <w:t xml:space="preserve">max        15.900000          1.580000     1.000000       15.500000   </w:t>
      </w:r>
      <w:r>
        <w:br/>
      </w:r>
      <w:r>
        <w:br/>
      </w:r>
      <w:r>
        <w:lastRenderedPageBreak/>
        <w:t xml:space="preserve">         chlorides  free sulfur dioxide  total sulfur dioxide      density  \</w:t>
      </w:r>
      <w:r>
        <w:br/>
        <w:t xml:space="preserve">count  1599.000000          1599.000000           1599.000000  1599.000000   </w:t>
      </w:r>
      <w:r>
        <w:br/>
        <w:t xml:space="preserve">mean      0.087467            15.874922             46.467792     0.996747   </w:t>
      </w:r>
      <w:r>
        <w:br/>
        <w:t xml:space="preserve">std       0.047065            10.460157             32.895324     0.001887   </w:t>
      </w:r>
      <w:r>
        <w:br/>
        <w:t xml:space="preserve">min       0.012000             1.000000              6.000000     0.990070   </w:t>
      </w:r>
      <w:r>
        <w:br/>
        <w:t xml:space="preserve">25%       0.070000             7.000000             22.000000     0.995600   </w:t>
      </w:r>
      <w:r>
        <w:br/>
        <w:t xml:space="preserve">50%       0.079000            14.000000             38.000000     0.996750   </w:t>
      </w:r>
      <w:r>
        <w:br/>
        <w:t xml:space="preserve">75%       0.090000            21.000000             62.000000     0.997835   </w:t>
      </w:r>
      <w:r>
        <w:br/>
        <w:t xml:space="preserve">max       0.611000            72.000000            289.000000     1.003690   </w:t>
      </w:r>
      <w:r>
        <w:br/>
      </w:r>
      <w:r>
        <w:br/>
        <w:t xml:space="preserve">                pH    sulphates      alcohol      quality  </w:t>
      </w:r>
      <w:r>
        <w:br/>
        <w:t xml:space="preserve">count  1599.000000  1599.000000  1599.000000  1599.000000  </w:t>
      </w:r>
      <w:r>
        <w:br/>
        <w:t xml:space="preserve">mean      3.311113     0.658149    10.422983     5.636023  </w:t>
      </w:r>
      <w:r>
        <w:br/>
        <w:t xml:space="preserve">std       0.154386     0.169507     1.065668     0.807569  </w:t>
      </w:r>
      <w:r>
        <w:br/>
        <w:t xml:space="preserve">min       2.740000     0.330000     8.400000     3.000000  </w:t>
      </w:r>
      <w:r>
        <w:br/>
        <w:t xml:space="preserve">25%       3.210000     0.550000     9.500000     5.000000  </w:t>
      </w:r>
      <w:r>
        <w:br/>
        <w:t xml:space="preserve">50%       3.310000     0.620000    10.200000     6.000000  </w:t>
      </w:r>
      <w:r>
        <w:br/>
        <w:t xml:space="preserve">75%       3.400000     0.730000    11.100000     6.000000  </w:t>
      </w:r>
      <w:r>
        <w:br/>
        <w:t xml:space="preserve">max       4.010000     2.000000    14.900000     8.000000  </w:t>
      </w:r>
    </w:p>
    <w:p w14:paraId="7748DCBC" w14:textId="77777777" w:rsidR="00195365" w:rsidRDefault="00000000">
      <w:r>
        <w:t>Plot Original Data</w:t>
      </w:r>
    </w:p>
    <w:p w14:paraId="41491B46" w14:textId="77777777" w:rsidR="00195365" w:rsidRDefault="00000000">
      <w:r>
        <w:t>df.hist(bins=10, figsize=(10, 6))</w:t>
      </w:r>
      <w:r>
        <w:br/>
        <w:t>plt.suptitle("Original Data", fontsize=16)</w:t>
      </w:r>
      <w:r>
        <w:br/>
        <w:t>plt.show()</w:t>
      </w:r>
    </w:p>
    <w:p w14:paraId="2CA81363" w14:textId="77777777" w:rsidR="00195365" w:rsidRDefault="00195365"/>
    <w:p w14:paraId="46FC9754" w14:textId="77777777" w:rsidR="00195365" w:rsidRDefault="00000000">
      <w:r>
        <w:t>Normalization Techniques</w:t>
      </w:r>
    </w:p>
    <w:p w14:paraId="63464D9A" w14:textId="77777777" w:rsidR="00195365" w:rsidRDefault="00000000">
      <w:r>
        <w:t>Min-Max Normalization</w:t>
      </w:r>
    </w:p>
    <w:p w14:paraId="1B1BEFDA" w14:textId="77777777" w:rsidR="00195365" w:rsidRDefault="00000000">
      <w:r>
        <w:t>Scales the data to a fixed range, typically [0, 1].</w:t>
      </w:r>
    </w:p>
    <w:p w14:paraId="19CD4F0C" w14:textId="77777777" w:rsidR="00195365" w:rsidRDefault="00000000">
      <w:r>
        <w:t># Initialize the MinMaxScaler</w:t>
      </w:r>
      <w:r>
        <w:br/>
        <w:t>min_max_scaler = MinMaxScaler()</w:t>
      </w:r>
      <w:r>
        <w:br/>
      </w:r>
      <w:r>
        <w:br/>
        <w:t># Apply Min-Max normalization to all features except the target</w:t>
      </w:r>
      <w:r>
        <w:br/>
        <w:t>df_min_max = df.copy()</w:t>
      </w:r>
      <w:r>
        <w:br/>
        <w:t>df_min_max.iloc[:, :-1] = min_max_scaler.fit_transform(df_min_max.iloc[:, :-1])</w:t>
      </w:r>
      <w:r>
        <w:br/>
      </w:r>
      <w:r>
        <w:br/>
        <w:t>df_min_max</w:t>
      </w:r>
    </w:p>
    <w:p w14:paraId="745E3275" w14:textId="77777777" w:rsidR="00195365" w:rsidRDefault="00000000">
      <w:r>
        <w:t xml:space="preserve">      fixed acidity  volatile acidity  citric acid  residual sugar  chlorides  \</w:t>
      </w:r>
      <w:r>
        <w:br/>
        <w:t xml:space="preserve">0          0.247788          0.397260         0.00        0.068493   0.106845   </w:t>
      </w:r>
      <w:r>
        <w:br/>
        <w:t xml:space="preserve">1          0.283186          0.520548         0.00        0.116438   0.143573   </w:t>
      </w:r>
      <w:r>
        <w:br/>
      </w:r>
      <w:r>
        <w:lastRenderedPageBreak/>
        <w:t xml:space="preserve">2          0.283186          0.438356         0.04        0.095890   0.133556   </w:t>
      </w:r>
      <w:r>
        <w:br/>
        <w:t xml:space="preserve">3          0.584071          0.109589         0.56        0.068493   0.105175   </w:t>
      </w:r>
      <w:r>
        <w:br/>
        <w:t xml:space="preserve">4          0.247788          0.397260         0.00        0.068493   0.106845   </w:t>
      </w:r>
      <w:r>
        <w:br/>
        <w:t xml:space="preserve">...             ...               ...          ...             ...        ...   </w:t>
      </w:r>
      <w:r>
        <w:br/>
        <w:t xml:space="preserve">1594       0.141593          0.328767         0.08        0.075342   0.130217   </w:t>
      </w:r>
      <w:r>
        <w:br/>
        <w:t xml:space="preserve">1595       0.115044          0.294521         0.10        0.089041   0.083472   </w:t>
      </w:r>
      <w:r>
        <w:br/>
        <w:t xml:space="preserve">1596       0.150442          0.267123         0.13        0.095890   0.106845   </w:t>
      </w:r>
      <w:r>
        <w:br/>
        <w:t xml:space="preserve">1597       0.115044          0.359589         0.12        0.075342   0.105175   </w:t>
      </w:r>
      <w:r>
        <w:br/>
        <w:t xml:space="preserve">1598       0.123894          0.130137         0.47        0.184932   0.091820   </w:t>
      </w:r>
      <w:r>
        <w:br/>
      </w:r>
      <w:r>
        <w:br/>
        <w:t xml:space="preserve">      free sulfur dioxide  total sulfur dioxide   density        pH  \</w:t>
      </w:r>
      <w:r>
        <w:br/>
        <w:t xml:space="preserve">0                0.140845              0.098940  0.567548  0.606299   </w:t>
      </w:r>
      <w:r>
        <w:br/>
        <w:t xml:space="preserve">1                0.338028              0.215548  0.494126  0.362205   </w:t>
      </w:r>
      <w:r>
        <w:br/>
        <w:t xml:space="preserve">2                0.197183              0.169611  0.508811  0.409449   </w:t>
      </w:r>
      <w:r>
        <w:br/>
        <w:t xml:space="preserve">3                0.225352              0.190813  0.582232  0.330709   </w:t>
      </w:r>
      <w:r>
        <w:br/>
        <w:t xml:space="preserve">4                0.140845              0.098940  0.567548  0.606299   </w:t>
      </w:r>
      <w:r>
        <w:br/>
        <w:t xml:space="preserve">...                   ...                   ...       ...       ...   </w:t>
      </w:r>
      <w:r>
        <w:br/>
        <w:t xml:space="preserve">1594             0.436620              0.134276  0.354626  0.559055   </w:t>
      </w:r>
      <w:r>
        <w:br/>
        <w:t xml:space="preserve">1595             0.535211              0.159011  0.370778  0.614173   </w:t>
      </w:r>
      <w:r>
        <w:br/>
        <w:t xml:space="preserve">1596             0.394366              0.120141  0.416300  0.535433   </w:t>
      </w:r>
      <w:r>
        <w:br/>
        <w:t xml:space="preserve">1597             0.436620              0.134276  0.396476  0.653543   </w:t>
      </w:r>
      <w:r>
        <w:br/>
        <w:t xml:space="preserve">1598             0.239437              0.127208  0.397944  0.511811   </w:t>
      </w:r>
      <w:r>
        <w:br/>
      </w:r>
      <w:r>
        <w:br/>
        <w:t xml:space="preserve">      sulphates   alcohol  quality  </w:t>
      </w:r>
      <w:r>
        <w:br/>
        <w:t xml:space="preserve">0      0.137725  0.153846        5  </w:t>
      </w:r>
      <w:r>
        <w:br/>
        <w:t xml:space="preserve">1      0.209581  0.215385        5  </w:t>
      </w:r>
      <w:r>
        <w:br/>
        <w:t xml:space="preserve">2      0.191617  0.215385        5  </w:t>
      </w:r>
      <w:r>
        <w:br/>
        <w:t xml:space="preserve">3      0.149701  0.215385        6  </w:t>
      </w:r>
      <w:r>
        <w:br/>
        <w:t xml:space="preserve">4      0.137725  0.153846        5  </w:t>
      </w:r>
      <w:r>
        <w:br/>
        <w:t xml:space="preserve">...         ...       ...      ...  </w:t>
      </w:r>
      <w:r>
        <w:br/>
        <w:t xml:space="preserve">1594   0.149701  0.323077        5  </w:t>
      </w:r>
      <w:r>
        <w:br/>
        <w:t xml:space="preserve">1595   0.257485  0.430769        6  </w:t>
      </w:r>
      <w:r>
        <w:br/>
        <w:t xml:space="preserve">1596   0.251497  0.400000        6  </w:t>
      </w:r>
      <w:r>
        <w:br/>
        <w:t xml:space="preserve">1597   0.227545  0.276923        5  </w:t>
      </w:r>
      <w:r>
        <w:br/>
        <w:t xml:space="preserve">1598   0.197605  0.400000        6  </w:t>
      </w:r>
      <w:r>
        <w:br/>
      </w:r>
      <w:r>
        <w:br/>
        <w:t>[1599 rows x 12 columns]</w:t>
      </w:r>
    </w:p>
    <w:p w14:paraId="5CC2AE0F" w14:textId="77777777" w:rsidR="00195365" w:rsidRDefault="00000000">
      <w:r>
        <w:t>Plot the Min Max Normalization</w:t>
      </w:r>
    </w:p>
    <w:p w14:paraId="339C6385" w14:textId="77777777" w:rsidR="00195365" w:rsidRDefault="00000000">
      <w:r>
        <w:t>df_min_max.hist(bins=10, figsize=(10, 6))</w:t>
      </w:r>
      <w:r>
        <w:br/>
        <w:t>plt.suptitle("Min-Max Normalized Data", fontsize=16)</w:t>
      </w:r>
      <w:r>
        <w:br/>
        <w:t>plt.show()</w:t>
      </w:r>
      <w:r>
        <w:br/>
      </w:r>
    </w:p>
    <w:p w14:paraId="11A2B8A4" w14:textId="77777777" w:rsidR="00195365" w:rsidRDefault="00195365"/>
    <w:p w14:paraId="2A921E75" w14:textId="77777777" w:rsidR="00195365" w:rsidRDefault="00000000">
      <w:r>
        <w:t>Z-Score Normalization</w:t>
      </w:r>
    </w:p>
    <w:p w14:paraId="42A72ECB" w14:textId="77777777" w:rsidR="00195365" w:rsidRDefault="00000000">
      <w:r>
        <w:t>Transforms the data to have a mean of 0 and a standard deviation of 1.</w:t>
      </w:r>
    </w:p>
    <w:p w14:paraId="22BAF5BE" w14:textId="77777777" w:rsidR="00195365" w:rsidRDefault="00000000">
      <w:r>
        <w:t># Initialize the StandardScaler</w:t>
      </w:r>
      <w:r>
        <w:br/>
        <w:t>z_score_scaler = StandardScaler()</w:t>
      </w:r>
      <w:r>
        <w:br/>
      </w:r>
      <w:r>
        <w:br/>
        <w:t># Apply Z-score normalization to all features except the target</w:t>
      </w:r>
      <w:r>
        <w:br/>
        <w:t>df_z_score = df.copy()</w:t>
      </w:r>
      <w:r>
        <w:br/>
        <w:t>df_z_score.iloc[:, :-1] = z_score_scaler.fit_transform(df_z_score.iloc[:, :-1])</w:t>
      </w:r>
      <w:r>
        <w:br/>
      </w:r>
      <w:r>
        <w:br/>
        <w:t>df_z_score</w:t>
      </w:r>
    </w:p>
    <w:p w14:paraId="79724540" w14:textId="77777777" w:rsidR="00195365" w:rsidRDefault="00000000">
      <w:r>
        <w:t xml:space="preserve">      fixed acidity  volatile acidity  citric acid  residual sugar  chlorides  \</w:t>
      </w:r>
      <w:r>
        <w:br/>
        <w:t xml:space="preserve">0         -0.528360          0.961877    -1.391472       -0.453218  -0.243707   </w:t>
      </w:r>
      <w:r>
        <w:br/>
        <w:t xml:space="preserve">1         -0.298547          1.967442    -1.391472        0.043416   0.223875   </w:t>
      </w:r>
      <w:r>
        <w:br/>
        <w:t xml:space="preserve">2         -0.298547          1.297065    -1.186070       -0.169427   0.096353   </w:t>
      </w:r>
      <w:r>
        <w:br/>
        <w:t xml:space="preserve">3          1.654856         -1.384443     1.484154       -0.453218  -0.264960   </w:t>
      </w:r>
      <w:r>
        <w:br/>
        <w:t xml:space="preserve">4         -0.528360          0.961877    -1.391472       -0.453218  -0.243707   </w:t>
      </w:r>
      <w:r>
        <w:br/>
        <w:t xml:space="preserve">...             ...               ...          ...             ...        ...   </w:t>
      </w:r>
      <w:r>
        <w:br/>
        <w:t xml:space="preserve">1594      -1.217796          0.403229    -0.980669       -0.382271   0.053845   </w:t>
      </w:r>
      <w:r>
        <w:br/>
        <w:t xml:space="preserve">1595      -1.390155          0.123905    -0.877968       -0.240375  -0.541259   </w:t>
      </w:r>
      <w:r>
        <w:br/>
        <w:t xml:space="preserve">1596      -1.160343         -0.099554    -0.723916       -0.169427  -0.243707   </w:t>
      </w:r>
      <w:r>
        <w:br/>
        <w:t xml:space="preserve">1597      -1.390155          0.654620    -0.775267       -0.382271  -0.264960   </w:t>
      </w:r>
      <w:r>
        <w:br/>
        <w:t xml:space="preserve">1598      -1.332702         -1.216849     1.021999        0.752894  -0.434990   </w:t>
      </w:r>
      <w:r>
        <w:br/>
      </w:r>
      <w:r>
        <w:br/>
        <w:t xml:space="preserve">      free sulfur dioxide  total sulfur dioxide   density        pH  \</w:t>
      </w:r>
      <w:r>
        <w:br/>
        <w:t xml:space="preserve">0               -0.466193             -0.379133  0.558274  1.288643   </w:t>
      </w:r>
      <w:r>
        <w:br/>
        <w:t xml:space="preserve">1                0.872638              0.624363  0.028261 -0.719933   </w:t>
      </w:r>
      <w:r>
        <w:br/>
        <w:t xml:space="preserve">2               -0.083669              0.229047  0.134264 -0.331177   </w:t>
      </w:r>
      <w:r>
        <w:br/>
        <w:t xml:space="preserve">3                0.107592              0.411500  0.664277 -0.979104   </w:t>
      </w:r>
      <w:r>
        <w:br/>
        <w:t xml:space="preserve">4               -0.466193             -0.379133  0.558274  1.288643   </w:t>
      </w:r>
      <w:r>
        <w:br/>
        <w:t xml:space="preserve">...                   ...                   ...       ...       ...   </w:t>
      </w:r>
      <w:r>
        <w:br/>
        <w:t xml:space="preserve">1594             1.542054             -0.075043 -0.978765  0.899886   </w:t>
      </w:r>
      <w:r>
        <w:br/>
        <w:t xml:space="preserve">1595             2.211469              0.137820 -0.862162  1.353436   </w:t>
      </w:r>
      <w:r>
        <w:br/>
        <w:t xml:space="preserve">1596             1.255161             -0.196679 -0.533554  0.705508   </w:t>
      </w:r>
      <w:r>
        <w:br/>
        <w:t xml:space="preserve">1597             1.542054             -0.075043 -0.676657  1.677400   </w:t>
      </w:r>
      <w:r>
        <w:br/>
        <w:t xml:space="preserve">1598             0.203223             -0.135861 -0.666057  0.511130   </w:t>
      </w:r>
      <w:r>
        <w:br/>
      </w:r>
      <w:r>
        <w:br/>
        <w:t xml:space="preserve">      sulphates   alcohol  quality  </w:t>
      </w:r>
      <w:r>
        <w:br/>
        <w:t xml:space="preserve">0     -0.579207 -0.960246        5  </w:t>
      </w:r>
      <w:r>
        <w:br/>
        <w:t xml:space="preserve">1      0.128950 -0.584777        5  </w:t>
      </w:r>
      <w:r>
        <w:br/>
        <w:t xml:space="preserve">2     -0.048089 -0.584777        5  </w:t>
      </w:r>
      <w:r>
        <w:br/>
      </w:r>
      <w:r>
        <w:lastRenderedPageBreak/>
        <w:t xml:space="preserve">3     -0.461180 -0.584777        6  </w:t>
      </w:r>
      <w:r>
        <w:br/>
        <w:t xml:space="preserve">4     -0.579207 -0.960246        5  </w:t>
      </w:r>
      <w:r>
        <w:br/>
        <w:t xml:space="preserve">...         ...       ...      ...  </w:t>
      </w:r>
      <w:r>
        <w:br/>
        <w:t xml:space="preserve">1594  -0.461180  0.072294        5  </w:t>
      </w:r>
      <w:r>
        <w:br/>
        <w:t xml:space="preserve">1595   0.601055  0.729364        6  </w:t>
      </w:r>
      <w:r>
        <w:br/>
        <w:t xml:space="preserve">1596   0.542042  0.541630        6  </w:t>
      </w:r>
      <w:r>
        <w:br/>
        <w:t xml:space="preserve">1597   0.305990 -0.209308        5  </w:t>
      </w:r>
      <w:r>
        <w:br/>
        <w:t xml:space="preserve">1598   0.010924  0.541630        6  </w:t>
      </w:r>
      <w:r>
        <w:br/>
      </w:r>
      <w:r>
        <w:br/>
        <w:t>[1599 rows x 12 columns]</w:t>
      </w:r>
    </w:p>
    <w:p w14:paraId="2FD7902D" w14:textId="77777777" w:rsidR="00195365" w:rsidRDefault="00000000">
      <w:r>
        <w:t>Plot Z-Score Normalization Data</w:t>
      </w:r>
    </w:p>
    <w:p w14:paraId="7BC2E5C9" w14:textId="77777777" w:rsidR="00195365" w:rsidRDefault="00000000">
      <w:r>
        <w:t>df_z_score.hist(bins=10, figsize=(10, 6))</w:t>
      </w:r>
      <w:r>
        <w:br/>
        <w:t>plt.suptitle("Z-score Normalized Data", fontsize=16)</w:t>
      </w:r>
      <w:r>
        <w:br/>
        <w:t>plt.show()</w:t>
      </w:r>
    </w:p>
    <w:p w14:paraId="7EF64F3F" w14:textId="77777777" w:rsidR="00195365" w:rsidRDefault="00195365"/>
    <w:p w14:paraId="4A4B0E36" w14:textId="77777777" w:rsidR="00195365" w:rsidRDefault="00000000">
      <w:r>
        <w:t>Decimal Scaling</w:t>
      </w:r>
    </w:p>
    <w:p w14:paraId="3C6CFDDE" w14:textId="77777777" w:rsidR="00195365" w:rsidRDefault="00000000">
      <w:r>
        <w:t>Moves the decimal point of values to bring them within a certain range, typically [-1, 1].</w:t>
      </w:r>
    </w:p>
    <w:p w14:paraId="3C53F5BB" w14:textId="77777777" w:rsidR="00195365" w:rsidRDefault="00000000">
      <w:r>
        <w:t># Function for Decimal Scaling</w:t>
      </w:r>
      <w:r>
        <w:br/>
        <w:t>def decimal_scaling(df):</w:t>
      </w:r>
      <w:r>
        <w:br/>
        <w:t xml:space="preserve">    df_decimal = df.copy()</w:t>
      </w:r>
      <w:r>
        <w:br/>
        <w:t xml:space="preserve">    for column in df_decimal.columns[:-1]:</w:t>
      </w:r>
      <w:r>
        <w:br/>
        <w:t xml:space="preserve">        max_abs = df_decimal[column].abs().max()</w:t>
      </w:r>
      <w:r>
        <w:br/>
        <w:t xml:space="preserve">        j = np.ceil(np.log10(max_abs + 1))</w:t>
      </w:r>
      <w:r>
        <w:br/>
        <w:t xml:space="preserve">        df_decimal[column] = df_decimal[column] / (10 ** j)</w:t>
      </w:r>
      <w:r>
        <w:br/>
        <w:t xml:space="preserve">    return df_decimal</w:t>
      </w:r>
      <w:r>
        <w:br/>
      </w:r>
      <w:r>
        <w:br/>
        <w:t># Apply Decimal Scaling</w:t>
      </w:r>
      <w:r>
        <w:br/>
        <w:t>df_decimal = decimal_scaling(df)</w:t>
      </w:r>
      <w:r>
        <w:br/>
      </w:r>
      <w:r>
        <w:br/>
        <w:t>df_decimal</w:t>
      </w:r>
    </w:p>
    <w:p w14:paraId="7C06D6BB" w14:textId="77777777" w:rsidR="00195365" w:rsidRDefault="00000000">
      <w:r>
        <w:t xml:space="preserve">      fixed acidity  volatile acidity  citric acid  residual sugar  chlorides  \</w:t>
      </w:r>
      <w:r>
        <w:br/>
        <w:t xml:space="preserve">0             0.074            0.0700        0.000           0.019     0.0076   </w:t>
      </w:r>
      <w:r>
        <w:br/>
        <w:t xml:space="preserve">1             0.078            0.0880        0.000           0.026     0.0098   </w:t>
      </w:r>
      <w:r>
        <w:br/>
        <w:t xml:space="preserve">2             0.078            0.0760        0.004           0.023     0.0092   </w:t>
      </w:r>
      <w:r>
        <w:br/>
        <w:t xml:space="preserve">3             0.112            0.0280        0.056           0.019     0.0075   </w:t>
      </w:r>
      <w:r>
        <w:br/>
        <w:t xml:space="preserve">4             0.074            0.0700        0.000           0.019     0.0076   </w:t>
      </w:r>
      <w:r>
        <w:br/>
        <w:t xml:space="preserve">...             ...               ...          ...             ...        ...   </w:t>
      </w:r>
      <w:r>
        <w:br/>
        <w:t xml:space="preserve">1594          0.062            0.0600        0.008           0.020     0.0090   </w:t>
      </w:r>
      <w:r>
        <w:br/>
        <w:t xml:space="preserve">1595          0.059            0.0550        0.010           0.022     0.0062   </w:t>
      </w:r>
      <w:r>
        <w:br/>
      </w:r>
      <w:r>
        <w:lastRenderedPageBreak/>
        <w:t xml:space="preserve">1596          0.063            0.0510        0.013           0.023     0.0076   </w:t>
      </w:r>
      <w:r>
        <w:br/>
        <w:t xml:space="preserve">1597          0.059            0.0645        0.012           0.020     0.0075   </w:t>
      </w:r>
      <w:r>
        <w:br/>
        <w:t xml:space="preserve">1598          0.060            0.0310        0.047           0.036     0.0067   </w:t>
      </w:r>
      <w:r>
        <w:br/>
      </w:r>
      <w:r>
        <w:br/>
        <w:t xml:space="preserve">      free sulfur dioxide  total sulfur dioxide   density     pH  sulphates  \</w:t>
      </w:r>
      <w:r>
        <w:br/>
        <w:t xml:space="preserve">0                    0.11                 0.034  0.099780  0.351      0.056   </w:t>
      </w:r>
      <w:r>
        <w:br/>
        <w:t xml:space="preserve">1                    0.25                 0.067  0.099680  0.320      0.068   </w:t>
      </w:r>
      <w:r>
        <w:br/>
        <w:t xml:space="preserve">2                    0.15                 0.054  0.099700  0.326      0.065   </w:t>
      </w:r>
      <w:r>
        <w:br/>
        <w:t xml:space="preserve">3                    0.17                 0.060  0.099800  0.316      0.058   </w:t>
      </w:r>
      <w:r>
        <w:br/>
        <w:t xml:space="preserve">4                    0.11                 0.034  0.099780  0.351      0.056   </w:t>
      </w:r>
      <w:r>
        <w:br/>
        <w:t xml:space="preserve">...                   ...                   ...       ...    ...        ...   </w:t>
      </w:r>
      <w:r>
        <w:br/>
        <w:t xml:space="preserve">1594                 0.32                 0.044  0.099490  0.345      0.058   </w:t>
      </w:r>
      <w:r>
        <w:br/>
        <w:t xml:space="preserve">1595                 0.39                 0.051  0.099512  0.352      0.076   </w:t>
      </w:r>
      <w:r>
        <w:br/>
        <w:t xml:space="preserve">1596                 0.29                 0.040  0.099574  0.342      0.075   </w:t>
      </w:r>
      <w:r>
        <w:br/>
        <w:t xml:space="preserve">1597                 0.32                 0.044  0.099547  0.357      0.071   </w:t>
      </w:r>
      <w:r>
        <w:br/>
        <w:t xml:space="preserve">1598                 0.18                 0.042  0.099549  0.339      0.066   </w:t>
      </w:r>
      <w:r>
        <w:br/>
      </w:r>
      <w:r>
        <w:br/>
        <w:t xml:space="preserve">      alcohol  quality  </w:t>
      </w:r>
      <w:r>
        <w:br/>
        <w:t xml:space="preserve">0       0.094        5  </w:t>
      </w:r>
      <w:r>
        <w:br/>
        <w:t xml:space="preserve">1       0.098        5  </w:t>
      </w:r>
      <w:r>
        <w:br/>
        <w:t xml:space="preserve">2       0.098        5  </w:t>
      </w:r>
      <w:r>
        <w:br/>
        <w:t xml:space="preserve">3       0.098        6  </w:t>
      </w:r>
      <w:r>
        <w:br/>
        <w:t xml:space="preserve">4       0.094        5  </w:t>
      </w:r>
      <w:r>
        <w:br/>
        <w:t xml:space="preserve">...       ...      ...  </w:t>
      </w:r>
      <w:r>
        <w:br/>
        <w:t xml:space="preserve">1594    0.105        5  </w:t>
      </w:r>
      <w:r>
        <w:br/>
        <w:t xml:space="preserve">1595    0.112        6  </w:t>
      </w:r>
      <w:r>
        <w:br/>
        <w:t xml:space="preserve">1596    0.110        6  </w:t>
      </w:r>
      <w:r>
        <w:br/>
        <w:t xml:space="preserve">1597    0.102        5  </w:t>
      </w:r>
      <w:r>
        <w:br/>
        <w:t xml:space="preserve">1598    0.110        6  </w:t>
      </w:r>
      <w:r>
        <w:br/>
      </w:r>
      <w:r>
        <w:br/>
        <w:t>[1599 rows x 12 columns]</w:t>
      </w:r>
    </w:p>
    <w:p w14:paraId="2D68AEEF" w14:textId="77777777" w:rsidR="00195365" w:rsidRDefault="00000000">
      <w:r>
        <w:t>Discretization Techniques</w:t>
      </w:r>
    </w:p>
    <w:p w14:paraId="240BC8FD" w14:textId="77777777" w:rsidR="00195365" w:rsidRDefault="00000000">
      <w:r>
        <w:t>Binning (Equal Width)</w:t>
      </w:r>
    </w:p>
    <w:p w14:paraId="732A544B" w14:textId="77777777" w:rsidR="00195365" w:rsidRDefault="00000000">
      <w:r>
        <w:t>Divides the range of the data into intervals of equal size.</w:t>
      </w:r>
    </w:p>
    <w:p w14:paraId="39F0BEE7" w14:textId="77777777" w:rsidR="00195365" w:rsidRDefault="00000000">
      <w:r>
        <w:t># Define the number of bins</w:t>
      </w:r>
      <w:r>
        <w:br/>
        <w:t>num_bins = 10</w:t>
      </w:r>
      <w:r>
        <w:br/>
      </w:r>
      <w:r>
        <w:br/>
        <w:t># Apply Binning to all features except the target</w:t>
      </w:r>
      <w:r>
        <w:br/>
        <w:t>df_binned = df.copy()</w:t>
      </w:r>
      <w:r>
        <w:br/>
        <w:t>for column in df_binned.columns[:-1]:</w:t>
      </w:r>
      <w:r>
        <w:br/>
        <w:t xml:space="preserve">    df_binned[column] = pd.cut(df_binned[column], bins=num_bins, labels=False)</w:t>
      </w:r>
      <w:r>
        <w:br/>
      </w:r>
      <w:r>
        <w:lastRenderedPageBreak/>
        <w:br/>
        <w:t>df_binned</w:t>
      </w:r>
    </w:p>
    <w:p w14:paraId="63D86EEB" w14:textId="77777777" w:rsidR="00195365" w:rsidRDefault="00000000">
      <w:r>
        <w:t xml:space="preserve">      fixed acidity  volatile acidity  citric acid  residual sugar  chlorides  \</w:t>
      </w:r>
      <w:r>
        <w:br/>
        <w:t xml:space="preserve">0                 2                 3            0               0          1   </w:t>
      </w:r>
      <w:r>
        <w:br/>
        <w:t xml:space="preserve">1                 2                 5            0               1          1   </w:t>
      </w:r>
      <w:r>
        <w:br/>
        <w:t xml:space="preserve">2                 2                 4            0               0          1   </w:t>
      </w:r>
      <w:r>
        <w:br/>
        <w:t xml:space="preserve">3                 5                 1            5               0          1   </w:t>
      </w:r>
      <w:r>
        <w:br/>
        <w:t xml:space="preserve">4                 2                 3            0               0          1   </w:t>
      </w:r>
      <w:r>
        <w:br/>
        <w:t xml:space="preserve">...             ...               ...          ...             ...        ...   </w:t>
      </w:r>
      <w:r>
        <w:br/>
        <w:t xml:space="preserve">1594              1                 3            0               0          1   </w:t>
      </w:r>
      <w:r>
        <w:br/>
        <w:t xml:space="preserve">1595              1                 2            0               0          0   </w:t>
      </w:r>
      <w:r>
        <w:br/>
        <w:t xml:space="preserve">1596              1                 2            1               0          1   </w:t>
      </w:r>
      <w:r>
        <w:br/>
        <w:t xml:space="preserve">1597              1                 3            1               0          1   </w:t>
      </w:r>
      <w:r>
        <w:br/>
        <w:t xml:space="preserve">1598              1                 1            4               1          0   </w:t>
      </w:r>
      <w:r>
        <w:br/>
      </w:r>
      <w:r>
        <w:br/>
        <w:t xml:space="preserve">      free sulfur dioxide  total sulfur dioxide  density  pH  sulphates  \</w:t>
      </w:r>
      <w:r>
        <w:br/>
        <w:t xml:space="preserve">0                       1                     0        5   6          1   </w:t>
      </w:r>
      <w:r>
        <w:br/>
        <w:t xml:space="preserve">1                       3                     2        4   3          2   </w:t>
      </w:r>
      <w:r>
        <w:br/>
        <w:t xml:space="preserve">2                       1                     1        5   4          1   </w:t>
      </w:r>
      <w:r>
        <w:br/>
        <w:t xml:space="preserve">3                       2                     1        5   3          1   </w:t>
      </w:r>
      <w:r>
        <w:br/>
        <w:t xml:space="preserve">4                       1                     0        5   6          1   </w:t>
      </w:r>
      <w:r>
        <w:br/>
        <w:t xml:space="preserve">...                   ...                   ...      ...  ..        ...   </w:t>
      </w:r>
      <w:r>
        <w:br/>
        <w:t xml:space="preserve">1594                    4                     1        3   5          1   </w:t>
      </w:r>
      <w:r>
        <w:br/>
        <w:t xml:space="preserve">1595                    5                     1        3   6          2   </w:t>
      </w:r>
      <w:r>
        <w:br/>
        <w:t xml:space="preserve">1596                    3                     1        4   5          2   </w:t>
      </w:r>
      <w:r>
        <w:br/>
        <w:t xml:space="preserve">1597                    4                     1        3   6          2   </w:t>
      </w:r>
      <w:r>
        <w:br/>
        <w:t xml:space="preserve">1598                    2                     1        3   5          1   </w:t>
      </w:r>
      <w:r>
        <w:br/>
      </w:r>
      <w:r>
        <w:br/>
        <w:t xml:space="preserve">      alcohol  quality  </w:t>
      </w:r>
      <w:r>
        <w:br/>
        <w:t xml:space="preserve">0           1        5  </w:t>
      </w:r>
      <w:r>
        <w:br/>
        <w:t xml:space="preserve">1           2        5  </w:t>
      </w:r>
      <w:r>
        <w:br/>
        <w:t xml:space="preserve">2           2        5  </w:t>
      </w:r>
      <w:r>
        <w:br/>
        <w:t xml:space="preserve">3           2        6  </w:t>
      </w:r>
      <w:r>
        <w:br/>
        <w:t xml:space="preserve">4           1        5  </w:t>
      </w:r>
      <w:r>
        <w:br/>
        <w:t xml:space="preserve">...       ...      ...  </w:t>
      </w:r>
      <w:r>
        <w:br/>
        <w:t xml:space="preserve">1594        3        5  </w:t>
      </w:r>
      <w:r>
        <w:br/>
        <w:t xml:space="preserve">1595        4        6  </w:t>
      </w:r>
      <w:r>
        <w:br/>
        <w:t xml:space="preserve">1596        3        6  </w:t>
      </w:r>
      <w:r>
        <w:br/>
        <w:t xml:space="preserve">1597        2        5  </w:t>
      </w:r>
      <w:r>
        <w:br/>
        <w:t xml:space="preserve">1598        3        6  </w:t>
      </w:r>
      <w:r>
        <w:br/>
      </w:r>
      <w:r>
        <w:br/>
        <w:t>[1599 rows x 12 columns]</w:t>
      </w:r>
    </w:p>
    <w:p w14:paraId="012426C2" w14:textId="77777777" w:rsidR="00195365" w:rsidRDefault="00000000">
      <w:r>
        <w:lastRenderedPageBreak/>
        <w:t>Histogram-Based Binning</w:t>
      </w:r>
    </w:p>
    <w:p w14:paraId="62EF9DD7" w14:textId="77777777" w:rsidR="00195365" w:rsidRDefault="00000000">
      <w:r>
        <w:t>Uses the histogram of the data to determine bin edges, ensuring each bin has roughly the same number of samples.</w:t>
      </w:r>
    </w:p>
    <w:p w14:paraId="1D87383F" w14:textId="77777777" w:rsidR="00195365" w:rsidRDefault="00000000">
      <w:r>
        <w:t># Equal Frequency Binning</w:t>
      </w:r>
      <w:r>
        <w:br/>
        <w:t>df_hist_binned = df.apply(lambda x: pd.qcut(x, q=5, labels=False, duplicates='drop'))</w:t>
      </w:r>
      <w:r>
        <w:br/>
      </w:r>
      <w:r>
        <w:br/>
        <w:t>df_hist_binned</w:t>
      </w:r>
    </w:p>
    <w:p w14:paraId="6785807B" w14:textId="77777777" w:rsidR="00195365" w:rsidRDefault="00000000">
      <w:r>
        <w:t xml:space="preserve">      fixed acidity  volatile acidity  citric acid  residual sugar  chlorides  \</w:t>
      </w:r>
      <w:r>
        <w:br/>
        <w:t xml:space="preserve">0                 1                 4            0               1          1   </w:t>
      </w:r>
      <w:r>
        <w:br/>
        <w:t xml:space="preserve">1                 2                 4            0               3          4   </w:t>
      </w:r>
      <w:r>
        <w:br/>
        <w:t xml:space="preserve">2                 2                 4            0               2          3   </w:t>
      </w:r>
      <w:r>
        <w:br/>
        <w:t xml:space="preserve">3                 4                 0            4               1          1   </w:t>
      </w:r>
      <w:r>
        <w:br/>
        <w:t xml:space="preserve">4                 1                 4            0               1          1   </w:t>
      </w:r>
      <w:r>
        <w:br/>
        <w:t xml:space="preserve">...             ...               ...          ...             ...        ...   </w:t>
      </w:r>
      <w:r>
        <w:br/>
        <w:t xml:space="preserve">1594              0                 3            1               1          3   </w:t>
      </w:r>
      <w:r>
        <w:br/>
        <w:t xml:space="preserve">1595              0                 2            1               2          0   </w:t>
      </w:r>
      <w:r>
        <w:br/>
        <w:t xml:space="preserve">1596              0                 2            1               2          1   </w:t>
      </w:r>
      <w:r>
        <w:br/>
        <w:t xml:space="preserve">1597              0                 3            1               1          1   </w:t>
      </w:r>
      <w:r>
        <w:br/>
        <w:t xml:space="preserve">1598              0                 0            4               4          0   </w:t>
      </w:r>
      <w:r>
        <w:br/>
      </w:r>
      <w:r>
        <w:br/>
        <w:t xml:space="preserve">      free sulfur dioxide  total sulfur dioxide  density  pH  sulphates  \</w:t>
      </w:r>
      <w:r>
        <w:br/>
        <w:t xml:space="preserve">0                       1                     2        3   4          1   </w:t>
      </w:r>
      <w:r>
        <w:br/>
        <w:t xml:space="preserve">1                       4                     3        2   1          3   </w:t>
      </w:r>
      <w:r>
        <w:br/>
        <w:t xml:space="preserve">2                       2                     3        2   1          2   </w:t>
      </w:r>
      <w:r>
        <w:br/>
        <w:t xml:space="preserve">3                       3                     3        3   0          1   </w:t>
      </w:r>
      <w:r>
        <w:br/>
        <w:t xml:space="preserve">4                       1                     2        3   4          1   </w:t>
      </w:r>
      <w:r>
        <w:br/>
        <w:t xml:space="preserve">...                   ...                   ...      ...  ..        ...   </w:t>
      </w:r>
      <w:r>
        <w:br/>
        <w:t xml:space="preserve">1594                    4                     2        0   4          1   </w:t>
      </w:r>
      <w:r>
        <w:br/>
        <w:t xml:space="preserve">1595                    4                     3        0   4          3   </w:t>
      </w:r>
      <w:r>
        <w:br/>
        <w:t xml:space="preserve">1596                    4                     2        1   3          3   </w:t>
      </w:r>
      <w:r>
        <w:br/>
        <w:t xml:space="preserve">1597                    4                     2        1   4          3   </w:t>
      </w:r>
      <w:r>
        <w:br/>
        <w:t xml:space="preserve">1598                    3                     2        1   3          3   </w:t>
      </w:r>
      <w:r>
        <w:br/>
      </w:r>
      <w:r>
        <w:br/>
        <w:t xml:space="preserve">      alcohol  quality  </w:t>
      </w:r>
      <w:r>
        <w:br/>
        <w:t xml:space="preserve">0           0        0  </w:t>
      </w:r>
      <w:r>
        <w:br/>
        <w:t xml:space="preserve">1           1        0  </w:t>
      </w:r>
      <w:r>
        <w:br/>
        <w:t xml:space="preserve">2           1        0  </w:t>
      </w:r>
      <w:r>
        <w:br/>
        <w:t xml:space="preserve">3           1        1  </w:t>
      </w:r>
      <w:r>
        <w:br/>
        <w:t xml:space="preserve">4           0        0  </w:t>
      </w:r>
      <w:r>
        <w:br/>
        <w:t xml:space="preserve">...       ...      ...  </w:t>
      </w:r>
      <w:r>
        <w:br/>
        <w:t xml:space="preserve">1594        2        0  </w:t>
      </w:r>
      <w:r>
        <w:br/>
      </w:r>
      <w:r>
        <w:lastRenderedPageBreak/>
        <w:t xml:space="preserve">1595        3        1  </w:t>
      </w:r>
      <w:r>
        <w:br/>
        <w:t xml:space="preserve">1596        3        1  </w:t>
      </w:r>
      <w:r>
        <w:br/>
        <w:t xml:space="preserve">1597        2        0  </w:t>
      </w:r>
      <w:r>
        <w:br/>
        <w:t xml:space="preserve">1598        3        1  </w:t>
      </w:r>
      <w:r>
        <w:br/>
      </w:r>
      <w:r>
        <w:br/>
        <w:t>[1599 rows x 12 columns]</w:t>
      </w:r>
    </w:p>
    <w:p w14:paraId="079EE659" w14:textId="77777777" w:rsidR="00195365" w:rsidRDefault="00000000">
      <w:r>
        <w:t>Analyzing the Effects of Different Techniques</w:t>
      </w:r>
    </w:p>
    <w:p w14:paraId="75F79AE0" w14:textId="77777777" w:rsidR="00195365" w:rsidRDefault="00000000">
      <w:r>
        <w:t>We'll analyze the impact of normalization and discretization on:</w:t>
      </w:r>
    </w:p>
    <w:p w14:paraId="36FD8C92" w14:textId="77777777" w:rsidR="00195365" w:rsidRDefault="00000000">
      <w:r>
        <w:t>Type of Attributes</w:t>
      </w:r>
    </w:p>
    <w:p w14:paraId="380686FE" w14:textId="77777777" w:rsidR="00195365" w:rsidRDefault="00000000">
      <w:r>
        <w:t>Statistical Parameters (Central Tendency and Dispersion)</w:t>
      </w:r>
    </w:p>
    <w:p w14:paraId="6D75A2D3" w14:textId="77777777" w:rsidR="00195365" w:rsidRDefault="00000000">
      <w:r>
        <w:t>Aptness of Proximity Metrics</w:t>
      </w:r>
    </w:p>
    <w:p w14:paraId="54F46FB6" w14:textId="77777777" w:rsidR="00195365" w:rsidRDefault="00000000">
      <w:r>
        <w:t>Type of Attributes</w:t>
      </w:r>
    </w:p>
    <w:p w14:paraId="406E8B15" w14:textId="77777777" w:rsidR="00195365" w:rsidRDefault="00000000">
      <w:r>
        <w:t>Normalization: Does not change the type of attributes; they remain continuous.</w:t>
      </w:r>
    </w:p>
    <w:p w14:paraId="6BDA8908" w14:textId="77777777" w:rsidR="00195365" w:rsidRDefault="00000000">
      <w:r>
        <w:t>Discretization: Converts continuous attributes into categorical (ordinal) attributes.</w:t>
      </w:r>
    </w:p>
    <w:p w14:paraId="39C7E108" w14:textId="77777777" w:rsidR="00195365" w:rsidRDefault="00000000">
      <w:r>
        <w:t>Statistical Parameters</w:t>
      </w:r>
    </w:p>
    <w:p w14:paraId="4410C3C0" w14:textId="77777777" w:rsidR="00195365" w:rsidRDefault="00000000">
      <w:r>
        <w:t># Original Data Statistics</w:t>
      </w:r>
      <w:r>
        <w:br/>
        <w:t>print("Original Data Statistics:")</w:t>
      </w:r>
      <w:r>
        <w:br/>
        <w:t>print(df.describe())</w:t>
      </w:r>
      <w:r>
        <w:br/>
      </w:r>
      <w:r>
        <w:br/>
        <w:t># Min-Max Normalized Data Statistics</w:t>
      </w:r>
      <w:r>
        <w:br/>
        <w:t>print("\nMin-Max Normalized Data Statistics:")</w:t>
      </w:r>
      <w:r>
        <w:br/>
        <w:t>print(df_min_max.describe())</w:t>
      </w:r>
      <w:r>
        <w:br/>
      </w:r>
      <w:r>
        <w:br/>
        <w:t># Z-Score Normalized Data Statistics</w:t>
      </w:r>
      <w:r>
        <w:br/>
        <w:t>print("\nZ-Score Normalized Data Statistics:")</w:t>
      </w:r>
      <w:r>
        <w:br/>
        <w:t>print(df_z_score.describe())</w:t>
      </w:r>
      <w:r>
        <w:br/>
      </w:r>
      <w:r>
        <w:br/>
        <w:t># Decimal Scaled Data Statistics</w:t>
      </w:r>
      <w:r>
        <w:br/>
        <w:t>print("\nDecimal Scaled Data Statistics:")</w:t>
      </w:r>
      <w:r>
        <w:br/>
        <w:t>print(df_decimal.describe())</w:t>
      </w:r>
    </w:p>
    <w:p w14:paraId="52328067" w14:textId="77777777" w:rsidR="00195365" w:rsidRDefault="00000000">
      <w:r>
        <w:t>Original Data Statistics:</w:t>
      </w:r>
      <w:r>
        <w:br/>
        <w:t xml:space="preserve">       fixed acidity  volatile acidity  citric acid  residual sugar  \</w:t>
      </w:r>
      <w:r>
        <w:br/>
        <w:t xml:space="preserve">count    1599.000000       1599.000000  1599.000000     1599.000000   </w:t>
      </w:r>
      <w:r>
        <w:br/>
        <w:t xml:space="preserve">mean        8.319637          0.527821     0.270976        2.538806   </w:t>
      </w:r>
      <w:r>
        <w:br/>
        <w:t xml:space="preserve">std         1.741096          0.179060     0.194801        1.409928   </w:t>
      </w:r>
      <w:r>
        <w:br/>
        <w:t xml:space="preserve">min         4.600000          0.120000     0.000000        0.900000   </w:t>
      </w:r>
      <w:r>
        <w:br/>
      </w:r>
      <w:r>
        <w:lastRenderedPageBreak/>
        <w:t xml:space="preserve">25%         7.100000          0.390000     0.090000        1.900000   </w:t>
      </w:r>
      <w:r>
        <w:br/>
        <w:t xml:space="preserve">50%         7.900000          0.520000     0.260000        2.200000   </w:t>
      </w:r>
      <w:r>
        <w:br/>
        <w:t xml:space="preserve">75%         9.200000          0.640000     0.420000        2.600000   </w:t>
      </w:r>
      <w:r>
        <w:br/>
        <w:t xml:space="preserve">max        15.900000          1.580000     1.000000       15.500000   </w:t>
      </w:r>
      <w:r>
        <w:br/>
      </w:r>
      <w:r>
        <w:br/>
        <w:t xml:space="preserve">         chlorides  free sulfur dioxide  total sulfur dioxide      density  \</w:t>
      </w:r>
      <w:r>
        <w:br/>
        <w:t xml:space="preserve">count  1599.000000          1599.000000           1599.000000  1599.000000   </w:t>
      </w:r>
      <w:r>
        <w:br/>
        <w:t xml:space="preserve">mean      0.087467            15.874922             46.467792     0.996747   </w:t>
      </w:r>
      <w:r>
        <w:br/>
        <w:t xml:space="preserve">std       0.047065            10.460157             32.895324     0.001887   </w:t>
      </w:r>
      <w:r>
        <w:br/>
        <w:t xml:space="preserve">min       0.012000             1.000000              6.000000     0.990070   </w:t>
      </w:r>
      <w:r>
        <w:br/>
        <w:t xml:space="preserve">25%       0.070000             7.000000             22.000000     0.995600   </w:t>
      </w:r>
      <w:r>
        <w:br/>
        <w:t xml:space="preserve">50%       0.079000            14.000000             38.000000     0.996750   </w:t>
      </w:r>
      <w:r>
        <w:br/>
        <w:t xml:space="preserve">75%       0.090000            21.000000             62.000000     0.997835   </w:t>
      </w:r>
      <w:r>
        <w:br/>
        <w:t xml:space="preserve">max       0.611000            72.000000            289.000000     1.003690   </w:t>
      </w:r>
      <w:r>
        <w:br/>
      </w:r>
      <w:r>
        <w:br/>
        <w:t xml:space="preserve">                pH    sulphates      alcohol      quality  </w:t>
      </w:r>
      <w:r>
        <w:br/>
        <w:t xml:space="preserve">count  1599.000000  1599.000000  1599.000000  1599.000000  </w:t>
      </w:r>
      <w:r>
        <w:br/>
        <w:t xml:space="preserve">mean      3.311113     0.658149    10.422983     5.636023  </w:t>
      </w:r>
      <w:r>
        <w:br/>
        <w:t xml:space="preserve">std       0.154386     0.169507     1.065668     0.807569  </w:t>
      </w:r>
      <w:r>
        <w:br/>
        <w:t xml:space="preserve">min       2.740000     0.330000     8.400000     3.000000  </w:t>
      </w:r>
      <w:r>
        <w:br/>
        <w:t xml:space="preserve">25%       3.210000     0.550000     9.500000     5.000000  </w:t>
      </w:r>
      <w:r>
        <w:br/>
        <w:t xml:space="preserve">50%       3.310000     0.620000    10.200000     6.000000  </w:t>
      </w:r>
      <w:r>
        <w:br/>
        <w:t xml:space="preserve">75%       3.400000     0.730000    11.100000     6.000000  </w:t>
      </w:r>
      <w:r>
        <w:br/>
        <w:t xml:space="preserve">max       4.010000     2.000000    14.900000     8.000000  </w:t>
      </w:r>
      <w:r>
        <w:br/>
      </w:r>
      <w:r>
        <w:br/>
        <w:t>Min-Max Normalized Data Statistics:</w:t>
      </w:r>
      <w:r>
        <w:br/>
        <w:t xml:space="preserve">       fixed acidity  volatile acidity  citric acid  residual sugar  \</w:t>
      </w:r>
      <w:r>
        <w:br/>
        <w:t xml:space="preserve">count    1599.000000       1599.000000  1599.000000     1599.000000   </w:t>
      </w:r>
      <w:r>
        <w:br/>
        <w:t xml:space="preserve">mean        0.329171          0.279329     0.270976        0.112247   </w:t>
      </w:r>
      <w:r>
        <w:br/>
        <w:t xml:space="preserve">std         0.154079          0.122644     0.194801        0.096570   </w:t>
      </w:r>
      <w:r>
        <w:br/>
        <w:t xml:space="preserve">min         0.000000          0.000000     0.000000        0.000000   </w:t>
      </w:r>
      <w:r>
        <w:br/>
        <w:t xml:space="preserve">25%         0.221239          0.184932     0.090000        0.068493   </w:t>
      </w:r>
      <w:r>
        <w:br/>
        <w:t xml:space="preserve">50%         0.292035          0.273973     0.260000        0.089041   </w:t>
      </w:r>
      <w:r>
        <w:br/>
        <w:t xml:space="preserve">75%         0.407080          0.356164     0.420000        0.116438   </w:t>
      </w:r>
      <w:r>
        <w:br/>
        <w:t xml:space="preserve">max         1.000000          1.000000     1.000000        1.000000   </w:t>
      </w:r>
      <w:r>
        <w:br/>
      </w:r>
      <w:r>
        <w:br/>
        <w:t xml:space="preserve">         chlorides  free sulfur dioxide  total sulfur dioxide      density  \</w:t>
      </w:r>
      <w:r>
        <w:br/>
        <w:t xml:space="preserve">count  1599.000000          1599.000000           1599.000000  1599.000000   </w:t>
      </w:r>
      <w:r>
        <w:br/>
        <w:t xml:space="preserve">mean      0.125988             0.209506              0.142996     0.490211   </w:t>
      </w:r>
      <w:r>
        <w:br/>
        <w:t xml:space="preserve">std       0.078573             0.147326              0.116238     0.138571   </w:t>
      </w:r>
      <w:r>
        <w:br/>
        <w:t xml:space="preserve">min       0.000000             0.000000              0.000000     0.000000   </w:t>
      </w:r>
      <w:r>
        <w:br/>
        <w:t xml:space="preserve">25%       0.096828             0.084507              0.056537     0.406021   </w:t>
      </w:r>
      <w:r>
        <w:br/>
        <w:t xml:space="preserve">50%       0.111853             0.183099              0.113074     0.490455   </w:t>
      </w:r>
      <w:r>
        <w:br/>
      </w:r>
      <w:r>
        <w:lastRenderedPageBreak/>
        <w:t xml:space="preserve">75%       0.130217             0.281690              0.197880     0.570117   </w:t>
      </w:r>
      <w:r>
        <w:br/>
        <w:t xml:space="preserve">max       1.000000             1.000000              1.000000     1.000000   </w:t>
      </w:r>
      <w:r>
        <w:br/>
      </w:r>
      <w:r>
        <w:br/>
        <w:t xml:space="preserve">                pH    sulphates      alcohol      quality  </w:t>
      </w:r>
      <w:r>
        <w:br/>
        <w:t xml:space="preserve">count  1599.000000  1599.000000  1599.000000  1599.000000  </w:t>
      </w:r>
      <w:r>
        <w:br/>
        <w:t xml:space="preserve">mean      0.449695     0.196496     0.311228     5.636023  </w:t>
      </w:r>
      <w:r>
        <w:br/>
        <w:t xml:space="preserve">std       0.121564     0.101501     0.163949     0.807569  </w:t>
      </w:r>
      <w:r>
        <w:br/>
        <w:t xml:space="preserve">min       0.000000     0.000000     0.000000     3.000000  </w:t>
      </w:r>
      <w:r>
        <w:br/>
        <w:t xml:space="preserve">25%       0.370079     0.131737     0.169231     5.000000  </w:t>
      </w:r>
      <w:r>
        <w:br/>
        <w:t xml:space="preserve">50%       0.448819     0.173653     0.276923     6.000000  </w:t>
      </w:r>
      <w:r>
        <w:br/>
        <w:t xml:space="preserve">75%       0.519685     0.239521     0.415385     6.000000  </w:t>
      </w:r>
      <w:r>
        <w:br/>
        <w:t xml:space="preserve">max       1.000000     1.000000     1.000000     8.000000  </w:t>
      </w:r>
      <w:r>
        <w:br/>
      </w:r>
      <w:r>
        <w:br/>
        <w:t>Z-Score Normalized Data Statistics:</w:t>
      </w:r>
      <w:r>
        <w:br/>
        <w:t xml:space="preserve">       fixed acidity  volatile acidity   citric acid  residual sugar  \</w:t>
      </w:r>
      <w:r>
        <w:br/>
        <w:t xml:space="preserve">count   1.599000e+03      1.599000e+03  1.599000e+03    1.599000e+03   </w:t>
      </w:r>
      <w:r>
        <w:br/>
        <w:t xml:space="preserve">mean    3.554936e-16      1.733031e-16 -8.887339e-17   -1.244227e-16   </w:t>
      </w:r>
      <w:r>
        <w:br/>
        <w:t xml:space="preserve">std     1.000313e+00      1.000313e+00  1.000313e+00    1.000313e+00   </w:t>
      </w:r>
      <w:r>
        <w:br/>
        <w:t xml:space="preserve">min    -2.137045e+00     -2.278280e+00 -1.391472e+00   -1.162696e+00   </w:t>
      </w:r>
      <w:r>
        <w:br/>
        <w:t xml:space="preserve">25%    -7.007187e-01     -7.699311e-01 -9.293181e-01   -4.532184e-01   </w:t>
      </w:r>
      <w:r>
        <w:br/>
        <w:t xml:space="preserve">50%    -2.410944e-01     -4.368911e-02 -5.636026e-02   -2.403750e-01   </w:t>
      </w:r>
      <w:r>
        <w:br/>
        <w:t xml:space="preserve">75%     5.057952e-01      6.266881e-01  7.652471e-01    4.341614e-02   </w:t>
      </w:r>
      <w:r>
        <w:br/>
        <w:t xml:space="preserve">max     4.355149e+00      5.877976e+00  3.743574e+00    9.195681e+00   </w:t>
      </w:r>
      <w:r>
        <w:br/>
      </w:r>
      <w:r>
        <w:br/>
        <w:t xml:space="preserve">          chlorides  free sulfur dioxide  total sulfur dioxide       density  \</w:t>
      </w:r>
      <w:r>
        <w:br/>
        <w:t xml:space="preserve">count  1.599000e+03         1.599000e+03          1.599000e+03  1.599000e+03   </w:t>
      </w:r>
      <w:r>
        <w:br/>
        <w:t xml:space="preserve">mean   3.732682e-16        -6.221137e-17          4.443669e-17 -3.473172e-14   </w:t>
      </w:r>
      <w:r>
        <w:br/>
        <w:t xml:space="preserve">std    1.000313e+00         1.000313e+00          1.000313e+00  1.000313e+00   </w:t>
      </w:r>
      <w:r>
        <w:br/>
        <w:t xml:space="preserve">min   -1.603945e+00        -1.422500e+00         -1.230584e+00 -3.538731e+00   </w:t>
      </w:r>
      <w:r>
        <w:br/>
        <w:t xml:space="preserve">25%   -3.712290e-01        -8.487156e-01         -7.440403e-01 -6.077557e-01   </w:t>
      </w:r>
      <w:r>
        <w:br/>
        <w:t xml:space="preserve">50%   -1.799455e-01        -1.793002e-01         -2.574968e-01  1.760083e-03   </w:t>
      </w:r>
      <w:r>
        <w:br/>
        <w:t xml:space="preserve">75%    5.384542e-02         4.901152e-01          4.723184e-01  5.768249e-01   </w:t>
      </w:r>
      <w:r>
        <w:br/>
        <w:t xml:space="preserve">max    1.112703e+01         5.367284e+00          7.375154e+00  3.680055e+00   </w:t>
      </w:r>
      <w:r>
        <w:br/>
      </w:r>
      <w:r>
        <w:br/>
        <w:t xml:space="preserve">                 pH     sulphates       alcohol      quality  </w:t>
      </w:r>
      <w:r>
        <w:br/>
        <w:t xml:space="preserve">count  1.599000e+03  1.599000e+03  1.599000e+03  1599.000000  </w:t>
      </w:r>
      <w:r>
        <w:br/>
        <w:t xml:space="preserve">mean   2.861723e-15  6.754377e-16  1.066481e-16     5.636023  </w:t>
      </w:r>
      <w:r>
        <w:br/>
        <w:t xml:space="preserve">std    1.000313e+00  1.000313e+00  1.000313e+00     0.807569  </w:t>
      </w:r>
      <w:r>
        <w:br/>
        <w:t xml:space="preserve">min   -3.700401e+00 -1.936507e+00 -1.898919e+00     3.000000  </w:t>
      </w:r>
      <w:r>
        <w:br/>
        <w:t xml:space="preserve">25%   -6.551405e-01 -6.382196e-01 -8.663789e-01     5.000000  </w:t>
      </w:r>
      <w:r>
        <w:br/>
        <w:t xml:space="preserve">50%   -7.212705e-03 -2.251281e-01 -2.093081e-01     6.000000  </w:t>
      </w:r>
      <w:r>
        <w:br/>
        <w:t xml:space="preserve">75%    5.759223e-01  4.240158e-01  6.354971e-01     6.000000  </w:t>
      </w:r>
      <w:r>
        <w:br/>
        <w:t xml:space="preserve">max    4.528282e+00  7.918677e+00  4.202453e+00     8.000000  </w:t>
      </w:r>
      <w:r>
        <w:br/>
      </w:r>
      <w:r>
        <w:lastRenderedPageBreak/>
        <w:br/>
        <w:t>Decimal Scaled Data Statistics:</w:t>
      </w:r>
      <w:r>
        <w:br/>
        <w:t xml:space="preserve">       fixed acidity  volatile acidity  citric acid  residual sugar  \</w:t>
      </w:r>
      <w:r>
        <w:br/>
        <w:t xml:space="preserve">count    1599.000000       1599.000000  1599.000000     1599.000000   </w:t>
      </w:r>
      <w:r>
        <w:br/>
        <w:t xml:space="preserve">mean        0.083196          0.052782     0.027098        0.025388   </w:t>
      </w:r>
      <w:r>
        <w:br/>
        <w:t xml:space="preserve">std         0.017411          0.017906     0.019480        0.014099   </w:t>
      </w:r>
      <w:r>
        <w:br/>
        <w:t xml:space="preserve">min         0.046000          0.012000     0.000000        0.009000   </w:t>
      </w:r>
      <w:r>
        <w:br/>
        <w:t xml:space="preserve">25%         0.071000          0.039000     0.009000        0.019000   </w:t>
      </w:r>
      <w:r>
        <w:br/>
        <w:t xml:space="preserve">50%         0.079000          0.052000     0.026000        0.022000   </w:t>
      </w:r>
      <w:r>
        <w:br/>
        <w:t xml:space="preserve">75%         0.092000          0.064000     0.042000        0.026000   </w:t>
      </w:r>
      <w:r>
        <w:br/>
        <w:t xml:space="preserve">max         0.159000          0.158000     0.100000        0.155000   </w:t>
      </w:r>
      <w:r>
        <w:br/>
      </w:r>
      <w:r>
        <w:br/>
        <w:t xml:space="preserve">         chlorides  free sulfur dioxide  total sulfur dioxide      density  \</w:t>
      </w:r>
      <w:r>
        <w:br/>
        <w:t xml:space="preserve">count  1599.000000          1599.000000           1599.000000  1599.000000   </w:t>
      </w:r>
      <w:r>
        <w:br/>
        <w:t xml:space="preserve">mean      0.008747             0.158749              0.046468     0.099675   </w:t>
      </w:r>
      <w:r>
        <w:br/>
        <w:t xml:space="preserve">std       0.004707             0.104602              0.032895     0.000189   </w:t>
      </w:r>
      <w:r>
        <w:br/>
        <w:t xml:space="preserve">min       0.001200             0.010000              0.006000     0.099007   </w:t>
      </w:r>
      <w:r>
        <w:br/>
        <w:t xml:space="preserve">25%       0.007000             0.070000              0.022000     0.099560   </w:t>
      </w:r>
      <w:r>
        <w:br/>
        <w:t xml:space="preserve">50%       0.007900             0.140000              0.038000     0.099675   </w:t>
      </w:r>
      <w:r>
        <w:br/>
        <w:t xml:space="preserve">75%       0.009000             0.210000              0.062000     0.099783   </w:t>
      </w:r>
      <w:r>
        <w:br/>
        <w:t xml:space="preserve">max       0.061100             0.720000              0.289000     0.100369   </w:t>
      </w:r>
      <w:r>
        <w:br/>
      </w:r>
      <w:r>
        <w:br/>
        <w:t xml:space="preserve">                pH    sulphates      alcohol      quality  </w:t>
      </w:r>
      <w:r>
        <w:br/>
        <w:t xml:space="preserve">count  1599.000000  1599.000000  1599.000000  1599.000000  </w:t>
      </w:r>
      <w:r>
        <w:br/>
        <w:t xml:space="preserve">mean      0.331111     0.065815     0.104230     5.636023  </w:t>
      </w:r>
      <w:r>
        <w:br/>
        <w:t xml:space="preserve">std       0.015439     0.016951     0.010657     0.807569  </w:t>
      </w:r>
      <w:r>
        <w:br/>
        <w:t xml:space="preserve">min       0.274000     0.033000     0.084000     3.000000  </w:t>
      </w:r>
      <w:r>
        <w:br/>
        <w:t xml:space="preserve">25%       0.321000     0.055000     0.095000     5.000000  </w:t>
      </w:r>
      <w:r>
        <w:br/>
        <w:t xml:space="preserve">50%       0.331000     0.062000     0.102000     6.000000  </w:t>
      </w:r>
      <w:r>
        <w:br/>
        <w:t xml:space="preserve">75%       0.340000     0.073000     0.111000     6.000000  </w:t>
      </w:r>
      <w:r>
        <w:br/>
        <w:t xml:space="preserve">max       0.401000     0.200000     0.149000     8.000000  </w:t>
      </w:r>
    </w:p>
    <w:p w14:paraId="7674DF95" w14:textId="77777777" w:rsidR="00195365" w:rsidRDefault="00000000">
      <w:r>
        <w:t>Aptness of Proximity Metrics</w:t>
      </w:r>
    </w:p>
    <w:p w14:paraId="7CB2541B" w14:textId="77777777" w:rsidR="00195365" w:rsidRDefault="00000000">
      <w:r>
        <w:t>Without Normalization:</w:t>
      </w:r>
    </w:p>
    <w:p w14:paraId="60518F1C" w14:textId="77777777" w:rsidR="00195365" w:rsidRDefault="00000000">
      <w:r>
        <w:t>Features with larger ranges dominate distance calculations, potentially biasing models.</w:t>
      </w:r>
    </w:p>
    <w:p w14:paraId="33EC1664" w14:textId="77777777" w:rsidR="00195365" w:rsidRDefault="00000000">
      <w:r>
        <w:t>With Normalization:</w:t>
      </w:r>
    </w:p>
    <w:p w14:paraId="0323BF6B" w14:textId="77777777" w:rsidR="00195365" w:rsidRDefault="00000000">
      <w:r>
        <w:t>Ensures each feature contributes equally, leading to more balanced and meaningful distance metrics.</w:t>
      </w:r>
    </w:p>
    <w:p w14:paraId="0D730B1F" w14:textId="77777777" w:rsidR="00195365" w:rsidRDefault="00000000">
      <w:r>
        <w:t>Implications:</w:t>
      </w:r>
    </w:p>
    <w:p w14:paraId="117E4DED" w14:textId="77777777" w:rsidR="00195365" w:rsidRDefault="00000000">
      <w:r>
        <w:t>K-Nearest Neighbors (KNN): Performance significantly improves with normalization.</w:t>
      </w:r>
    </w:p>
    <w:p w14:paraId="35804747" w14:textId="77777777" w:rsidR="00195365" w:rsidRDefault="00000000">
      <w:r>
        <w:lastRenderedPageBreak/>
        <w:t>Clustering Algorithms (e.g., K-Means): Better cluster formation due to balanced feature contributions.</w:t>
      </w:r>
    </w:p>
    <w:p w14:paraId="153B41E4" w14:textId="77777777" w:rsidR="00195365" w:rsidRDefault="00000000">
      <w:r>
        <w:t>Discretization Effects</w:t>
      </w:r>
    </w:p>
    <w:p w14:paraId="1D5B8C2A" w14:textId="77777777" w:rsidR="00195365" w:rsidRDefault="00000000">
      <w:r>
        <w:t>Binning (Equal Width):</w:t>
      </w:r>
    </w:p>
    <w:p w14:paraId="5C1CF3E8" w14:textId="77777777" w:rsidR="00195365" w:rsidRDefault="00000000">
      <w:r>
        <w:t>Simple to implement but may not account for data distribution.</w:t>
      </w:r>
    </w:p>
    <w:p w14:paraId="5DC60484" w14:textId="77777777" w:rsidR="00195365" w:rsidRDefault="00000000">
      <w:r>
        <w:t>Histogram-Based Binning:</w:t>
      </w:r>
    </w:p>
    <w:p w14:paraId="10A811C0" w14:textId="77777777" w:rsidR="00195365" w:rsidRDefault="00000000">
      <w:r>
        <w:t>Accounts for data distribution, providing more balanced bins.</w:t>
      </w:r>
    </w:p>
    <w:p w14:paraId="1ABDA567" w14:textId="77777777" w:rsidR="00195365" w:rsidRDefault="00000000">
      <w:r>
        <w:t>Implications:</w:t>
      </w:r>
    </w:p>
    <w:p w14:paraId="787F3229" w14:textId="77777777" w:rsidR="00195365" w:rsidRDefault="00000000">
      <w:r>
        <w:t>Decision Trees: Discretization can lead to simpler tree structures.</w:t>
      </w:r>
    </w:p>
    <w:p w14:paraId="42B4559E" w14:textId="77777777" w:rsidR="00195365" w:rsidRDefault="00000000">
      <w:r>
        <w:t>Reduced Information: May lose some information due to grouping, potentially impacting model performance.</w:t>
      </w:r>
    </w:p>
    <w:p w14:paraId="1B4558A8" w14:textId="77777777" w:rsidR="00195365" w:rsidRDefault="00195365"/>
    <w:p w14:paraId="4E66D8BB" w14:textId="77777777" w:rsidR="00195365" w:rsidRDefault="00000000">
      <w:r>
        <w:t>Conclusion</w:t>
      </w:r>
    </w:p>
    <w:p w14:paraId="5A956482" w14:textId="77777777" w:rsidR="00195365" w:rsidRDefault="00000000">
      <w:r>
        <w:t>Normalization and discretization are crucial preprocessing steps in machine learning workflows. They address issues related to varying feature scales and continuous data representation, respectively. Here's a summary of the key takeaways from the experiment:</w:t>
      </w:r>
    </w:p>
    <w:p w14:paraId="303DC29E" w14:textId="77777777" w:rsidR="00195365" w:rsidRDefault="00000000">
      <w:r>
        <w:t>Normalization:</w:t>
      </w:r>
    </w:p>
    <w:p w14:paraId="4C5FF6BF" w14:textId="77777777" w:rsidR="00195365" w:rsidRDefault="00000000">
      <w:r>
        <w:t>Essential for algorithms sensitive to feature scales.</w:t>
      </w:r>
    </w:p>
    <w:p w14:paraId="1889E4F1" w14:textId="77777777" w:rsidR="00195365" w:rsidRDefault="00000000">
      <w:r>
        <w:t>Techniques like Min-Max and Z-score normalization adjust data scales effectively.</w:t>
      </w:r>
    </w:p>
    <w:p w14:paraId="7D20A612" w14:textId="77777777" w:rsidR="00195365" w:rsidRDefault="00000000">
      <w:r>
        <w:t>Z-score normalization is particularly useful for standardizing data distributions.</w:t>
      </w:r>
    </w:p>
    <w:p w14:paraId="68900D67" w14:textId="77777777" w:rsidR="00195365" w:rsidRDefault="00000000">
      <w:r>
        <w:t>Discretization:</w:t>
      </w:r>
    </w:p>
    <w:p w14:paraId="795F14D6" w14:textId="77777777" w:rsidR="00195365" w:rsidRDefault="00000000">
      <w:r>
        <w:t>Transforms continuous data into categorical bins, suitable for certain algorithms.</w:t>
      </w:r>
    </w:p>
    <w:p w14:paraId="4FAF4F93" w14:textId="77777777" w:rsidR="00195365" w:rsidRDefault="00000000">
      <w:r>
        <w:t>Binning methods can simplify data but may lead to information loss.</w:t>
      </w:r>
    </w:p>
    <w:p w14:paraId="138CA1BB" w14:textId="77777777" w:rsidR="00195365" w:rsidRDefault="00000000">
      <w:r>
        <w:t>Histogram-based binning provides a more balanced approach by considering data distribution.</w:t>
      </w:r>
    </w:p>
    <w:p w14:paraId="152548EB" w14:textId="77777777" w:rsidR="00195365" w:rsidRDefault="00000000">
      <w:r>
        <w:t>Impact on Proximity Metrics:</w:t>
      </w:r>
    </w:p>
    <w:p w14:paraId="526B2BDF" w14:textId="77777777" w:rsidR="00195365" w:rsidRDefault="00000000">
      <w:r>
        <w:t>Normalization ensures equitable feature contribution in distance calculations.</w:t>
      </w:r>
    </w:p>
    <w:p w14:paraId="747EF54E" w14:textId="77777777" w:rsidR="00195365" w:rsidRDefault="00000000">
      <w:r>
        <w:t>Enhances the performance of distance-based algorithms like KNN and clustering.</w:t>
      </w:r>
    </w:p>
    <w:p w14:paraId="4595B5BC" w14:textId="77777777" w:rsidR="00195365" w:rsidRDefault="00000000">
      <w:r>
        <w:lastRenderedPageBreak/>
        <w:t>Statistical Parameters:</w:t>
      </w:r>
    </w:p>
    <w:p w14:paraId="1B69C5A4" w14:textId="77777777" w:rsidR="00195365" w:rsidRDefault="00000000">
      <w:r>
        <w:t>Normalization alters central tendency and dispersion, making data suitable for various algorithms.</w:t>
      </w:r>
    </w:p>
    <w:p w14:paraId="43CFDDF9" w14:textId="77777777" w:rsidR="00195365" w:rsidRDefault="00000000">
      <w:r>
        <w:t>Discretization affects the representation of data, converting continuous attributes into categorical ones.</w:t>
      </w:r>
    </w:p>
    <w:p w14:paraId="1883788B" w14:textId="77777777" w:rsidR="00195365" w:rsidRDefault="00000000">
      <w:r>
        <w:t>Final Recommendation:</w:t>
      </w:r>
    </w:p>
    <w:p w14:paraId="06B4333B" w14:textId="77777777" w:rsidR="00195365" w:rsidRDefault="00000000">
      <w:r>
        <w:t>Before Applying Normalization:</w:t>
      </w:r>
    </w:p>
    <w:p w14:paraId="4A1E23E4" w14:textId="77777777" w:rsidR="00195365" w:rsidRDefault="00000000">
      <w:r>
        <w:t>Assess the algorithms to be used and their sensitivity to feature scales.</w:t>
      </w:r>
    </w:p>
    <w:p w14:paraId="0153CA48" w14:textId="77777777" w:rsidR="00195365" w:rsidRDefault="00000000">
      <w:r>
        <w:t>Choose normalization techniques that align with the model requirements.</w:t>
      </w:r>
    </w:p>
    <w:p w14:paraId="0683E794" w14:textId="77777777" w:rsidR="00195365" w:rsidRDefault="00000000">
      <w:r>
        <w:t>Before Applying Discretization:</w:t>
      </w:r>
    </w:p>
    <w:p w14:paraId="0D57CDD2" w14:textId="77777777" w:rsidR="00195365" w:rsidRDefault="00000000">
      <w:r>
        <w:t>Determine if the model benefits from categorical representation.</w:t>
      </w:r>
    </w:p>
    <w:p w14:paraId="7C7FA0F9" w14:textId="77777777" w:rsidR="00195365" w:rsidRDefault="00000000">
      <w:r>
        <w:t>Select appropriate binning methods based on data distribution and model needs.</w:t>
      </w:r>
    </w:p>
    <w:p w14:paraId="474F6D6B" w14:textId="77777777" w:rsidR="00195365" w:rsidRDefault="00000000">
      <w:r>
        <w:t>In summary, thoughtful application of normalization and discretization enhances model performance, ensures balanced feature contributions, and aligns data representation with algorithmic requirements.</w:t>
      </w:r>
    </w:p>
    <w:p w14:paraId="4D2582C1" w14:textId="77777777" w:rsidR="00195365" w:rsidRDefault="00195365"/>
    <w:p w14:paraId="3315FAA2" w14:textId="77777777" w:rsidR="00195365" w:rsidRDefault="00000000">
      <w:r>
        <w:br w:type="page"/>
      </w:r>
    </w:p>
    <w:p w14:paraId="6D3CEE7E" w14:textId="77777777" w:rsidR="00195365" w:rsidRDefault="00000000">
      <w:r>
        <w:lastRenderedPageBreak/>
        <w:t>Data Mining LAB : Experiment 6</w:t>
      </w:r>
    </w:p>
    <w:p w14:paraId="55964937" w14:textId="77777777" w:rsidR="00195365" w:rsidRDefault="00000000">
      <w:r>
        <w:t>Submitted By:</w:t>
      </w:r>
    </w:p>
    <w:p w14:paraId="01839D20" w14:textId="77777777" w:rsidR="00195365" w:rsidRDefault="00000000">
      <w:r>
        <w:t>Name: Debatreya Das</w:t>
      </w:r>
      <w:r>
        <w:br/>
        <w:t>Roll No. 12212070</w:t>
      </w:r>
      <w:r>
        <w:br/>
        <w:t>CS A4</w:t>
      </w:r>
      <w:r>
        <w:br/>
        <w:t>Data Mining LAB</w:t>
      </w:r>
    </w:p>
    <w:p w14:paraId="312F7572" w14:textId="77777777" w:rsidR="00195365" w:rsidRDefault="00000000">
      <w:r>
        <w:t>Part A</w:t>
      </w:r>
    </w:p>
    <w:p w14:paraId="04B95F53" w14:textId="77777777" w:rsidR="00195365" w:rsidRDefault="00000000">
      <w:r>
        <w:t>Objective: To compute maximal frequent itemset.</w:t>
      </w:r>
    </w:p>
    <w:p w14:paraId="568AA803" w14:textId="77777777" w:rsidR="00195365" w:rsidRDefault="00000000">
      <w:r>
        <w:t>Compute candidate 3-itemsets from frequent 2-itemsets using join C3 = L2 x L2. (Han’s book example)</w:t>
      </w:r>
    </w:p>
    <w:p w14:paraId="205C6DC5" w14:textId="77777777" w:rsidR="00195365" w:rsidRDefault="00000000">
      <w:r>
        <w:t>Generalize the algorithm for generating candidate Ci+1 itemsets from frequent Li itemsets Ci+1 = Li x Li</w:t>
      </w:r>
    </w:p>
    <w:p w14:paraId="14EBE54D" w14:textId="77777777" w:rsidR="00195365" w:rsidRDefault="00000000">
      <w:r>
        <w:t>Generating Candidate 3-itemsets (C3) from Frequent 2-itemsets (L2)</w:t>
      </w:r>
    </w:p>
    <w:p w14:paraId="38C8806F" w14:textId="77777777" w:rsidR="00195365" w:rsidRDefault="00000000">
      <w:r>
        <w:t>from itertools import combinations</w:t>
      </w:r>
      <w:r>
        <w:br/>
      </w:r>
      <w:r>
        <w:br/>
        <w:t># Function to generate candidate 3-itemsets from frequent 2-itemsets</w:t>
      </w:r>
      <w:r>
        <w:br/>
        <w:t>def generate_candidate_3_itemsets(L2):</w:t>
      </w:r>
      <w:r>
        <w:br/>
        <w:t xml:space="preserve">    C3 = set()  # Store candidates in a set to avoid duplicates</w:t>
      </w:r>
      <w:r>
        <w:br/>
        <w:t xml:space="preserve">    </w:t>
      </w:r>
      <w:r>
        <w:br/>
        <w:t xml:space="preserve">    # Join step: combine two frequent 2-itemsets to form a candidate 3-itemset</w:t>
      </w:r>
      <w:r>
        <w:br/>
        <w:t xml:space="preserve">    for itemset1 in L2:</w:t>
      </w:r>
      <w:r>
        <w:br/>
        <w:t xml:space="preserve">        for itemset2 in L2:</w:t>
      </w:r>
      <w:r>
        <w:br/>
        <w:t xml:space="preserve">            # Join if first two items match (i.e., {a, b} U {a, c} -&gt; {a, b, c})</w:t>
      </w:r>
      <w:r>
        <w:br/>
        <w:t xml:space="preserve">            if len(itemset1.intersection(itemset2)) == 1:</w:t>
      </w:r>
      <w:r>
        <w:br/>
        <w:t xml:space="preserve">                candidate = itemset1.union(itemset2)</w:t>
      </w:r>
      <w:r>
        <w:br/>
        <w:t xml:space="preserve">                if len(candidate) == 3:</w:t>
      </w:r>
      <w:r>
        <w:br/>
        <w:t xml:space="preserve">                    C3.add(frozenset(candidate))  # Frozenset to make itemsets hashable</w:t>
      </w:r>
      <w:r>
        <w:br/>
        <w:t xml:space="preserve">    </w:t>
      </w:r>
      <w:r>
        <w:br/>
        <w:t xml:space="preserve">    return C3</w:t>
      </w:r>
    </w:p>
    <w:p w14:paraId="7EF3E468" w14:textId="77777777" w:rsidR="00195365" w:rsidRDefault="00000000">
      <w:r>
        <w:t>Generalizing for 𝐶𝑖+1 from 𝐿𝑖</w:t>
      </w:r>
    </w:p>
    <w:p w14:paraId="6D8E71EC" w14:textId="77777777" w:rsidR="00195365" w:rsidRDefault="00000000">
      <w:r>
        <w:t>def generate_candidate_itemsets(Li, k):</w:t>
      </w:r>
      <w:r>
        <w:br/>
        <w:t xml:space="preserve">    Ci_plus_1 = set()</w:t>
      </w:r>
      <w:r>
        <w:br/>
        <w:t xml:space="preserve">    </w:t>
      </w:r>
      <w:r>
        <w:br/>
        <w:t xml:space="preserve">    # Join step: combine k-itemsets that differ by only one item</w:t>
      </w:r>
      <w:r>
        <w:br/>
        <w:t xml:space="preserve">    for itemset1 in Li:</w:t>
      </w:r>
      <w:r>
        <w:br/>
        <w:t xml:space="preserve">        for itemset2 in Li:</w:t>
      </w:r>
      <w:r>
        <w:br/>
        <w:t xml:space="preserve">            # Join if the first (k-1) items are the same</w:t>
      </w:r>
      <w:r>
        <w:br/>
      </w:r>
      <w:r>
        <w:lastRenderedPageBreak/>
        <w:t xml:space="preserve">            if len(itemset1.intersection(itemset2)) == k-1:</w:t>
      </w:r>
      <w:r>
        <w:br/>
        <w:t xml:space="preserve">                candidate = itemset1.union(itemset2)</w:t>
      </w:r>
      <w:r>
        <w:br/>
        <w:t xml:space="preserve">                if len(candidate) == k + 1:</w:t>
      </w:r>
      <w:r>
        <w:br/>
        <w:t xml:space="preserve">                    Ci_plus_1.add(frozenset(candidate))</w:t>
      </w:r>
      <w:r>
        <w:br/>
        <w:t xml:space="preserve">    </w:t>
      </w:r>
      <w:r>
        <w:br/>
        <w:t xml:space="preserve">    return Ci_plus_1</w:t>
      </w:r>
    </w:p>
    <w:p w14:paraId="0CB56C97" w14:textId="77777777" w:rsidR="00195365" w:rsidRDefault="00000000">
      <w:r>
        <w:t>Part B</w:t>
      </w:r>
    </w:p>
    <w:p w14:paraId="27138817" w14:textId="77777777" w:rsidR="00195365" w:rsidRDefault="00000000">
      <w:r>
        <w:t>Objective: To develop prune operation using apriory property.</w:t>
      </w:r>
    </w:p>
    <w:p w14:paraId="3358ACC7" w14:textId="77777777" w:rsidR="00195365" w:rsidRDefault="00000000">
      <w:r>
        <w:t>Prune unnecessary 3-itemsets from the set of generated 3-itemsets C3 to make C3 to set of frequent 3-itemsets L3. (Han book example)</w:t>
      </w:r>
    </w:p>
    <w:p w14:paraId="6BE920A3" w14:textId="77777777" w:rsidR="00195365" w:rsidRDefault="00000000">
      <w:r>
        <w:t>Generalize the algorithm for pruning unnecessary i-itemsets from the set of generated i-itemsets Ci to make Ci to set of frequent i-itemsets Li.</w:t>
      </w:r>
    </w:p>
    <w:p w14:paraId="6995FEF4" w14:textId="77777777" w:rsidR="00195365" w:rsidRDefault="00000000">
      <w:r>
        <w:t>3 Itemset Prunning</w:t>
      </w:r>
    </w:p>
    <w:p w14:paraId="3A62CCA7" w14:textId="77777777" w:rsidR="00195365" w:rsidRDefault="00000000">
      <w:r>
        <w:t>def prune_3_itemsets(C3, L2):</w:t>
      </w:r>
      <w:r>
        <w:br/>
        <w:t xml:space="preserve">    pruned_C3 = set()</w:t>
      </w:r>
      <w:r>
        <w:br/>
        <w:t xml:space="preserve">    </w:t>
      </w:r>
      <w:r>
        <w:br/>
        <w:t xml:space="preserve">    # For each candidate 3-itemset</w:t>
      </w:r>
      <w:r>
        <w:br/>
        <w:t xml:space="preserve">    for candidate in C3:</w:t>
      </w:r>
      <w:r>
        <w:br/>
        <w:t xml:space="preserve">        valid = True</w:t>
      </w:r>
      <w:r>
        <w:br/>
        <w:t xml:space="preserve">        # Generate all 2-itemset subsets (since we're pruning 3-itemsets)</w:t>
      </w:r>
      <w:r>
        <w:br/>
        <w:t xml:space="preserve">        for subset in combinations(candidate, 2):</w:t>
      </w:r>
      <w:r>
        <w:br/>
        <w:t xml:space="preserve">            # If any 2-itemset subset is not in L2, prune the candidate</w:t>
      </w:r>
      <w:r>
        <w:br/>
        <w:t xml:space="preserve">            if frozenset(subset) not in L2:</w:t>
      </w:r>
      <w:r>
        <w:br/>
        <w:t xml:space="preserve">                valid = False</w:t>
      </w:r>
      <w:r>
        <w:br/>
        <w:t xml:space="preserve">                break</w:t>
      </w:r>
      <w:r>
        <w:br/>
        <w:t xml:space="preserve">        # If all 2-itemset subsets are frequent, keep the 3-itemset</w:t>
      </w:r>
      <w:r>
        <w:br/>
        <w:t xml:space="preserve">        if valid:</w:t>
      </w:r>
      <w:r>
        <w:br/>
        <w:t xml:space="preserve">            pruned_C3.add(candidate)</w:t>
      </w:r>
      <w:r>
        <w:br/>
        <w:t xml:space="preserve">    </w:t>
      </w:r>
      <w:r>
        <w:br/>
        <w:t xml:space="preserve">    return pruned_C3</w:t>
      </w:r>
    </w:p>
    <w:p w14:paraId="7B51FFBA" w14:textId="77777777" w:rsidR="00195365" w:rsidRDefault="00000000">
      <w:r>
        <w:t>Prunning infrequent itemset for Ci+1</w:t>
      </w:r>
    </w:p>
    <w:p w14:paraId="13CC7357" w14:textId="77777777" w:rsidR="00195365" w:rsidRDefault="00000000">
      <w:r>
        <w:t>def prune_candidates(Ci_plus_1, Li):</w:t>
      </w:r>
      <w:r>
        <w:br/>
        <w:t xml:space="preserve">    pruned_Ci_plus_1 = set()</w:t>
      </w:r>
      <w:r>
        <w:br/>
        <w:t xml:space="preserve">    </w:t>
      </w:r>
      <w:r>
        <w:br/>
        <w:t xml:space="preserve">    for candidate in Ci_plus_1:</w:t>
      </w:r>
      <w:r>
        <w:br/>
        <w:t xml:space="preserve">        # Generate all k-sized subsets of the candidate</w:t>
      </w:r>
      <w:r>
        <w:br/>
        <w:t xml:space="preserve">        valid = True</w:t>
      </w:r>
      <w:r>
        <w:br/>
        <w:t xml:space="preserve">        for subset in combinations(candidate, len(candidate)-1):</w:t>
      </w:r>
      <w:r>
        <w:br/>
      </w:r>
      <w:r>
        <w:lastRenderedPageBreak/>
        <w:t xml:space="preserve">            if frozenset(subset) not in Li:</w:t>
      </w:r>
      <w:r>
        <w:br/>
        <w:t xml:space="preserve">                valid = False</w:t>
      </w:r>
      <w:r>
        <w:br/>
        <w:t xml:space="preserve">                break</w:t>
      </w:r>
      <w:r>
        <w:br/>
        <w:t xml:space="preserve">        if valid:</w:t>
      </w:r>
      <w:r>
        <w:br/>
        <w:t xml:space="preserve">            pruned_Ci_plus_1.add(candidate)</w:t>
      </w:r>
      <w:r>
        <w:br/>
        <w:t xml:space="preserve">    </w:t>
      </w:r>
      <w:r>
        <w:br/>
        <w:t xml:space="preserve">    return pruned_Ci_plus_1</w:t>
      </w:r>
    </w:p>
    <w:p w14:paraId="25719252" w14:textId="77777777" w:rsidR="00195365" w:rsidRDefault="00000000">
      <w:r>
        <w:t>Part C</w:t>
      </w:r>
    </w:p>
    <w:p w14:paraId="110712BB" w14:textId="77777777" w:rsidR="00195365" w:rsidRDefault="00000000">
      <w:r>
        <w:t>Write Apriori algorithm using the above join and prune procedures.</w:t>
      </w:r>
    </w:p>
    <w:p w14:paraId="57665996" w14:textId="77777777" w:rsidR="00195365" w:rsidRDefault="00000000">
      <w:r>
        <w:t>from itertools import chain, combinations</w:t>
      </w:r>
      <w:r>
        <w:br/>
      </w:r>
      <w:r>
        <w:br/>
        <w:t># Helper function to generate all candidate itemsets from a dataset</w:t>
      </w:r>
      <w:r>
        <w:br/>
        <w:t>def get_itemsets_from_transactions(transactions, k):</w:t>
      </w:r>
      <w:r>
        <w:br/>
        <w:t xml:space="preserve">    itemsets = set()</w:t>
      </w:r>
      <w:r>
        <w:br/>
        <w:t xml:space="preserve">    for transaction in transactions:</w:t>
      </w:r>
      <w:r>
        <w:br/>
        <w:t xml:space="preserve">        for itemset in combinations(transaction, k):</w:t>
      </w:r>
      <w:r>
        <w:br/>
        <w:t xml:space="preserve">            itemsets.add(frozenset(itemset))</w:t>
      </w:r>
      <w:r>
        <w:br/>
        <w:t xml:space="preserve">    return itemsets</w:t>
      </w:r>
      <w:r>
        <w:br/>
      </w:r>
      <w:r>
        <w:br/>
        <w:t># Helper function to calculate support of itemsets</w:t>
      </w:r>
      <w:r>
        <w:br/>
        <w:t>def calculate_support(transactions, candidates):</w:t>
      </w:r>
      <w:r>
        <w:br/>
        <w:t xml:space="preserve">    support_count = {itemset: 0 for itemset in candidates}</w:t>
      </w:r>
      <w:r>
        <w:br/>
        <w:t xml:space="preserve">    for transaction in transactions:</w:t>
      </w:r>
      <w:r>
        <w:br/>
        <w:t xml:space="preserve">        for candidate in candidates:</w:t>
      </w:r>
      <w:r>
        <w:br/>
        <w:t xml:space="preserve">            if candidate.issubset(transaction):</w:t>
      </w:r>
      <w:r>
        <w:br/>
        <w:t xml:space="preserve">                support_count[candidate] += 1</w:t>
      </w:r>
      <w:r>
        <w:br/>
        <w:t xml:space="preserve">    return support_count</w:t>
      </w:r>
      <w:r>
        <w:br/>
      </w:r>
      <w:r>
        <w:br/>
        <w:t># Apriori algorithm</w:t>
      </w:r>
      <w:r>
        <w:br/>
        <w:t>def apriori(transactions, min_support):</w:t>
      </w:r>
      <w:r>
        <w:br/>
        <w:t xml:space="preserve">    # Step 1: Generate frequent 1-itemsets (L1)</w:t>
      </w:r>
      <w:r>
        <w:br/>
        <w:t xml:space="preserve">    single_items = chain.from_iterable(transactions)</w:t>
      </w:r>
      <w:r>
        <w:br/>
        <w:t xml:space="preserve">    item_count = {}</w:t>
      </w:r>
      <w:r>
        <w:br/>
        <w:t xml:space="preserve">    for item in single_items:</w:t>
      </w:r>
      <w:r>
        <w:br/>
        <w:t xml:space="preserve">        item_count[frozenset([item])] = item_count.get(frozenset([item]), 0) + 1</w:t>
      </w:r>
      <w:r>
        <w:br/>
        <w:t xml:space="preserve">    </w:t>
      </w:r>
      <w:r>
        <w:br/>
        <w:t xml:space="preserve">    # Filter 1-itemsets by min support</w:t>
      </w:r>
      <w:r>
        <w:br/>
        <w:t xml:space="preserve">    L1 = {itemset for itemset, count in item_count.items() if count &gt;= min_support}</w:t>
      </w:r>
      <w:r>
        <w:br/>
        <w:t xml:space="preserve">    frequent_itemsets = {1: L1}</w:t>
      </w:r>
      <w:r>
        <w:br/>
        <w:t xml:space="preserve">    </w:t>
      </w:r>
      <w:r>
        <w:br/>
        <w:t xml:space="preserve">    k = 2</w:t>
      </w:r>
      <w:r>
        <w:br/>
      </w:r>
      <w:r>
        <w:lastRenderedPageBreak/>
        <w:t xml:space="preserve">    Li = L1</w:t>
      </w:r>
      <w:r>
        <w:br/>
        <w:t xml:space="preserve">    while Li:</w:t>
      </w:r>
      <w:r>
        <w:br/>
        <w:t xml:space="preserve">        # Step 2: Generate candidates Ci+1 from frequent Li itemsets</w:t>
      </w:r>
      <w:r>
        <w:br/>
        <w:t xml:space="preserve">        candidates = generate_candidate_itemsets(Li, k-1)</w:t>
      </w:r>
      <w:r>
        <w:br/>
        <w:t xml:space="preserve">        </w:t>
      </w:r>
      <w:r>
        <w:br/>
        <w:t xml:space="preserve">        # Step 3: Calculate support for candidates</w:t>
      </w:r>
      <w:r>
        <w:br/>
        <w:t xml:space="preserve">        support_count = calculate_support(transactions, candidates)</w:t>
      </w:r>
      <w:r>
        <w:br/>
        <w:t xml:space="preserve">        </w:t>
      </w:r>
      <w:r>
        <w:br/>
        <w:t xml:space="preserve">        # Step 4: Prune candidates whose support is less than min_support</w:t>
      </w:r>
      <w:r>
        <w:br/>
        <w:t xml:space="preserve">        Li = {itemset for itemset, count in support_count.items() if count &gt;= min_support}</w:t>
      </w:r>
      <w:r>
        <w:br/>
        <w:t xml:space="preserve">        </w:t>
      </w:r>
      <w:r>
        <w:br/>
        <w:t xml:space="preserve">        if Li:</w:t>
      </w:r>
      <w:r>
        <w:br/>
        <w:t xml:space="preserve">            frequent_itemsets[k] = Li</w:t>
      </w:r>
      <w:r>
        <w:br/>
        <w:t xml:space="preserve">        k += 1</w:t>
      </w:r>
      <w:r>
        <w:br/>
        <w:t xml:space="preserve">    </w:t>
      </w:r>
      <w:r>
        <w:br/>
        <w:t xml:space="preserve">    return frequent_itemsets</w:t>
      </w:r>
      <w:r>
        <w:br/>
      </w:r>
      <w:r>
        <w:br/>
        <w:t># Example transactions (dataset)</w:t>
      </w:r>
      <w:r>
        <w:br/>
        <w:t>transactions = [</w:t>
      </w:r>
      <w:r>
        <w:br/>
        <w:t xml:space="preserve">    {1, 2, 3},</w:t>
      </w:r>
      <w:r>
        <w:br/>
        <w:t xml:space="preserve">    {1, 2, 4},</w:t>
      </w:r>
      <w:r>
        <w:br/>
        <w:t xml:space="preserve">    {2, 3, 4},</w:t>
      </w:r>
      <w:r>
        <w:br/>
        <w:t xml:space="preserve">    {1, 3, 4},</w:t>
      </w:r>
      <w:r>
        <w:br/>
        <w:t xml:space="preserve">    {1, 2, 3, 4}</w:t>
      </w:r>
      <w:r>
        <w:br/>
        <w:t>]</w:t>
      </w:r>
      <w:r>
        <w:br/>
      </w:r>
      <w:r>
        <w:br/>
        <w:t># Minimum support threshold</w:t>
      </w:r>
      <w:r>
        <w:br/>
        <w:t>min_support = 2</w:t>
      </w:r>
      <w:r>
        <w:br/>
      </w:r>
      <w:r>
        <w:br/>
        <w:t># Run the Apriori algorithm</w:t>
      </w:r>
      <w:r>
        <w:br/>
        <w:t>frequent_itemsets = apriori(transactions, min_support)</w:t>
      </w:r>
      <w:r>
        <w:br/>
      </w:r>
      <w:r>
        <w:br/>
        <w:t># Output the result</w:t>
      </w:r>
      <w:r>
        <w:br/>
        <w:t>for k, itemsets in frequent_itemsets.items():</w:t>
      </w:r>
      <w:r>
        <w:br/>
        <w:t xml:space="preserve">    print(f"Frequent {k}-itemsets: {itemsets}")</w:t>
      </w:r>
    </w:p>
    <w:p w14:paraId="0C87BE8A" w14:textId="77777777" w:rsidR="00195365" w:rsidRDefault="00000000">
      <w:r>
        <w:t>Frequent 1-itemsets: {frozenset({3}), frozenset({2}), frozenset({1}), frozenset({4})}</w:t>
      </w:r>
      <w:r>
        <w:br/>
        <w:t>Frequent 2-itemsets: {frozenset({3, 4}), frozenset({1, 4}), frozenset({2, 3}), frozenset({1, 2}), frozenset({2, 4}), frozenset({1, 3})}</w:t>
      </w:r>
      <w:r>
        <w:br/>
        <w:t>Frequent 3-itemsets: {frozenset({1, 2, 3}), frozenset({2, 3, 4}), frozenset({1, 3, 4}), frozenset({1, 2, 4})}</w:t>
      </w:r>
    </w:p>
    <w:p w14:paraId="4EA56EF3" w14:textId="77777777" w:rsidR="00195365" w:rsidRDefault="00000000">
      <w:r>
        <w:t>Tests</w:t>
      </w:r>
    </w:p>
    <w:p w14:paraId="3B9E50AC" w14:textId="77777777" w:rsidR="00195365" w:rsidRDefault="00000000">
      <w:r>
        <w:lastRenderedPageBreak/>
        <w:t>Example 2 Itemset</w:t>
      </w:r>
    </w:p>
    <w:p w14:paraId="43899BA5" w14:textId="77777777" w:rsidR="00195365" w:rsidRDefault="00000000">
      <w:r>
        <w:t>L2 = [frozenset([1, 2]), frozenset([1, 3]), frozenset([2, 3]), frozenset([2, 4])]</w:t>
      </w:r>
    </w:p>
    <w:p w14:paraId="1124D585" w14:textId="77777777" w:rsidR="00195365" w:rsidRDefault="00000000">
      <w:r>
        <w:t>Generate candidate 3-itemsets (C3)</w:t>
      </w:r>
    </w:p>
    <w:p w14:paraId="4D201B38" w14:textId="77777777" w:rsidR="00195365" w:rsidRDefault="00000000">
      <w:r>
        <w:t>C3 = generate_candidate_3_itemsets(L2)</w:t>
      </w:r>
      <w:r>
        <w:br/>
        <w:t>print("Candidate 3-itemsets:", C3)</w:t>
      </w:r>
    </w:p>
    <w:p w14:paraId="63C10D41" w14:textId="77777777" w:rsidR="00195365" w:rsidRDefault="00000000">
      <w:r>
        <w:t>Candidate 3-itemsets: {frozenset({1, 2, 3}), frozenset({2, 3, 4}), frozenset({1, 2, 4})}</w:t>
      </w:r>
    </w:p>
    <w:p w14:paraId="0026759F" w14:textId="77777777" w:rsidR="00195365" w:rsidRDefault="00000000">
      <w:r>
        <w:t>Generalized candidate generation for k+1 from k</w:t>
      </w:r>
    </w:p>
    <w:p w14:paraId="5E7B03AA" w14:textId="77777777" w:rsidR="00195365" w:rsidRDefault="00000000">
      <w:r>
        <w:t>L3 = generate_candidate_itemsets(L2, 2)</w:t>
      </w:r>
      <w:r>
        <w:br/>
        <w:t>print("Generalized candidate 3-itemsets:", L3)</w:t>
      </w:r>
    </w:p>
    <w:p w14:paraId="304885B9" w14:textId="77777777" w:rsidR="00195365" w:rsidRDefault="00000000">
      <w:r>
        <w:t>Generalized candidate 3-itemsets: {frozenset({1, 2, 3}), frozenset({2, 3, 4}), frozenset({1, 2, 4})}</w:t>
      </w:r>
    </w:p>
    <w:p w14:paraId="693EE0D2" w14:textId="77777777" w:rsidR="00195365" w:rsidRDefault="00000000">
      <w:r>
        <w:t>Itemset Prunning</w:t>
      </w:r>
    </w:p>
    <w:p w14:paraId="2C43D798" w14:textId="77777777" w:rsidR="00195365" w:rsidRDefault="00000000">
      <w:r>
        <w:t>pruned_C3 = prune_3_itemsets(C3, L2)</w:t>
      </w:r>
      <w:r>
        <w:br/>
        <w:t>print("Pruned 3-itemsets:", pruned_C3)</w:t>
      </w:r>
    </w:p>
    <w:p w14:paraId="41B2ACFF" w14:textId="77777777" w:rsidR="00195365" w:rsidRDefault="00000000">
      <w:r>
        <w:t>Pruned 3-itemsets: {frozenset({1, 2, 3})}</w:t>
      </w:r>
    </w:p>
    <w:p w14:paraId="7EA3971D" w14:textId="77777777" w:rsidR="00195365" w:rsidRDefault="00000000">
      <w:r>
        <w:t>Generalized Pruning the candidates</w:t>
      </w:r>
    </w:p>
    <w:p w14:paraId="64E923A0" w14:textId="77777777" w:rsidR="00195365" w:rsidRDefault="00000000">
      <w:r>
        <w:t>pruned_L3 = prune_candidates(L3, L2)</w:t>
      </w:r>
      <w:r>
        <w:br/>
        <w:t>print("Pruned 3-itemsets:", pruned_L3)</w:t>
      </w:r>
    </w:p>
    <w:p w14:paraId="5F08A723" w14:textId="77777777" w:rsidR="00195365" w:rsidRDefault="00000000">
      <w:r>
        <w:t>Pruned 3-itemsets: {frozenset({1, 2, 3})}</w:t>
      </w:r>
    </w:p>
    <w:p w14:paraId="6A00C6C6" w14:textId="77777777" w:rsidR="00195365" w:rsidRDefault="00000000">
      <w:r>
        <w:br w:type="page"/>
      </w:r>
    </w:p>
    <w:p w14:paraId="3AD68AB3" w14:textId="77777777" w:rsidR="00195365" w:rsidRDefault="00000000">
      <w:r>
        <w:lastRenderedPageBreak/>
        <w:t>Data Mining Lab : Experiment 7</w:t>
      </w:r>
    </w:p>
    <w:p w14:paraId="5393B6AA" w14:textId="77777777" w:rsidR="00195365" w:rsidRDefault="00000000">
      <w:r>
        <w:t>Submitted By</w:t>
      </w:r>
    </w:p>
    <w:p w14:paraId="64D37617" w14:textId="77777777" w:rsidR="00195365" w:rsidRDefault="00000000">
      <w:r>
        <w:t xml:space="preserve">NAME: Debatreya Das  </w:t>
      </w:r>
    </w:p>
    <w:p w14:paraId="1F66447F" w14:textId="77777777" w:rsidR="00195365" w:rsidRDefault="00000000">
      <w:r>
        <w:t xml:space="preserve">Roll-No.: 12212070  </w:t>
      </w:r>
    </w:p>
    <w:p w14:paraId="315E8472" w14:textId="77777777" w:rsidR="00195365" w:rsidRDefault="00000000">
      <w:r>
        <w:t xml:space="preserve">CS-A4  </w:t>
      </w:r>
    </w:p>
    <w:p w14:paraId="120BC7C2" w14:textId="77777777" w:rsidR="00195365" w:rsidRDefault="00000000">
      <w:r>
        <w:t>Data Mining Lab 7</w:t>
      </w:r>
    </w:p>
    <w:p w14:paraId="68FB15BF" w14:textId="77777777" w:rsidR="00195365" w:rsidRDefault="00000000">
      <w:r>
        <w:t>Objective:</w:t>
      </w:r>
    </w:p>
    <w:p w14:paraId="037E2A0A" w14:textId="77777777" w:rsidR="00195365" w:rsidRDefault="00000000">
      <w:r>
        <w:t>To compute maximal frequent itemset.</w:t>
      </w:r>
    </w:p>
    <w:p w14:paraId="1A1F7975" w14:textId="77777777" w:rsidR="00195365" w:rsidRDefault="00000000">
      <w:r>
        <w:t>Part A</w:t>
      </w:r>
    </w:p>
    <w:p w14:paraId="44833D58" w14:textId="77777777" w:rsidR="00195365" w:rsidRDefault="00000000">
      <w:r>
        <w:t>Compute item set of frequent items (1-itemsets) and their support counts from a given transactional dataset. Sort frequent itemsets and generate them in L order (descending order of support counts).</w:t>
      </w:r>
    </w:p>
    <w:p w14:paraId="79D52983" w14:textId="77777777" w:rsidR="00195365" w:rsidRDefault="00000000">
      <w:r>
        <w:t>Importing Libraries</w:t>
      </w:r>
    </w:p>
    <w:p w14:paraId="01A690E9" w14:textId="77777777" w:rsidR="00195365" w:rsidRDefault="00000000">
      <w:r>
        <w:t>## IMPORTING LIBRARIES</w:t>
      </w:r>
      <w:r>
        <w:br/>
        <w:t>import pandas as pd</w:t>
      </w:r>
      <w:r>
        <w:br/>
        <w:t>from collections import defaultdict</w:t>
      </w:r>
    </w:p>
    <w:p w14:paraId="6E11FA1B" w14:textId="77777777" w:rsidR="00195365" w:rsidRDefault="00000000">
      <w:r>
        <w:t>Loading Transaction Data</w:t>
      </w:r>
    </w:p>
    <w:p w14:paraId="42B4D83E" w14:textId="77777777" w:rsidR="00195365" w:rsidRDefault="00000000">
      <w:r>
        <w:t># Load the CSV file containing transactions</w:t>
      </w:r>
      <w:r>
        <w:br/>
        <w:t>file_path = 'fp_growth_transactions.csv'  # Update with the correct path</w:t>
      </w:r>
      <w:r>
        <w:br/>
        <w:t>df_transactions = pd.read_csv(file_path)</w:t>
      </w:r>
      <w:r>
        <w:br/>
        <w:t>df_transactions</w:t>
      </w:r>
    </w:p>
    <w:p w14:paraId="2ED8A043" w14:textId="77777777" w:rsidR="00195365" w:rsidRDefault="00000000">
      <w:r>
        <w:t xml:space="preserve">  TID                   Items</w:t>
      </w:r>
      <w:r>
        <w:br/>
        <w:t>0  T1              bread,milk</w:t>
      </w:r>
      <w:r>
        <w:br/>
        <w:t>1  T2  bread,diaper,beer,eggs</w:t>
      </w:r>
      <w:r>
        <w:br/>
        <w:t>2  T3   milk,diaper,beer,cola</w:t>
      </w:r>
      <w:r>
        <w:br/>
        <w:t>3  T4  bread,milk,diaper,beer</w:t>
      </w:r>
      <w:r>
        <w:br/>
        <w:t>4  T5         bread,milk,cola</w:t>
      </w:r>
    </w:p>
    <w:p w14:paraId="4788E6BB" w14:textId="77777777" w:rsidR="00195365" w:rsidRDefault="00000000">
      <w:r>
        <w:t>Function to compute support of 1-itemsets compute_1_itemsets</w:t>
      </w:r>
    </w:p>
    <w:p w14:paraId="6A087D35" w14:textId="77777777" w:rsidR="00195365" w:rsidRDefault="00000000">
      <w:r>
        <w:t># Function to compute support counts of 1-itemsets</w:t>
      </w:r>
      <w:r>
        <w:br/>
        <w:t>def compute_1_itemsets(transactions):</w:t>
      </w:r>
      <w:r>
        <w:br/>
        <w:t xml:space="preserve">    item_support_count = defaultdict(int)</w:t>
      </w:r>
      <w:r>
        <w:br/>
        <w:t xml:space="preserve">    for transaction in transactions:</w:t>
      </w:r>
      <w:r>
        <w:br/>
        <w:t xml:space="preserve">        items = transaction.split(',')</w:t>
      </w:r>
      <w:r>
        <w:br/>
      </w:r>
      <w:r>
        <w:lastRenderedPageBreak/>
        <w:t xml:space="preserve">        for item in items:</w:t>
      </w:r>
      <w:r>
        <w:br/>
        <w:t xml:space="preserve">            item_support_count[item] += 1</w:t>
      </w:r>
      <w:r>
        <w:br/>
        <w:t xml:space="preserve">    return dict(item_support_count)</w:t>
      </w:r>
    </w:p>
    <w:p w14:paraId="62B83BF5" w14:textId="77777777" w:rsidR="00195365" w:rsidRDefault="00000000">
      <w:r>
        <w:t>Calculating frequent 1-itemsets</w:t>
      </w:r>
    </w:p>
    <w:p w14:paraId="50E120D0" w14:textId="77777777" w:rsidR="00195365" w:rsidRDefault="00000000">
      <w:r>
        <w:t># Extract transactions from the CSV data</w:t>
      </w:r>
      <w:r>
        <w:br/>
        <w:t>transaction_list = df_transactions['Items'].tolist()</w:t>
      </w:r>
      <w:r>
        <w:br/>
      </w:r>
      <w:r>
        <w:br/>
        <w:t># Compute 1-itemsets with support counts</w:t>
      </w:r>
      <w:r>
        <w:br/>
        <w:t>item_support_counts = compute_1_itemsets(transaction_list)</w:t>
      </w:r>
      <w:r>
        <w:br/>
      </w:r>
      <w:r>
        <w:br/>
        <w:t># Sorting the 1-itemsets by support counts in descending order</w:t>
      </w:r>
      <w:r>
        <w:br/>
        <w:t>sorted_item_support_counts = sorted(item_support_counts.items(), key=lambda x: x[1], reverse=True)</w:t>
      </w:r>
      <w:r>
        <w:br/>
      </w:r>
      <w:r>
        <w:br/>
        <w:t># Display the sorted frequent 1-itemsets</w:t>
      </w:r>
      <w:r>
        <w:br/>
        <w:t>sorted_item_support_counts</w:t>
      </w:r>
    </w:p>
    <w:p w14:paraId="67B49A3C" w14:textId="77777777" w:rsidR="00195365" w:rsidRDefault="00000000">
      <w:r>
        <w:t>[('bread', 4),</w:t>
      </w:r>
      <w:r>
        <w:br/>
        <w:t xml:space="preserve"> ('milk', 4),</w:t>
      </w:r>
      <w:r>
        <w:br/>
        <w:t xml:space="preserve"> ('diaper', 3),</w:t>
      </w:r>
      <w:r>
        <w:br/>
        <w:t xml:space="preserve"> ('beer', 3),</w:t>
      </w:r>
      <w:r>
        <w:br/>
        <w:t xml:space="preserve"> ('cola', 2),</w:t>
      </w:r>
      <w:r>
        <w:br/>
        <w:t xml:space="preserve"> ('eggs', 1)]</w:t>
      </w:r>
    </w:p>
    <w:p w14:paraId="168DE55D" w14:textId="77777777" w:rsidR="00195365" w:rsidRDefault="00000000">
      <w:r>
        <w:t>Part B</w:t>
      </w:r>
    </w:p>
    <w:p w14:paraId="5CA4D409" w14:textId="77777777" w:rsidR="00195365" w:rsidRDefault="00000000">
      <w:r>
        <w:t>Sort items in the transactions of the dataset in L-order (descending order of support counts).</w:t>
      </w:r>
    </w:p>
    <w:p w14:paraId="3A674066" w14:textId="77777777" w:rsidR="00195365" w:rsidRDefault="00000000">
      <w:r>
        <w:t>Function to sort items in each transaction by L-order</w:t>
      </w:r>
    </w:p>
    <w:p w14:paraId="261E6ECF" w14:textId="77777777" w:rsidR="00195365" w:rsidRDefault="00000000">
      <w:r>
        <w:t># Helper function to sort items in each transaction by L-order (support counts)</w:t>
      </w:r>
      <w:r>
        <w:br/>
        <w:t>def sort_transactions_by_l_order(transactions, support_counts):</w:t>
      </w:r>
      <w:r>
        <w:br/>
        <w:t xml:space="preserve">    sorted_transactions = []</w:t>
      </w:r>
      <w:r>
        <w:br/>
        <w:t xml:space="preserve">    for transaction in transactions:</w:t>
      </w:r>
      <w:r>
        <w:br/>
        <w:t xml:space="preserve">        items = transaction.split(',')</w:t>
      </w:r>
      <w:r>
        <w:br/>
        <w:t xml:space="preserve">        # Sort items in transaction based on the L-order (support counts)</w:t>
      </w:r>
      <w:r>
        <w:br/>
        <w:t xml:space="preserve">        sorted_items = sorted(items, key=lambda item: support_counts[item], reverse=True)</w:t>
      </w:r>
      <w:r>
        <w:br/>
        <w:t xml:space="preserve">        sorted_transactions.append(sorted_items)</w:t>
      </w:r>
      <w:r>
        <w:br/>
        <w:t xml:space="preserve">    return sorted_transactions</w:t>
      </w:r>
    </w:p>
    <w:p w14:paraId="788DC84C" w14:textId="77777777" w:rsidR="00195365" w:rsidRDefault="00000000">
      <w:r>
        <w:t>Calculating sorted transaction by L order</w:t>
      </w:r>
    </w:p>
    <w:p w14:paraId="724A084A" w14:textId="77777777" w:rsidR="00195365" w:rsidRDefault="00000000">
      <w:r>
        <w:lastRenderedPageBreak/>
        <w:t># Sorting transactions by L-order</w:t>
      </w:r>
      <w:r>
        <w:br/>
        <w:t>sorted_transactions = sort_transactions_by_l_order(transaction_list, dict(sorted_item_support_counts))</w:t>
      </w:r>
      <w:r>
        <w:br/>
      </w:r>
      <w:r>
        <w:br/>
        <w:t># Display the sorted transactions</w:t>
      </w:r>
      <w:r>
        <w:br/>
        <w:t>sorted_transactions</w:t>
      </w:r>
    </w:p>
    <w:p w14:paraId="1D2CE251" w14:textId="77777777" w:rsidR="00195365" w:rsidRDefault="00000000">
      <w:r>
        <w:t>[['bread', 'milk'],</w:t>
      </w:r>
      <w:r>
        <w:br/>
        <w:t xml:space="preserve"> ['bread', 'diaper', 'beer', 'eggs'],</w:t>
      </w:r>
      <w:r>
        <w:br/>
        <w:t xml:space="preserve"> ['milk', 'diaper', 'beer', 'cola'],</w:t>
      </w:r>
      <w:r>
        <w:br/>
        <w:t xml:space="preserve"> ['bread', 'milk', 'diaper', 'beer'],</w:t>
      </w:r>
      <w:r>
        <w:br/>
        <w:t xml:space="preserve"> ['bread', 'milk', 'cola']]</w:t>
      </w:r>
    </w:p>
    <w:p w14:paraId="5DF2F266" w14:textId="77777777" w:rsidR="00195365" w:rsidRDefault="00000000">
      <w:r>
        <w:t>Part C</w:t>
      </w:r>
    </w:p>
    <w:p w14:paraId="4C4A1D01" w14:textId="77777777" w:rsidR="00195365" w:rsidRDefault="00000000">
      <w:r>
        <w:t>Construct FP tree using the Han’s book example. Display FP tree using appropriate notation/representation.</w:t>
      </w:r>
    </w:p>
    <w:p w14:paraId="5247830F" w14:textId="77777777" w:rsidR="00195365" w:rsidRDefault="00000000">
      <w:r>
        <w:t>Class: FPTreeNode</w:t>
      </w:r>
    </w:p>
    <w:p w14:paraId="1C7BAC2B" w14:textId="77777777" w:rsidR="00195365" w:rsidRDefault="00000000">
      <w:r>
        <w:t># FP-Tree Node structure</w:t>
      </w:r>
      <w:r>
        <w:br/>
        <w:t>class FPTreeNode:</w:t>
      </w:r>
      <w:r>
        <w:br/>
        <w:t xml:space="preserve">    def __init__(self, item_name, count, parent):</w:t>
      </w:r>
      <w:r>
        <w:br/>
        <w:t xml:space="preserve">        self.item_name = item_name</w:t>
      </w:r>
      <w:r>
        <w:br/>
        <w:t xml:space="preserve">        self.count = count</w:t>
      </w:r>
      <w:r>
        <w:br/>
        <w:t xml:space="preserve">        self.parent = parent</w:t>
      </w:r>
      <w:r>
        <w:br/>
        <w:t xml:space="preserve">        self.children = {}</w:t>
      </w:r>
      <w:r>
        <w:br/>
        <w:t xml:space="preserve">        self.link = None  # Link to next node of the same item</w:t>
      </w:r>
      <w:r>
        <w:br/>
      </w:r>
      <w:r>
        <w:br/>
        <w:t xml:space="preserve">    def increment(self, count):</w:t>
      </w:r>
      <w:r>
        <w:br/>
        <w:t xml:space="preserve">        """Increment the count of the node."""</w:t>
      </w:r>
      <w:r>
        <w:br/>
        <w:t xml:space="preserve">        self.count += count</w:t>
      </w:r>
      <w:r>
        <w:br/>
      </w:r>
      <w:r>
        <w:br/>
        <w:t># FP-Tree structure</w:t>
      </w:r>
      <w:r>
        <w:br/>
        <w:t>class FPTree:</w:t>
      </w:r>
      <w:r>
        <w:br/>
        <w:t xml:space="preserve">    def __init__(self):</w:t>
      </w:r>
      <w:r>
        <w:br/>
        <w:t xml:space="preserve">        self.root = FPTreeNode(None, 1, None)  # Root node with no item</w:t>
      </w:r>
      <w:r>
        <w:br/>
        <w:t xml:space="preserve">        self.header_table = {}</w:t>
      </w:r>
      <w:r>
        <w:br/>
      </w:r>
      <w:r>
        <w:br/>
        <w:t xml:space="preserve">    def update_header_table(self, node, item):</w:t>
      </w:r>
      <w:r>
        <w:br/>
        <w:t xml:space="preserve">        """Update header table to point to nodes of the same item."""</w:t>
      </w:r>
      <w:r>
        <w:br/>
        <w:t xml:space="preserve">        if item in self.header_table:</w:t>
      </w:r>
      <w:r>
        <w:br/>
        <w:t xml:space="preserve">            current_node = self.header_table[item]</w:t>
      </w:r>
      <w:r>
        <w:br/>
        <w:t xml:space="preserve">            while current_node.link is not None:</w:t>
      </w:r>
      <w:r>
        <w:br/>
        <w:t xml:space="preserve">                current_node = current_node.link</w:t>
      </w:r>
      <w:r>
        <w:br/>
      </w:r>
      <w:r>
        <w:lastRenderedPageBreak/>
        <w:t xml:space="preserve">            current_node.link = node</w:t>
      </w:r>
      <w:r>
        <w:br/>
        <w:t xml:space="preserve">        else:</w:t>
      </w:r>
      <w:r>
        <w:br/>
        <w:t xml:space="preserve">            self.header_table[item] = node</w:t>
      </w:r>
      <w:r>
        <w:br/>
      </w:r>
      <w:r>
        <w:br/>
        <w:t xml:space="preserve">    def insert_transaction(self, transaction):</w:t>
      </w:r>
      <w:r>
        <w:br/>
        <w:t xml:space="preserve">        """Insert a sorted transaction into the FP-Tree."""</w:t>
      </w:r>
      <w:r>
        <w:br/>
        <w:t xml:space="preserve">        current_node = self.root</w:t>
      </w:r>
      <w:r>
        <w:br/>
        <w:t xml:space="preserve">        for item in transaction:</w:t>
      </w:r>
      <w:r>
        <w:br/>
        <w:t xml:space="preserve">            if item in current_node.children:</w:t>
      </w:r>
      <w:r>
        <w:br/>
        <w:t xml:space="preserve">                current_node.children[item].increment(1)</w:t>
      </w:r>
      <w:r>
        <w:br/>
        <w:t xml:space="preserve">            else:</w:t>
      </w:r>
      <w:r>
        <w:br/>
        <w:t xml:space="preserve">                new_node = FPTreeNode(item, 1, current_node)</w:t>
      </w:r>
      <w:r>
        <w:br/>
        <w:t xml:space="preserve">                current_node.children[item] = new_node</w:t>
      </w:r>
      <w:r>
        <w:br/>
        <w:t xml:space="preserve">                self.update_header_table(new_node, item)</w:t>
      </w:r>
      <w:r>
        <w:br/>
        <w:t xml:space="preserve">            current_node = current_node.children[item]</w:t>
      </w:r>
    </w:p>
    <w:p w14:paraId="4F88BFAB" w14:textId="77777777" w:rsidR="00195365" w:rsidRDefault="00000000">
      <w:r>
        <w:t>Function to construct the FP-Tree from sorted transactions</w:t>
      </w:r>
    </w:p>
    <w:p w14:paraId="4C2DD8FD" w14:textId="77777777" w:rsidR="00195365" w:rsidRDefault="00000000">
      <w:r>
        <w:t># Construct the FP-Tree from sorted transactions</w:t>
      </w:r>
      <w:r>
        <w:br/>
        <w:t>def construct_fp_tree(transactions):</w:t>
      </w:r>
      <w:r>
        <w:br/>
        <w:t xml:space="preserve">    tree = FPTree()</w:t>
      </w:r>
      <w:r>
        <w:br/>
        <w:t xml:space="preserve">    for transaction in transactions:</w:t>
      </w:r>
      <w:r>
        <w:br/>
        <w:t xml:space="preserve">        tree.insert_transaction(transaction)</w:t>
      </w:r>
      <w:r>
        <w:br/>
        <w:t xml:space="preserve">    return tree</w:t>
      </w:r>
    </w:p>
    <w:p w14:paraId="15EA41E5" w14:textId="77777777" w:rsidR="00195365" w:rsidRDefault="00000000">
      <w:r>
        <w:t>Build the FP Growth Tree</w:t>
      </w:r>
    </w:p>
    <w:p w14:paraId="56EEBBD1" w14:textId="77777777" w:rsidR="00195365" w:rsidRDefault="00000000">
      <w:r>
        <w:t># Build the FP-Tree from sorted transactions</w:t>
      </w:r>
      <w:r>
        <w:br/>
        <w:t>fp_tree = construct_fp_tree(sorted_transactions)</w:t>
      </w:r>
    </w:p>
    <w:p w14:paraId="1FA821A9" w14:textId="77777777" w:rsidR="00195365" w:rsidRDefault="00000000">
      <w:r>
        <w:t>Printing the tree</w:t>
      </w:r>
    </w:p>
    <w:p w14:paraId="102016FB" w14:textId="77777777" w:rsidR="00195365" w:rsidRDefault="00000000">
      <w:r>
        <w:t>def print_fp_tree(node, indent=0):</w:t>
      </w:r>
      <w:r>
        <w:br/>
        <w:t xml:space="preserve">    print('  ' * indent + f'{node.item_name}: {node.count}')</w:t>
      </w:r>
      <w:r>
        <w:br/>
        <w:t xml:space="preserve">    for child in node.children.values():</w:t>
      </w:r>
      <w:r>
        <w:br/>
        <w:t xml:space="preserve">        print_fp_tree(child, indent + 1)</w:t>
      </w:r>
      <w:r>
        <w:br/>
      </w:r>
      <w:r>
        <w:br/>
        <w:t># Print the FP-Tree structure</w:t>
      </w:r>
      <w:r>
        <w:br/>
        <w:t>print_fp_tree(fp_tree.root)</w:t>
      </w:r>
    </w:p>
    <w:p w14:paraId="3A1E52B5" w14:textId="77777777" w:rsidR="00195365" w:rsidRDefault="00000000">
      <w:r>
        <w:t>None: 1</w:t>
      </w:r>
      <w:r>
        <w:br/>
        <w:t xml:space="preserve">  bread: 4</w:t>
      </w:r>
      <w:r>
        <w:br/>
        <w:t xml:space="preserve">    milk: 3</w:t>
      </w:r>
      <w:r>
        <w:br/>
        <w:t xml:space="preserve">      diaper: 1</w:t>
      </w:r>
      <w:r>
        <w:br/>
        <w:t xml:space="preserve">        beer: 1</w:t>
      </w:r>
      <w:r>
        <w:br/>
        <w:t xml:space="preserve">      cola: 1</w:t>
      </w:r>
      <w:r>
        <w:br/>
      </w:r>
      <w:r>
        <w:lastRenderedPageBreak/>
        <w:t xml:space="preserve">    diaper: 1</w:t>
      </w:r>
      <w:r>
        <w:br/>
        <w:t xml:space="preserve">      beer: 1</w:t>
      </w:r>
      <w:r>
        <w:br/>
        <w:t xml:space="preserve">        eggs: 1</w:t>
      </w:r>
      <w:r>
        <w:br/>
        <w:t xml:space="preserve">  milk: 1</w:t>
      </w:r>
      <w:r>
        <w:br/>
        <w:t xml:space="preserve">    diaper: 1</w:t>
      </w:r>
      <w:r>
        <w:br/>
        <w:t xml:space="preserve">      beer: 1</w:t>
      </w:r>
      <w:r>
        <w:br/>
        <w:t xml:space="preserve">        cola: 1</w:t>
      </w:r>
    </w:p>
    <w:p w14:paraId="3857B415" w14:textId="77777777" w:rsidR="00195365" w:rsidRDefault="00000000">
      <w:r>
        <w:t>Part D</w:t>
      </w:r>
    </w:p>
    <w:p w14:paraId="17A46AAA" w14:textId="77777777" w:rsidR="00195365" w:rsidRDefault="00000000">
      <w:r>
        <w:t>Using FP tree, construct pattern bases and conditional FP trees.</w:t>
      </w:r>
    </w:p>
    <w:p w14:paraId="199CB7DA" w14:textId="77777777" w:rsidR="00195365" w:rsidRDefault="00000000">
      <w:r>
        <w:t># Function to extract the conditional pattern base for an item</w:t>
      </w:r>
      <w:r>
        <w:br/>
        <w:t>def find_prefix_paths(base_item, header_table):</w:t>
      </w:r>
      <w:r>
        <w:br/>
        <w:t xml:space="preserve">    cond_pattern_base = []</w:t>
      </w:r>
      <w:r>
        <w:br/>
        <w:t xml:space="preserve">    node = header_table[base_item]</w:t>
      </w:r>
      <w:r>
        <w:br/>
        <w:t xml:space="preserve">    while node is not None:</w:t>
      </w:r>
      <w:r>
        <w:br/>
        <w:t xml:space="preserve">        prefix_path = []</w:t>
      </w:r>
      <w:r>
        <w:br/>
        <w:t xml:space="preserve">        current_node = node</w:t>
      </w:r>
      <w:r>
        <w:br/>
        <w:t xml:space="preserve">        while current_node.parent.item_name is not None:</w:t>
      </w:r>
      <w:r>
        <w:br/>
        <w:t xml:space="preserve">            prefix_path.append(current_node.parent.item_name)</w:t>
      </w:r>
      <w:r>
        <w:br/>
        <w:t xml:space="preserve">            current_node = current_node.parent</w:t>
      </w:r>
      <w:r>
        <w:br/>
        <w:t xml:space="preserve">        if len(prefix_path) &gt; 0:</w:t>
      </w:r>
      <w:r>
        <w:br/>
        <w:t xml:space="preserve">            cond_pattern_base.append((prefix_path, node.count))</w:t>
      </w:r>
      <w:r>
        <w:br/>
        <w:t xml:space="preserve">        node = node.link</w:t>
      </w:r>
      <w:r>
        <w:br/>
        <w:t xml:space="preserve">    return cond_pattern_base</w:t>
      </w:r>
    </w:p>
    <w:p w14:paraId="2C45F399" w14:textId="77777777" w:rsidR="00195365" w:rsidRDefault="00000000">
      <w:r>
        <w:t>Finding Pattern Bases for all Items</w:t>
      </w:r>
    </w:p>
    <w:p w14:paraId="129F006A" w14:textId="77777777" w:rsidR="00195365" w:rsidRDefault="00000000">
      <w:r>
        <w:t>Items = ["bread", "milk", "diaper", "beer", "eggs", "cola"]</w:t>
      </w:r>
      <w:r>
        <w:br/>
      </w:r>
      <w:r>
        <w:br/>
        <w:t>PatternBases = {</w:t>
      </w:r>
      <w:r>
        <w:br/>
        <w:t xml:space="preserve">    "bread": find_prefix_paths("bread", fp_tree.header_table),</w:t>
      </w:r>
      <w:r>
        <w:br/>
        <w:t xml:space="preserve">    "milk": find_prefix_paths("milk", fp_tree.header_table),</w:t>
      </w:r>
      <w:r>
        <w:br/>
        <w:t xml:space="preserve">    "diaper": find_prefix_paths("diaper", fp_tree.header_table),</w:t>
      </w:r>
      <w:r>
        <w:br/>
        <w:t xml:space="preserve">    "beer": find_prefix_paths("beer", fp_tree.header_table),</w:t>
      </w:r>
      <w:r>
        <w:br/>
        <w:t xml:space="preserve">    "eggs": find_prefix_paths("eggs", fp_tree.header_table),</w:t>
      </w:r>
      <w:r>
        <w:br/>
        <w:t xml:space="preserve">    "cola": find_prefix_paths("cola", fp_tree.header_table)</w:t>
      </w:r>
      <w:r>
        <w:br/>
        <w:t>}</w:t>
      </w:r>
      <w:r>
        <w:br/>
      </w:r>
      <w:r>
        <w:br/>
        <w:t>for i in Items:</w:t>
      </w:r>
      <w:r>
        <w:br/>
        <w:t xml:space="preserve">    print(f"PatternBases for {i}: ", PatternBases[i])</w:t>
      </w:r>
    </w:p>
    <w:p w14:paraId="78DF8F16" w14:textId="77777777" w:rsidR="00195365" w:rsidRDefault="00000000">
      <w:r>
        <w:t>PatternBases for bread:  []</w:t>
      </w:r>
      <w:r>
        <w:br/>
        <w:t>PatternBases for milk:  [(['bread'], 3)]</w:t>
      </w:r>
      <w:r>
        <w:br/>
      </w:r>
      <w:r>
        <w:lastRenderedPageBreak/>
        <w:t>PatternBases for diaper:  [(['bread'], 1), (['milk'], 1), (['milk', 'bread'], 1)]</w:t>
      </w:r>
      <w:r>
        <w:br/>
        <w:t>PatternBases for beer:  [(['diaper', 'bread'], 1), (['diaper', 'milk'], 1), (['diaper', 'milk', 'bread'], 1)]</w:t>
      </w:r>
      <w:r>
        <w:br/>
        <w:t>PatternBases for eggs:  [(['beer', 'diaper', 'bread'], 1)]</w:t>
      </w:r>
      <w:r>
        <w:br/>
        <w:t>PatternBases for cola:  [(['beer', 'diaper', 'milk'], 1), (['milk', 'bread'], 1)]</w:t>
      </w:r>
    </w:p>
    <w:p w14:paraId="3381421E" w14:textId="77777777" w:rsidR="00195365" w:rsidRDefault="00000000">
      <w:r>
        <w:t>Part E</w:t>
      </w:r>
    </w:p>
    <w:p w14:paraId="00D24DF2" w14:textId="77777777" w:rsidR="00195365" w:rsidRDefault="00000000">
      <w:r>
        <w:t>Generate frequent patterns.</w:t>
      </w:r>
    </w:p>
    <w:p w14:paraId="1F04F69C" w14:textId="77777777" w:rsidR="00195365" w:rsidRDefault="00000000">
      <w:r>
        <w:t>Helper Functions</w:t>
      </w:r>
    </w:p>
    <w:p w14:paraId="1C759345" w14:textId="77777777" w:rsidR="00195365" w:rsidRDefault="00000000">
      <w:r>
        <w:t>from collections import defaultdict</w:t>
      </w:r>
      <w:r>
        <w:br/>
      </w:r>
      <w:r>
        <w:br/>
        <w:t># Function to filter items by support threshold</w:t>
      </w:r>
      <w:r>
        <w:br/>
        <w:t>def filter_items_by_support(transactions, min_support):</w:t>
      </w:r>
      <w:r>
        <w:br/>
        <w:t xml:space="preserve">    item_count = defaultdict(int)</w:t>
      </w:r>
      <w:r>
        <w:br/>
        <w:t xml:space="preserve">    for transaction in transactions:</w:t>
      </w:r>
      <w:r>
        <w:br/>
        <w:t xml:space="preserve">        for item in transaction:</w:t>
      </w:r>
      <w:r>
        <w:br/>
        <w:t xml:space="preserve">            item_count[item] += 1</w:t>
      </w:r>
      <w:r>
        <w:br/>
      </w:r>
      <w:r>
        <w:br/>
        <w:t xml:space="preserve">    # Filter out items that don't meet the minimum support</w:t>
      </w:r>
      <w:r>
        <w:br/>
        <w:t xml:space="preserve">    filtered_items = {item for item, count in item_count.items() if count &gt;= min_support}</w:t>
      </w:r>
      <w:r>
        <w:br/>
        <w:t xml:space="preserve">    return filtered_items, item_count</w:t>
      </w:r>
    </w:p>
    <w:p w14:paraId="659F7FD0" w14:textId="77777777" w:rsidR="00195365" w:rsidRDefault="00000000">
      <w:r>
        <w:t>Function to generate the conditional fp-trees</w:t>
      </w:r>
    </w:p>
    <w:p w14:paraId="32F74A88" w14:textId="77777777" w:rsidR="00195365" w:rsidRDefault="00000000">
      <w:r>
        <w:t># Function to create a conditional FP-Tree</w:t>
      </w:r>
      <w:r>
        <w:br/>
        <w:t>def construct_conditional_fp_tree(base_item, cond_pattern_base, min_support):</w:t>
      </w:r>
      <w:r>
        <w:br/>
        <w:t xml:space="preserve">    tree = FPTree()</w:t>
      </w:r>
      <w:r>
        <w:br/>
        <w:t xml:space="preserve">    for prefix_path, count in cond_pattern_base:</w:t>
      </w:r>
      <w:r>
        <w:br/>
        <w:t xml:space="preserve">        # Filter out items that don't meet min support in prefix path</w:t>
      </w:r>
      <w:r>
        <w:br/>
        <w:t xml:space="preserve">        filtered_prefix_path = [item for item in prefix_path if item in tree.header_table]</w:t>
      </w:r>
      <w:r>
        <w:br/>
        <w:t xml:space="preserve">        filtered_prefix_path.sort(key=lambda item: tree.header_table[item].count, reverse=True)</w:t>
      </w:r>
      <w:r>
        <w:br/>
        <w:t xml:space="preserve">        for _ in range(count):</w:t>
      </w:r>
      <w:r>
        <w:br/>
        <w:t xml:space="preserve">            tree.insert_transaction(filtered_prefix_path)</w:t>
      </w:r>
      <w:r>
        <w:br/>
        <w:t xml:space="preserve">    return tree</w:t>
      </w:r>
      <w:r>
        <w:br/>
      </w:r>
      <w:r>
        <w:br/>
        <w:t># Function to mine frequent patterns using conditional FP-trees</w:t>
      </w:r>
      <w:r>
        <w:br/>
        <w:t>def mine_fp_tree(tree, min_support, prefix, frequent_patterns):</w:t>
      </w:r>
      <w:r>
        <w:br/>
        <w:t xml:space="preserve">    # Sort items in the header table by frequency</w:t>
      </w:r>
      <w:r>
        <w:br/>
        <w:t xml:space="preserve">    sorted_items = sorted(tree.header_table.items(), key=lambda x: x[1].count)</w:t>
      </w:r>
      <w:r>
        <w:br/>
      </w:r>
      <w:r>
        <w:br/>
        <w:t xml:space="preserve">    for base_item, node in sorted_items:</w:t>
      </w:r>
      <w:r>
        <w:br/>
      </w:r>
      <w:r>
        <w:lastRenderedPageBreak/>
        <w:t xml:space="preserve">        new_prefix = prefix.copy()</w:t>
      </w:r>
      <w:r>
        <w:br/>
        <w:t xml:space="preserve">        </w:t>
      </w:r>
      <w:r>
        <w:br/>
        <w:t xml:space="preserve">        # Ensure no duplicate items in the new prefix</w:t>
      </w:r>
      <w:r>
        <w:br/>
        <w:t xml:space="preserve">        if base_item not in new_prefix:</w:t>
      </w:r>
      <w:r>
        <w:br/>
        <w:t xml:space="preserve">            new_prefix.append(base_item)</w:t>
      </w:r>
      <w:r>
        <w:br/>
      </w:r>
      <w:r>
        <w:br/>
        <w:t xml:space="preserve">            # Calculate total support for the current pattern</w:t>
      </w:r>
      <w:r>
        <w:br/>
        <w:t xml:space="preserve">            total_support = 0</w:t>
      </w:r>
      <w:r>
        <w:br/>
        <w:t xml:space="preserve">            current_node = node</w:t>
      </w:r>
      <w:r>
        <w:br/>
        <w:t xml:space="preserve">            while current_node is not None:</w:t>
      </w:r>
      <w:r>
        <w:br/>
        <w:t xml:space="preserve">                total_support += current_node.count</w:t>
      </w:r>
      <w:r>
        <w:br/>
        <w:t xml:space="preserve">                current_node = current_node.link</w:t>
      </w:r>
      <w:r>
        <w:br/>
      </w:r>
      <w:r>
        <w:br/>
        <w:t xml:space="preserve">            # Add the frequent pattern (prefix + item) to the result</w:t>
      </w:r>
      <w:r>
        <w:br/>
        <w:t xml:space="preserve">            if total_support &gt;= min_support:</w:t>
      </w:r>
      <w:r>
        <w:br/>
        <w:t xml:space="preserve">                frequent_patterns.append((new_prefix, total_support))</w:t>
      </w:r>
      <w:r>
        <w:br/>
      </w:r>
      <w:r>
        <w:br/>
        <w:t xml:space="preserve">            # Find conditional pattern base</w:t>
      </w:r>
      <w:r>
        <w:br/>
        <w:t xml:space="preserve">            cond_pattern_base = find_prefix_paths(base_item, tree.header_table)</w:t>
      </w:r>
      <w:r>
        <w:br/>
      </w:r>
      <w:r>
        <w:br/>
        <w:t xml:space="preserve">            # Construct conditional FP-Tree for current item</w:t>
      </w:r>
      <w:r>
        <w:br/>
        <w:t xml:space="preserve">            cond_tree = FPTree()</w:t>
      </w:r>
      <w:r>
        <w:br/>
        <w:t xml:space="preserve">            for path, count in cond_pattern_base:</w:t>
      </w:r>
      <w:r>
        <w:br/>
        <w:t xml:space="preserve">                cond_tree.insert_transaction(path * count)  # Insert with counts</w:t>
      </w:r>
      <w:r>
        <w:br/>
      </w:r>
      <w:r>
        <w:br/>
        <w:t xml:space="preserve">            # Recursively mine the conditional FP-tree</w:t>
      </w:r>
      <w:r>
        <w:br/>
        <w:t xml:space="preserve">            if cond_tree.root.children:</w:t>
      </w:r>
      <w:r>
        <w:br/>
        <w:t xml:space="preserve">                mine_fp_tree(cond_tree, min_support, new_prefix, frequent_patterns)</w:t>
      </w:r>
    </w:p>
    <w:p w14:paraId="53F31E38" w14:textId="77777777" w:rsidR="00195365" w:rsidRDefault="00000000">
      <w:r>
        <w:t>Generate Frequent Patterns</w:t>
      </w:r>
    </w:p>
    <w:p w14:paraId="30DB29E1" w14:textId="77777777" w:rsidR="00195365" w:rsidRDefault="00000000">
      <w:r>
        <w:t># Main driver function</w:t>
      </w:r>
      <w:r>
        <w:br/>
        <w:t>def generate_frequent_patterns(transactions, min_support):</w:t>
      </w:r>
      <w:r>
        <w:br/>
        <w:t xml:space="preserve">    # Step 1: Filter items by min_support</w:t>
      </w:r>
      <w:r>
        <w:br/>
        <w:t xml:space="preserve">    filtered_items, item_count = filter_items_by_support(transactions, min_support)</w:t>
      </w:r>
      <w:r>
        <w:br/>
      </w:r>
      <w:r>
        <w:br/>
        <w:t xml:space="preserve">    # Step 2: Filtered transactions</w:t>
      </w:r>
      <w:r>
        <w:br/>
        <w:t xml:space="preserve">    filtered_transactions = [[item for item in transaction if item in filtered_items]</w:t>
      </w:r>
      <w:r>
        <w:br/>
        <w:t xml:space="preserve">                             for transaction in transactions]</w:t>
      </w:r>
      <w:r>
        <w:br/>
      </w:r>
      <w:r>
        <w:br/>
        <w:t xml:space="preserve">    # Step 3: Construct the initial FP-Tree</w:t>
      </w:r>
      <w:r>
        <w:br/>
        <w:t xml:space="preserve">    tree = construct_fp_tree(filtered_transactions)</w:t>
      </w:r>
      <w:r>
        <w:br/>
      </w:r>
      <w:r>
        <w:br/>
        <w:t xml:space="preserve">    # Step 4: Recursively mine the FP-Tree</w:t>
      </w:r>
      <w:r>
        <w:br/>
      </w:r>
      <w:r>
        <w:lastRenderedPageBreak/>
        <w:t xml:space="preserve">    frequent_patterns = []</w:t>
      </w:r>
      <w:r>
        <w:br/>
        <w:t xml:space="preserve">    mine_fp_tree(tree, min_support, [], frequent_patterns)</w:t>
      </w:r>
      <w:r>
        <w:br/>
      </w:r>
      <w:r>
        <w:br/>
        <w:t xml:space="preserve">    return frequent_patterns</w:t>
      </w:r>
    </w:p>
    <w:p w14:paraId="62E266EA" w14:textId="77777777" w:rsidR="00195365" w:rsidRDefault="00000000">
      <w:r>
        <w:t># DRIVER CODE</w:t>
      </w:r>
      <w:r>
        <w:br/>
        <w:t>transactions = [items.split(',') for items in df_transactions['Items']]</w:t>
      </w:r>
      <w:r>
        <w:br/>
        <w:t>min_support = 2</w:t>
      </w:r>
      <w:r>
        <w:br/>
        <w:t>frequent_patterns = generate_frequent_patterns(transactions, min_support)</w:t>
      </w:r>
      <w:r>
        <w:br/>
      </w:r>
      <w:r>
        <w:br/>
      </w:r>
      <w:r>
        <w:br/>
        <w:t># Display all frequent patterns</w:t>
      </w:r>
      <w:r>
        <w:br/>
        <w:t>for pattern, count in frequent_patterns:</w:t>
      </w:r>
      <w:r>
        <w:br/>
        <w:t xml:space="preserve">    print(f"Pattern: {pattern}, Support: {count}")</w:t>
      </w:r>
    </w:p>
    <w:p w14:paraId="22931878" w14:textId="77777777" w:rsidR="00195365" w:rsidRDefault="00000000">
      <w:r>
        <w:t>Pattern: ['diaper'], Support: 3</w:t>
      </w:r>
      <w:r>
        <w:br/>
        <w:t>Pattern: ['diaper', 'bread'], Support: 2</w:t>
      </w:r>
      <w:r>
        <w:br/>
        <w:t>Pattern: ['diaper', 'milk'], Support: 2</w:t>
      </w:r>
      <w:r>
        <w:br/>
        <w:t>Pattern: ['beer'], Support: 3</w:t>
      </w:r>
      <w:r>
        <w:br/>
        <w:t>Pattern: ['beer', 'bread'], Support: 2</w:t>
      </w:r>
      <w:r>
        <w:br/>
        <w:t>Pattern: ['beer', 'bread', 'diaper'], Support: 2</w:t>
      </w:r>
      <w:r>
        <w:br/>
        <w:t>Pattern: ['beer', 'milk'], Support: 2</w:t>
      </w:r>
      <w:r>
        <w:br/>
        <w:t>Pattern: ['beer', 'milk', 'diaper'], Support: 2</w:t>
      </w:r>
      <w:r>
        <w:br/>
        <w:t>Pattern: ['beer', 'diaper'], Support: 3</w:t>
      </w:r>
      <w:r>
        <w:br/>
        <w:t>Pattern: ['cola'], Support: 2</w:t>
      </w:r>
      <w:r>
        <w:br/>
        <w:t>Pattern: ['cola', 'milk'], Support: 2</w:t>
      </w:r>
      <w:r>
        <w:br/>
        <w:t>Pattern: ['milk'], Support: 4</w:t>
      </w:r>
      <w:r>
        <w:br/>
        <w:t>Pattern: ['milk', 'bread'], Support: 3</w:t>
      </w:r>
      <w:r>
        <w:br/>
        <w:t>Pattern: ['bread'], Support: 4</w:t>
      </w:r>
    </w:p>
    <w:p w14:paraId="001E77EF" w14:textId="77777777" w:rsidR="00195365" w:rsidRDefault="00000000">
      <w:r>
        <w:br w:type="page"/>
      </w:r>
    </w:p>
    <w:p w14:paraId="2BEBB21D" w14:textId="77777777" w:rsidR="00195365" w:rsidRDefault="00000000">
      <w:r>
        <w:lastRenderedPageBreak/>
        <w:t>(LAB: 9) Hierarchical Clustering using Agglomerative Nesting (AGNES)</w:t>
      </w:r>
    </w:p>
    <w:p w14:paraId="0C1CD569" w14:textId="77777777" w:rsidR="00195365" w:rsidRDefault="00000000">
      <w:r>
        <w:t>Name: Debatreya Das  Roll No. 12212070  CS A4  Data Mining Lab 9</w:t>
      </w:r>
    </w:p>
    <w:p w14:paraId="4933DAF6" w14:textId="77777777" w:rsidR="00195365" w:rsidRDefault="00000000">
      <w:r>
        <w:t>Algorithm</w:t>
      </w:r>
    </w:p>
    <w:p w14:paraId="6563E396" w14:textId="77777777" w:rsidR="00195365" w:rsidRDefault="00000000">
      <w:r>
        <w:t>Initialize the Proximity Matrix</w:t>
      </w:r>
    </w:p>
    <w:p w14:paraId="441ED1A0" w14:textId="77777777" w:rsidR="00195365" w:rsidRDefault="00000000">
      <w:r>
        <w:t>Make each point a cluster</w:t>
      </w:r>
    </w:p>
    <w:p w14:paraId="6D5CC2AF" w14:textId="77777777" w:rsidR="00195365" w:rsidRDefault="00000000">
      <w:r>
        <w:t>Loop</w:t>
      </w:r>
    </w:p>
    <w:p w14:paraId="1AA5B26E" w14:textId="77777777" w:rsidR="00195365" w:rsidRDefault="00000000">
      <w:r>
        <w:t>a. Merge the 2 closest cluster</w:t>
      </w:r>
    </w:p>
    <w:p w14:paraId="61BAED5E" w14:textId="77777777" w:rsidR="00195365" w:rsidRDefault="00000000">
      <w:r>
        <w:t>b. Update the Proximity Matrix</w:t>
      </w:r>
    </w:p>
    <w:p w14:paraId="5B310CF5" w14:textId="77777777" w:rsidR="00195365" w:rsidRDefault="00000000">
      <w:r>
        <w:t>Until only one cluster is left</w:t>
      </w:r>
    </w:p>
    <w:p w14:paraId="03CAFCBB" w14:textId="77777777" w:rsidR="00195365" w:rsidRDefault="00000000">
      <w:r>
        <w:t>Types of Agglomerative Clustering</w:t>
      </w:r>
    </w:p>
    <w:p w14:paraId="1D4E50BA" w14:textId="77777777" w:rsidR="00195365" w:rsidRDefault="00000000">
      <w:r>
        <w:t>(Based on How proximity between two clusters is calculated)</w:t>
      </w:r>
    </w:p>
    <w:p w14:paraId="607BAB49" w14:textId="77777777" w:rsidR="00195365" w:rsidRDefault="00000000">
      <w:r>
        <w:t>Min (Single-Link)</w:t>
      </w:r>
    </w:p>
    <w:p w14:paraId="036706CF" w14:textId="77777777" w:rsidR="00195365" w:rsidRDefault="00000000">
      <w:r>
        <w:t>Max (Complete Link)</w:t>
      </w:r>
    </w:p>
    <w:p w14:paraId="227CED45" w14:textId="77777777" w:rsidR="00195365" w:rsidRDefault="00000000">
      <w:r>
        <w:t>Average</w:t>
      </w:r>
    </w:p>
    <w:p w14:paraId="2DA74124" w14:textId="77777777" w:rsidR="00195365" w:rsidRDefault="00000000">
      <w:r>
        <w:t>Ward</w:t>
      </w:r>
    </w:p>
    <w:p w14:paraId="047ACA17" w14:textId="77777777" w:rsidR="00195365" w:rsidRDefault="00000000">
      <w:r>
        <w:t>CODE: Hierarchical Clustering</w:t>
      </w:r>
    </w:p>
    <w:p w14:paraId="75A776D2" w14:textId="77777777" w:rsidR="00195365" w:rsidRDefault="00000000">
      <w:r>
        <w:t>Importing Required Libraries</w:t>
      </w:r>
    </w:p>
    <w:p w14:paraId="34864569" w14:textId="77777777" w:rsidR="00195365" w:rsidRDefault="00000000">
      <w:r>
        <w:t>import matplotlib.pyplot as plt</w:t>
      </w:r>
      <w:r>
        <w:br/>
        <w:t>import pandas as pd</w:t>
      </w:r>
      <w:r>
        <w:br/>
        <w:t>%matplotlib inline</w:t>
      </w:r>
      <w:r>
        <w:br/>
        <w:t>import numpy as np</w:t>
      </w:r>
    </w:p>
    <w:p w14:paraId="1E218F02" w14:textId="77777777" w:rsidR="00195365" w:rsidRDefault="00000000">
      <w:r>
        <w:t>Loading Data</w:t>
      </w:r>
    </w:p>
    <w:p w14:paraId="08780C9B" w14:textId="77777777" w:rsidR="00195365" w:rsidRDefault="00000000">
      <w:r>
        <w:t>customerData = pd.read_csv('./shopping.csv')</w:t>
      </w:r>
      <w:r>
        <w:br/>
        <w:t>print("SHAPE: ", customerData.shape)</w:t>
      </w:r>
      <w:r>
        <w:br/>
        <w:t>print("HEAD: \n", customerData.head())</w:t>
      </w:r>
    </w:p>
    <w:p w14:paraId="008857BA" w14:textId="77777777" w:rsidR="00195365" w:rsidRDefault="00000000">
      <w:r>
        <w:t>SHAPE:  (200, 5)</w:t>
      </w:r>
      <w:r>
        <w:br/>
        <w:t xml:space="preserve">HEAD: </w:t>
      </w:r>
      <w:r>
        <w:br/>
        <w:t xml:space="preserve">    CustomerID  Gender  Age  Annual Income (k$)  Spending Score (1-100)</w:t>
      </w:r>
      <w:r>
        <w:br/>
        <w:t>0           1    Male   19                  15                      39</w:t>
      </w:r>
      <w:r>
        <w:br/>
        <w:t>1           2    Male   21                  15                      81</w:t>
      </w:r>
      <w:r>
        <w:br/>
      </w:r>
      <w:r>
        <w:lastRenderedPageBreak/>
        <w:t>2           3  Female   20                  16                       6</w:t>
      </w:r>
      <w:r>
        <w:br/>
        <w:t>3           4  Female   23                  16                      77</w:t>
      </w:r>
      <w:r>
        <w:br/>
        <w:t>4           5  Female   31                  17                      40</w:t>
      </w:r>
    </w:p>
    <w:p w14:paraId="099A1DA4" w14:textId="77777777" w:rsidR="00195365" w:rsidRDefault="00000000">
      <w:r>
        <w:t>Selecting 2 Attributes from the data for CLustering</w:t>
      </w:r>
    </w:p>
    <w:p w14:paraId="786FD05A" w14:textId="77777777" w:rsidR="00195365" w:rsidRDefault="00000000">
      <w:r>
        <w:t>data = customerData.iloc[:, 3:5].values</w:t>
      </w:r>
      <w:r>
        <w:br/>
        <w:t>data</w:t>
      </w:r>
    </w:p>
    <w:p w14:paraId="749905BD" w14:textId="77777777" w:rsidR="00195365" w:rsidRDefault="00000000">
      <w:r>
        <w:t>array([[ 15,  39],</w:t>
      </w:r>
      <w:r>
        <w:br/>
        <w:t xml:space="preserve">       [ 15,  81],</w:t>
      </w:r>
      <w:r>
        <w:br/>
        <w:t xml:space="preserve">       [ 16,   6],</w:t>
      </w:r>
      <w:r>
        <w:br/>
        <w:t xml:space="preserve">       [ 16,  77],</w:t>
      </w:r>
      <w:r>
        <w:br/>
        <w:t xml:space="preserve">       [ 17,  40],</w:t>
      </w:r>
      <w:r>
        <w:br/>
        <w:t xml:space="preserve">       [ 17,  76],</w:t>
      </w:r>
      <w:r>
        <w:br/>
        <w:t xml:space="preserve">       [ 18,   6],</w:t>
      </w:r>
      <w:r>
        <w:br/>
        <w:t xml:space="preserve">       [ 18,  94],</w:t>
      </w:r>
      <w:r>
        <w:br/>
        <w:t xml:space="preserve">       [ 19,   3],</w:t>
      </w:r>
      <w:r>
        <w:br/>
        <w:t xml:space="preserve">       [ 19,  72],</w:t>
      </w:r>
      <w:r>
        <w:br/>
        <w:t xml:space="preserve">       [ 19,  14],</w:t>
      </w:r>
      <w:r>
        <w:br/>
        <w:t xml:space="preserve">       [ 19,  99],</w:t>
      </w:r>
      <w:r>
        <w:br/>
        <w:t xml:space="preserve">       [ 20,  15],</w:t>
      </w:r>
      <w:r>
        <w:br/>
        <w:t xml:space="preserve">       [ 20,  77],</w:t>
      </w:r>
      <w:r>
        <w:br/>
        <w:t xml:space="preserve">       [ 20,  13],</w:t>
      </w:r>
      <w:r>
        <w:br/>
        <w:t xml:space="preserve">       [ 20,  79],</w:t>
      </w:r>
      <w:r>
        <w:br/>
        <w:t xml:space="preserve">       [ 21,  35],</w:t>
      </w:r>
      <w:r>
        <w:br/>
        <w:t xml:space="preserve">       [ 21,  66],</w:t>
      </w:r>
      <w:r>
        <w:br/>
        <w:t xml:space="preserve">       [ 23,  29],</w:t>
      </w:r>
      <w:r>
        <w:br/>
        <w:t xml:space="preserve">       [ 23,  98],</w:t>
      </w:r>
      <w:r>
        <w:br/>
        <w:t xml:space="preserve">       [ 24,  35],</w:t>
      </w:r>
      <w:r>
        <w:br/>
        <w:t xml:space="preserve">       [ 24,  73],</w:t>
      </w:r>
      <w:r>
        <w:br/>
        <w:t xml:space="preserve">       [ 25,   5],</w:t>
      </w:r>
      <w:r>
        <w:br/>
        <w:t xml:space="preserve">       [ 25,  73],</w:t>
      </w:r>
      <w:r>
        <w:br/>
        <w:t xml:space="preserve">       [ 28,  14],</w:t>
      </w:r>
      <w:r>
        <w:br/>
        <w:t xml:space="preserve">       [ 28,  82],</w:t>
      </w:r>
      <w:r>
        <w:br/>
        <w:t xml:space="preserve">       [ 28,  32],</w:t>
      </w:r>
      <w:r>
        <w:br/>
        <w:t xml:space="preserve">       [ 28,  61],</w:t>
      </w:r>
      <w:r>
        <w:br/>
        <w:t xml:space="preserve">       [ 29,  31],</w:t>
      </w:r>
      <w:r>
        <w:br/>
        <w:t xml:space="preserve">       [ 29,  87],</w:t>
      </w:r>
      <w:r>
        <w:br/>
        <w:t xml:space="preserve">       [ 30,   4],</w:t>
      </w:r>
      <w:r>
        <w:br/>
        <w:t xml:space="preserve">       [ 30,  73],</w:t>
      </w:r>
      <w:r>
        <w:br/>
        <w:t xml:space="preserve">       [ 33,   4],</w:t>
      </w:r>
      <w:r>
        <w:br/>
        <w:t xml:space="preserve">       [ 33,  92],</w:t>
      </w:r>
      <w:r>
        <w:br/>
        <w:t xml:space="preserve">       [ 33,  14],</w:t>
      </w:r>
      <w:r>
        <w:br/>
      </w:r>
      <w:r>
        <w:lastRenderedPageBreak/>
        <w:t xml:space="preserve">       [ 33,  81],</w:t>
      </w:r>
      <w:r>
        <w:br/>
        <w:t xml:space="preserve">       [ 34,  17],</w:t>
      </w:r>
      <w:r>
        <w:br/>
        <w:t xml:space="preserve">       [ 34,  73],</w:t>
      </w:r>
      <w:r>
        <w:br/>
        <w:t xml:space="preserve">       [ 37,  26],</w:t>
      </w:r>
      <w:r>
        <w:br/>
        <w:t xml:space="preserve">       [ 37,  75],</w:t>
      </w:r>
      <w:r>
        <w:br/>
        <w:t xml:space="preserve">       [ 38,  35],</w:t>
      </w:r>
      <w:r>
        <w:br/>
        <w:t xml:space="preserve">       [ 38,  92],</w:t>
      </w:r>
      <w:r>
        <w:br/>
        <w:t xml:space="preserve">       [ 39,  36],</w:t>
      </w:r>
      <w:r>
        <w:br/>
        <w:t xml:space="preserve">       [ 39,  61],</w:t>
      </w:r>
      <w:r>
        <w:br/>
        <w:t xml:space="preserve">       [ 39,  28],</w:t>
      </w:r>
      <w:r>
        <w:br/>
        <w:t xml:space="preserve">       [ 39,  65],</w:t>
      </w:r>
      <w:r>
        <w:br/>
        <w:t xml:space="preserve">       [ 40,  55],</w:t>
      </w:r>
      <w:r>
        <w:br/>
        <w:t xml:space="preserve">       [ 40,  47],</w:t>
      </w:r>
      <w:r>
        <w:br/>
        <w:t xml:space="preserve">       [ 40,  42],</w:t>
      </w:r>
      <w:r>
        <w:br/>
        <w:t xml:space="preserve">       [ 40,  42],</w:t>
      </w:r>
      <w:r>
        <w:br/>
        <w:t xml:space="preserve">       [ 42,  52],</w:t>
      </w:r>
      <w:r>
        <w:br/>
        <w:t xml:space="preserve">       [ 42,  60],</w:t>
      </w:r>
      <w:r>
        <w:br/>
        <w:t xml:space="preserve">       [ 43,  54],</w:t>
      </w:r>
      <w:r>
        <w:br/>
        <w:t xml:space="preserve">       [ 43,  60],</w:t>
      </w:r>
      <w:r>
        <w:br/>
        <w:t xml:space="preserve">       [ 43,  45],</w:t>
      </w:r>
      <w:r>
        <w:br/>
        <w:t xml:space="preserve">       [ 43,  41],</w:t>
      </w:r>
      <w:r>
        <w:br/>
        <w:t xml:space="preserve">       [ 44,  50],</w:t>
      </w:r>
      <w:r>
        <w:br/>
        <w:t xml:space="preserve">       [ 44,  46],</w:t>
      </w:r>
      <w:r>
        <w:br/>
        <w:t xml:space="preserve">       [ 46,  51],</w:t>
      </w:r>
      <w:r>
        <w:br/>
        <w:t xml:space="preserve">       [ 46,  46],</w:t>
      </w:r>
      <w:r>
        <w:br/>
        <w:t xml:space="preserve">       [ 46,  56],</w:t>
      </w:r>
      <w:r>
        <w:br/>
        <w:t xml:space="preserve">       [ 46,  55],</w:t>
      </w:r>
      <w:r>
        <w:br/>
        <w:t xml:space="preserve">       [ 47,  52],</w:t>
      </w:r>
      <w:r>
        <w:br/>
        <w:t xml:space="preserve">       [ 47,  59],</w:t>
      </w:r>
      <w:r>
        <w:br/>
        <w:t xml:space="preserve">       [ 48,  51],</w:t>
      </w:r>
      <w:r>
        <w:br/>
        <w:t xml:space="preserve">       [ 48,  59],</w:t>
      </w:r>
      <w:r>
        <w:br/>
        <w:t xml:space="preserve">       [ 48,  50],</w:t>
      </w:r>
      <w:r>
        <w:br/>
        <w:t xml:space="preserve">       [ 48,  48],</w:t>
      </w:r>
      <w:r>
        <w:br/>
        <w:t xml:space="preserve">       [ 48,  59],</w:t>
      </w:r>
      <w:r>
        <w:br/>
        <w:t xml:space="preserve">       [ 48,  47],</w:t>
      </w:r>
      <w:r>
        <w:br/>
        <w:t xml:space="preserve">       [ 49,  55],</w:t>
      </w:r>
      <w:r>
        <w:br/>
        <w:t xml:space="preserve">       [ 49,  42],</w:t>
      </w:r>
      <w:r>
        <w:br/>
        <w:t xml:space="preserve">       [ 50,  49],</w:t>
      </w:r>
      <w:r>
        <w:br/>
        <w:t xml:space="preserve">       [ 50,  56],</w:t>
      </w:r>
      <w:r>
        <w:br/>
        <w:t xml:space="preserve">       [ 54,  47],</w:t>
      </w:r>
      <w:r>
        <w:br/>
        <w:t xml:space="preserve">       [ 54,  54],</w:t>
      </w:r>
      <w:r>
        <w:br/>
        <w:t xml:space="preserve">       [ 54,  53],</w:t>
      </w:r>
      <w:r>
        <w:br/>
        <w:t xml:space="preserve">       [ 54,  48],</w:t>
      </w:r>
      <w:r>
        <w:br/>
      </w:r>
      <w:r>
        <w:lastRenderedPageBreak/>
        <w:t xml:space="preserve">       [ 54,  52],</w:t>
      </w:r>
      <w:r>
        <w:br/>
        <w:t xml:space="preserve">       [ 54,  42],</w:t>
      </w:r>
      <w:r>
        <w:br/>
        <w:t xml:space="preserve">       [ 54,  51],</w:t>
      </w:r>
      <w:r>
        <w:br/>
        <w:t xml:space="preserve">       [ 54,  55],</w:t>
      </w:r>
      <w:r>
        <w:br/>
        <w:t xml:space="preserve">       [ 54,  41],</w:t>
      </w:r>
      <w:r>
        <w:br/>
        <w:t xml:space="preserve">       [ 54,  44],</w:t>
      </w:r>
      <w:r>
        <w:br/>
        <w:t xml:space="preserve">       [ 54,  57],</w:t>
      </w:r>
      <w:r>
        <w:br/>
        <w:t xml:space="preserve">       [ 54,  46],</w:t>
      </w:r>
      <w:r>
        <w:br/>
        <w:t xml:space="preserve">       [ 57,  58],</w:t>
      </w:r>
      <w:r>
        <w:br/>
        <w:t xml:space="preserve">       [ 57,  55],</w:t>
      </w:r>
      <w:r>
        <w:br/>
        <w:t xml:space="preserve">       [ 58,  60],</w:t>
      </w:r>
      <w:r>
        <w:br/>
        <w:t xml:space="preserve">       [ 58,  46],</w:t>
      </w:r>
      <w:r>
        <w:br/>
        <w:t xml:space="preserve">       [ 59,  55],</w:t>
      </w:r>
      <w:r>
        <w:br/>
        <w:t xml:space="preserve">       [ 59,  41],</w:t>
      </w:r>
      <w:r>
        <w:br/>
        <w:t xml:space="preserve">       [ 60,  49],</w:t>
      </w:r>
      <w:r>
        <w:br/>
        <w:t xml:space="preserve">       [ 60,  40],</w:t>
      </w:r>
      <w:r>
        <w:br/>
        <w:t xml:space="preserve">       [ 60,  42],</w:t>
      </w:r>
      <w:r>
        <w:br/>
        <w:t xml:space="preserve">       [ 60,  52],</w:t>
      </w:r>
      <w:r>
        <w:br/>
        <w:t xml:space="preserve">       [ 60,  47],</w:t>
      </w:r>
      <w:r>
        <w:br/>
        <w:t xml:space="preserve">       [ 60,  50],</w:t>
      </w:r>
      <w:r>
        <w:br/>
        <w:t xml:space="preserve">       [ 61,  42],</w:t>
      </w:r>
      <w:r>
        <w:br/>
        <w:t xml:space="preserve">       [ 61,  49],</w:t>
      </w:r>
      <w:r>
        <w:br/>
        <w:t xml:space="preserve">       [ 62,  41],</w:t>
      </w:r>
      <w:r>
        <w:br/>
        <w:t xml:space="preserve">       [ 62,  48],</w:t>
      </w:r>
      <w:r>
        <w:br/>
        <w:t xml:space="preserve">       [ 62,  59],</w:t>
      </w:r>
      <w:r>
        <w:br/>
        <w:t xml:space="preserve">       [ 62,  55],</w:t>
      </w:r>
      <w:r>
        <w:br/>
        <w:t xml:space="preserve">       [ 62,  56],</w:t>
      </w:r>
      <w:r>
        <w:br/>
        <w:t xml:space="preserve">       [ 62,  42],</w:t>
      </w:r>
      <w:r>
        <w:br/>
        <w:t xml:space="preserve">       [ 63,  50],</w:t>
      </w:r>
      <w:r>
        <w:br/>
        <w:t xml:space="preserve">       [ 63,  46],</w:t>
      </w:r>
      <w:r>
        <w:br/>
        <w:t xml:space="preserve">       [ 63,  43],</w:t>
      </w:r>
      <w:r>
        <w:br/>
        <w:t xml:space="preserve">       [ 63,  48],</w:t>
      </w:r>
      <w:r>
        <w:br/>
        <w:t xml:space="preserve">       [ 63,  52],</w:t>
      </w:r>
      <w:r>
        <w:br/>
        <w:t xml:space="preserve">       [ 63,  54],</w:t>
      </w:r>
      <w:r>
        <w:br/>
        <w:t xml:space="preserve">       [ 64,  42],</w:t>
      </w:r>
      <w:r>
        <w:br/>
        <w:t xml:space="preserve">       [ 64,  46],</w:t>
      </w:r>
      <w:r>
        <w:br/>
        <w:t xml:space="preserve">       [ 65,  48],</w:t>
      </w:r>
      <w:r>
        <w:br/>
        <w:t xml:space="preserve">       [ 65,  50],</w:t>
      </w:r>
      <w:r>
        <w:br/>
        <w:t xml:space="preserve">       [ 65,  43],</w:t>
      </w:r>
      <w:r>
        <w:br/>
        <w:t xml:space="preserve">       [ 65,  59],</w:t>
      </w:r>
      <w:r>
        <w:br/>
        <w:t xml:space="preserve">       [ 67,  43],</w:t>
      </w:r>
      <w:r>
        <w:br/>
        <w:t xml:space="preserve">       [ 67,  57],</w:t>
      </w:r>
      <w:r>
        <w:br/>
        <w:t xml:space="preserve">       [ 67,  56],</w:t>
      </w:r>
      <w:r>
        <w:br/>
      </w:r>
      <w:r>
        <w:lastRenderedPageBreak/>
        <w:t xml:space="preserve">       [ 67,  40],</w:t>
      </w:r>
      <w:r>
        <w:br/>
        <w:t xml:space="preserve">       [ 69,  58],</w:t>
      </w:r>
      <w:r>
        <w:br/>
        <w:t xml:space="preserve">       [ 69,  91],</w:t>
      </w:r>
      <w:r>
        <w:br/>
        <w:t xml:space="preserve">       [ 70,  29],</w:t>
      </w:r>
      <w:r>
        <w:br/>
        <w:t xml:space="preserve">       [ 70,  77],</w:t>
      </w:r>
      <w:r>
        <w:br/>
        <w:t xml:space="preserve">       [ 71,  35],</w:t>
      </w:r>
      <w:r>
        <w:br/>
        <w:t xml:space="preserve">       [ 71,  95],</w:t>
      </w:r>
      <w:r>
        <w:br/>
        <w:t xml:space="preserve">       [ 71,  11],</w:t>
      </w:r>
      <w:r>
        <w:br/>
        <w:t xml:space="preserve">       [ 71,  75],</w:t>
      </w:r>
      <w:r>
        <w:br/>
        <w:t xml:space="preserve">       [ 71,   9],</w:t>
      </w:r>
      <w:r>
        <w:br/>
        <w:t xml:space="preserve">       [ 71,  75],</w:t>
      </w:r>
      <w:r>
        <w:br/>
        <w:t xml:space="preserve">       [ 72,  34],</w:t>
      </w:r>
      <w:r>
        <w:br/>
        <w:t xml:space="preserve">       [ 72,  71],</w:t>
      </w:r>
      <w:r>
        <w:br/>
        <w:t xml:space="preserve">       [ 73,   5],</w:t>
      </w:r>
      <w:r>
        <w:br/>
        <w:t xml:space="preserve">       [ 73,  88],</w:t>
      </w:r>
      <w:r>
        <w:br/>
        <w:t xml:space="preserve">       [ 73,   7],</w:t>
      </w:r>
      <w:r>
        <w:br/>
        <w:t xml:space="preserve">       [ 73,  73],</w:t>
      </w:r>
      <w:r>
        <w:br/>
        <w:t xml:space="preserve">       [ 74,  10],</w:t>
      </w:r>
      <w:r>
        <w:br/>
        <w:t xml:space="preserve">       [ 74,  72],</w:t>
      </w:r>
      <w:r>
        <w:br/>
        <w:t xml:space="preserve">       [ 75,   5],</w:t>
      </w:r>
      <w:r>
        <w:br/>
        <w:t xml:space="preserve">       [ 75,  93],</w:t>
      </w:r>
      <w:r>
        <w:br/>
        <w:t xml:space="preserve">       [ 76,  40],</w:t>
      </w:r>
      <w:r>
        <w:br/>
        <w:t xml:space="preserve">       [ 76,  87],</w:t>
      </w:r>
      <w:r>
        <w:br/>
        <w:t xml:space="preserve">       [ 77,  12],</w:t>
      </w:r>
      <w:r>
        <w:br/>
        <w:t xml:space="preserve">       [ 77,  97],</w:t>
      </w:r>
      <w:r>
        <w:br/>
        <w:t xml:space="preserve">       [ 77,  36],</w:t>
      </w:r>
      <w:r>
        <w:br/>
        <w:t xml:space="preserve">       [ 77,  74],</w:t>
      </w:r>
      <w:r>
        <w:br/>
        <w:t xml:space="preserve">       [ 78,  22],</w:t>
      </w:r>
      <w:r>
        <w:br/>
        <w:t xml:space="preserve">       [ 78,  90],</w:t>
      </w:r>
      <w:r>
        <w:br/>
        <w:t xml:space="preserve">       [ 78,  17],</w:t>
      </w:r>
      <w:r>
        <w:br/>
        <w:t xml:space="preserve">       [ 78,  88],</w:t>
      </w:r>
      <w:r>
        <w:br/>
        <w:t xml:space="preserve">       [ 78,  20],</w:t>
      </w:r>
      <w:r>
        <w:br/>
        <w:t xml:space="preserve">       [ 78,  76],</w:t>
      </w:r>
      <w:r>
        <w:br/>
        <w:t xml:space="preserve">       [ 78,  16],</w:t>
      </w:r>
      <w:r>
        <w:br/>
        <w:t xml:space="preserve">       [ 78,  89],</w:t>
      </w:r>
      <w:r>
        <w:br/>
        <w:t xml:space="preserve">       [ 78,   1],</w:t>
      </w:r>
      <w:r>
        <w:br/>
        <w:t xml:space="preserve">       [ 78,  78],</w:t>
      </w:r>
      <w:r>
        <w:br/>
        <w:t xml:space="preserve">       [ 78,   1],</w:t>
      </w:r>
      <w:r>
        <w:br/>
        <w:t xml:space="preserve">       [ 78,  73],</w:t>
      </w:r>
      <w:r>
        <w:br/>
        <w:t xml:space="preserve">       [ 79,  35],</w:t>
      </w:r>
      <w:r>
        <w:br/>
        <w:t xml:space="preserve">       [ 79,  83],</w:t>
      </w:r>
      <w:r>
        <w:br/>
        <w:t xml:space="preserve">       [ 81,   5],</w:t>
      </w:r>
      <w:r>
        <w:br/>
        <w:t xml:space="preserve">       [ 81,  93],</w:t>
      </w:r>
      <w:r>
        <w:br/>
      </w:r>
      <w:r>
        <w:lastRenderedPageBreak/>
        <w:t xml:space="preserve">       [ 85,  26],</w:t>
      </w:r>
      <w:r>
        <w:br/>
        <w:t xml:space="preserve">       [ 85,  75],</w:t>
      </w:r>
      <w:r>
        <w:br/>
        <w:t xml:space="preserve">       [ 86,  20],</w:t>
      </w:r>
      <w:r>
        <w:br/>
        <w:t xml:space="preserve">       [ 86,  95],</w:t>
      </w:r>
      <w:r>
        <w:br/>
        <w:t xml:space="preserve">       [ 87,  27],</w:t>
      </w:r>
      <w:r>
        <w:br/>
        <w:t xml:space="preserve">       [ 87,  63],</w:t>
      </w:r>
      <w:r>
        <w:br/>
        <w:t xml:space="preserve">       [ 87,  13],</w:t>
      </w:r>
      <w:r>
        <w:br/>
        <w:t xml:space="preserve">       [ 87,  75],</w:t>
      </w:r>
      <w:r>
        <w:br/>
        <w:t xml:space="preserve">       [ 87,  10],</w:t>
      </w:r>
      <w:r>
        <w:br/>
        <w:t xml:space="preserve">       [ 87,  92],</w:t>
      </w:r>
      <w:r>
        <w:br/>
        <w:t xml:space="preserve">       [ 88,  13],</w:t>
      </w:r>
      <w:r>
        <w:br/>
        <w:t xml:space="preserve">       [ 88,  86],</w:t>
      </w:r>
      <w:r>
        <w:br/>
        <w:t xml:space="preserve">       [ 88,  15],</w:t>
      </w:r>
      <w:r>
        <w:br/>
        <w:t xml:space="preserve">       [ 88,  69],</w:t>
      </w:r>
      <w:r>
        <w:br/>
        <w:t xml:space="preserve">       [ 93,  14],</w:t>
      </w:r>
      <w:r>
        <w:br/>
        <w:t xml:space="preserve">       [ 93,  90],</w:t>
      </w:r>
      <w:r>
        <w:br/>
        <w:t xml:space="preserve">       [ 97,  32],</w:t>
      </w:r>
      <w:r>
        <w:br/>
        <w:t xml:space="preserve">       [ 97,  86],</w:t>
      </w:r>
      <w:r>
        <w:br/>
        <w:t xml:space="preserve">       [ 98,  15],</w:t>
      </w:r>
      <w:r>
        <w:br/>
        <w:t xml:space="preserve">       [ 98,  88],</w:t>
      </w:r>
      <w:r>
        <w:br/>
        <w:t xml:space="preserve">       [ 99,  39],</w:t>
      </w:r>
      <w:r>
        <w:br/>
        <w:t xml:space="preserve">       [ 99,  97],</w:t>
      </w:r>
      <w:r>
        <w:br/>
        <w:t xml:space="preserve">       [101,  24],</w:t>
      </w:r>
      <w:r>
        <w:br/>
        <w:t xml:space="preserve">       [101,  68],</w:t>
      </w:r>
      <w:r>
        <w:br/>
        <w:t xml:space="preserve">       [103,  17],</w:t>
      </w:r>
      <w:r>
        <w:br/>
        <w:t xml:space="preserve">       [103,  85],</w:t>
      </w:r>
      <w:r>
        <w:br/>
        <w:t xml:space="preserve">       [103,  23],</w:t>
      </w:r>
      <w:r>
        <w:br/>
        <w:t xml:space="preserve">       [103,  69],</w:t>
      </w:r>
      <w:r>
        <w:br/>
        <w:t xml:space="preserve">       [113,   8],</w:t>
      </w:r>
      <w:r>
        <w:br/>
        <w:t xml:space="preserve">       [113,  91],</w:t>
      </w:r>
      <w:r>
        <w:br/>
        <w:t xml:space="preserve">       [120,  16],</w:t>
      </w:r>
      <w:r>
        <w:br/>
        <w:t xml:space="preserve">       [120,  79],</w:t>
      </w:r>
      <w:r>
        <w:br/>
        <w:t xml:space="preserve">       [126,  28],</w:t>
      </w:r>
      <w:r>
        <w:br/>
        <w:t xml:space="preserve">       [126,  74],</w:t>
      </w:r>
      <w:r>
        <w:br/>
        <w:t xml:space="preserve">       [137,  18],</w:t>
      </w:r>
      <w:r>
        <w:br/>
        <w:t xml:space="preserve">       [137,  83]], dtype=int64)</w:t>
      </w:r>
    </w:p>
    <w:p w14:paraId="2D7E219E" w14:textId="77777777" w:rsidR="00195365" w:rsidRDefault="00000000">
      <w:r>
        <w:t>Ward: AGNES Hierarchical Clustering (using sklearn)</w:t>
      </w:r>
    </w:p>
    <w:p w14:paraId="5ADC6AE9" w14:textId="77777777" w:rsidR="00195365" w:rsidRDefault="00000000">
      <w:r>
        <w:t>import scipy.cluster.hierarchy as shc</w:t>
      </w:r>
      <w:r>
        <w:br/>
      </w:r>
      <w:r>
        <w:br/>
        <w:t>plt.figure(figsize=(10, 7))</w:t>
      </w:r>
      <w:r>
        <w:br/>
        <w:t>plt.title("Customer Dendograms")</w:t>
      </w:r>
      <w:r>
        <w:br/>
        <w:t>dend = shc.dendrogram(shc.linkage(data, method='ward'))</w:t>
      </w:r>
    </w:p>
    <w:p w14:paraId="54FE558B" w14:textId="77777777" w:rsidR="00195365" w:rsidRDefault="00195365"/>
    <w:p w14:paraId="3C249ABA" w14:textId="77777777" w:rsidR="00195365" w:rsidRDefault="00000000">
      <w:r>
        <w:t>We get the number of clusters = 5 from the above dendogram, now apply AGNES to create 5 clusters.</w:t>
      </w:r>
    </w:p>
    <w:p w14:paraId="63509441" w14:textId="77777777" w:rsidR="00195365" w:rsidRDefault="00000000">
      <w:r>
        <w:t>from sklearn.cluster import AgglomerativeClustering</w:t>
      </w:r>
      <w:r>
        <w:br/>
      </w:r>
      <w:r>
        <w:br/>
        <w:t>cluster = AgglomerativeClustering(n_clusters=5, metric='euclidean', linkage='ward')</w:t>
      </w:r>
      <w:r>
        <w:br/>
        <w:t>labels_ = cluster.fit_predict(data)</w:t>
      </w:r>
    </w:p>
    <w:p w14:paraId="255474C8" w14:textId="77777777" w:rsidR="00195365" w:rsidRDefault="00000000">
      <w:r>
        <w:t>labels_</w:t>
      </w:r>
    </w:p>
    <w:p w14:paraId="3410D71A" w14:textId="77777777" w:rsidR="00195365" w:rsidRDefault="00000000">
      <w:r>
        <w:t>array([4, 3, 4, 3, 4, 3, 4, 3, 4, 3, 4, 3, 4, 3, 4, 3, 4, 3, 4, 3, 4, 3,</w:t>
      </w:r>
      <w:r>
        <w:br/>
        <w:t xml:space="preserve">       4, 3, 4, 3, 4, 3, 4, 3, 4, 3, 4, 3, 4, 3, 4, 3, 4, 3, 4, 3, 4, 1,</w:t>
      </w:r>
      <w:r>
        <w:br/>
        <w:t xml:space="preserve">       4, 1, 1, 1, 1, 1, 1, 1, 1, 1, 1, 1, 1, 1, 1, 1, 1, 1, 1, 1, 1, 1,</w:t>
      </w:r>
      <w:r>
        <w:br/>
        <w:t xml:space="preserve">       1, 1, 1, 1, 1, 1, 1, 1, 1, 1, 1, 1, 1, 1, 1, 1, 1, 1, 1, 1, 1, 1,</w:t>
      </w:r>
      <w:r>
        <w:br/>
        <w:t xml:space="preserve">       1, 1, 1, 1, 1, 1, 1, 1, 1, 1, 1, 1, 1, 1, 1, 1, 1, 1, 1, 1, 1, 1,</w:t>
      </w:r>
      <w:r>
        <w:br/>
        <w:t xml:space="preserve">       1, 1, 1, 1, 1, 1, 1, 1, 1, 1, 1, 1, 1, 2, 1, 2, 1, 2, 0, 2, 0, 2,</w:t>
      </w:r>
      <w:r>
        <w:br/>
        <w:t xml:space="preserve">       1, 2, 0, 2, 0, 2, 0, 2, 0, 2, 1, 2, 0, 2, 1, 2, 0, 2, 0, 2, 0, 2,</w:t>
      </w:r>
      <w:r>
        <w:br/>
        <w:t xml:space="preserve">       0, 2, 0, 2, 0, 2, 1, 2, 0, 2, 0, 2, 0, 2, 0, 2, 0, 2, 0, 2, 0, 2,</w:t>
      </w:r>
      <w:r>
        <w:br/>
        <w:t xml:space="preserve">       0, 2, 0, 2, 0, 2, 0, 2, 0, 2, 0, 2, 0, 2, 0, 2, 0, 2, 0, 2, 0, 2,</w:t>
      </w:r>
      <w:r>
        <w:br/>
        <w:t xml:space="preserve">       0, 2], dtype=int64)</w:t>
      </w:r>
    </w:p>
    <w:p w14:paraId="0518CE00" w14:textId="77777777" w:rsidR="00195365" w:rsidRDefault="00000000">
      <w:r>
        <w:t>Plotting the Data</w:t>
      </w:r>
    </w:p>
    <w:p w14:paraId="23A38967" w14:textId="77777777" w:rsidR="00195365" w:rsidRDefault="00000000">
      <w:r>
        <w:t>plt.figure(figsize=(10, 7))</w:t>
      </w:r>
      <w:r>
        <w:br/>
        <w:t>plt.scatter(data[:,0], data[:,1], c=cluster.labels_, cmap='rainbow')</w:t>
      </w:r>
    </w:p>
    <w:p w14:paraId="53DAFF1F" w14:textId="77777777" w:rsidR="00195365" w:rsidRDefault="00000000">
      <w:r>
        <w:t>&lt;matplotlib.collections.PathCollection at 0x1b636125290&gt;</w:t>
      </w:r>
    </w:p>
    <w:p w14:paraId="137A25C6" w14:textId="77777777" w:rsidR="00195365" w:rsidRDefault="00195365"/>
    <w:p w14:paraId="5007EAC8" w14:textId="77777777" w:rsidR="00195365" w:rsidRDefault="00000000">
      <w:r>
        <w:br w:type="page"/>
      </w:r>
    </w:p>
    <w:p w14:paraId="5AC6C9EE" w14:textId="77777777" w:rsidR="00195365" w:rsidRDefault="00000000">
      <w:r>
        <w:lastRenderedPageBreak/>
        <w:t>Lab 10 &gt; Part B</w:t>
      </w:r>
    </w:p>
    <w:p w14:paraId="173D900C" w14:textId="77777777" w:rsidR="00195365" w:rsidRDefault="00000000">
      <w:r>
        <w:t>Name: Debatreya Das  Roll No. 12212070  CS A4  Data Mining Lab 10</w:t>
      </w:r>
    </w:p>
    <w:p w14:paraId="2FCBD502" w14:textId="77777777" w:rsidR="00195365" w:rsidRDefault="00000000">
      <w:r>
        <w:t>Create A data warehouse with given data using PostgreSQL tool and perform data extraction using SQL and OLAP.</w:t>
      </w:r>
    </w:p>
    <w:p w14:paraId="39B76D7E" w14:textId="77777777" w:rsidR="00195365" w:rsidRDefault="00000000">
      <w:r>
        <w:t>Write the following queries:</w:t>
      </w:r>
    </w:p>
    <w:p w14:paraId="4CF0445A" w14:textId="77777777" w:rsidR="00195365" w:rsidRDefault="00000000">
      <w:r>
        <w:t>Find the total sales.</w:t>
      </w:r>
    </w:p>
    <w:p w14:paraId="387B18C6" w14:textId="77777777" w:rsidR="00195365" w:rsidRDefault="00000000">
      <w:r>
        <w:t>Find total sales for each city.</w:t>
      </w:r>
    </w:p>
    <w:p w14:paraId="657222DE" w14:textId="77777777" w:rsidR="00195365" w:rsidRDefault="00000000">
      <w:r>
        <w:t>Find total sales for each state.</w:t>
      </w:r>
    </w:p>
    <w:p w14:paraId="66B08EAA" w14:textId="77777777" w:rsidR="00195365" w:rsidRDefault="00000000">
      <w:r>
        <w:t>Find total sales for each country.</w:t>
      </w:r>
    </w:p>
    <w:p w14:paraId="1E5DFECE" w14:textId="77777777" w:rsidR="00195365" w:rsidRDefault="00000000">
      <w:r>
        <w:t>Find sales of all cities of a specific state in a specific year.</w:t>
      </w:r>
    </w:p>
    <w:p w14:paraId="1704DFA8" w14:textId="77777777" w:rsidR="00195365" w:rsidRDefault="00000000">
      <w:r>
        <w:t>Find year-wise total sales for each state.</w:t>
      </w:r>
    </w:p>
    <w:p w14:paraId="3104FA10" w14:textId="77777777" w:rsidR="00195365" w:rsidRDefault="00000000">
      <w:r>
        <w:t>Find year-wise total sales for each country.</w:t>
      </w:r>
    </w:p>
    <w:p w14:paraId="26F9FCF9" w14:textId="77777777" w:rsidR="00195365" w:rsidRDefault="00000000">
      <w:r>
        <w:t>Importing Required Libraries for Postgres</w:t>
      </w:r>
    </w:p>
    <w:p w14:paraId="5F6AA908" w14:textId="77777777" w:rsidR="00195365" w:rsidRDefault="00000000">
      <w:r>
        <w:t>import psycopg2</w:t>
      </w:r>
      <w:r>
        <w:br/>
        <w:t>from psycopg2 import sql</w:t>
      </w:r>
      <w:r>
        <w:br/>
        <w:t>import pandas as pd</w:t>
      </w:r>
    </w:p>
    <w:p w14:paraId="19E38A2D" w14:textId="77777777" w:rsidR="00195365" w:rsidRDefault="00000000">
      <w:r>
        <w:t>Create Connection</w:t>
      </w:r>
    </w:p>
    <w:p w14:paraId="493893E6" w14:textId="77777777" w:rsidR="00195365" w:rsidRDefault="00000000">
      <w:r>
        <w:t># Establish connection to PostgreSQL</w:t>
      </w:r>
      <w:r>
        <w:br/>
        <w:t>conn = psycopg2.connect(</w:t>
      </w:r>
      <w:r>
        <w:br/>
        <w:t xml:space="preserve">    dbname="datacube",</w:t>
      </w:r>
      <w:r>
        <w:br/>
        <w:t xml:space="preserve">    user="postgres",</w:t>
      </w:r>
      <w:r>
        <w:br/>
        <w:t xml:space="preserve">    password="postgres",</w:t>
      </w:r>
      <w:r>
        <w:br/>
        <w:t xml:space="preserve">    host="localhost",</w:t>
      </w:r>
      <w:r>
        <w:br/>
        <w:t xml:space="preserve">    port="5432"</w:t>
      </w:r>
      <w:r>
        <w:br/>
        <w:t>)</w:t>
      </w:r>
      <w:r>
        <w:br/>
        <w:t>cursor = conn.cursor()</w:t>
      </w:r>
    </w:p>
    <w:p w14:paraId="1A8EB733" w14:textId="77777777" w:rsidR="00195365" w:rsidRDefault="00000000">
      <w:r>
        <w:t>Create the tables</w:t>
      </w:r>
    </w:p>
    <w:p w14:paraId="7016CE6E" w14:textId="77777777" w:rsidR="00195365" w:rsidRDefault="00000000">
      <w:r>
        <w:t>create_tables = [</w:t>
      </w:r>
      <w:r>
        <w:br/>
        <w:t xml:space="preserve">    """</w:t>
      </w:r>
      <w:r>
        <w:br/>
        <w:t xml:space="preserve">    CREATE TABLE IF NOT EXISTS Products (</w:t>
      </w:r>
      <w:r>
        <w:br/>
        <w:t xml:space="preserve">        P_Id INTEGER PRIMARY KEY,</w:t>
      </w:r>
      <w:r>
        <w:br/>
        <w:t xml:space="preserve">        P_name VARCHAR(100),</w:t>
      </w:r>
      <w:r>
        <w:br/>
        <w:t xml:space="preserve">        Category VARCHAR(50),</w:t>
      </w:r>
      <w:r>
        <w:br/>
      </w:r>
      <w:r>
        <w:lastRenderedPageBreak/>
        <w:t xml:space="preserve">        Price REAL</w:t>
      </w:r>
      <w:r>
        <w:br/>
        <w:t xml:space="preserve">    );</w:t>
      </w:r>
      <w:r>
        <w:br/>
        <w:t xml:space="preserve">    """,</w:t>
      </w:r>
      <w:r>
        <w:br/>
        <w:t xml:space="preserve">    """</w:t>
      </w:r>
      <w:r>
        <w:br/>
        <w:t xml:space="preserve">    CREATE TABLE IF NOT EXISTS Locations (</w:t>
      </w:r>
      <w:r>
        <w:br/>
        <w:t xml:space="preserve">        Loc_Id INTEGER PRIMARY KEY,</w:t>
      </w:r>
      <w:r>
        <w:br/>
        <w:t xml:space="preserve">        City VARCHAR(50),</w:t>
      </w:r>
      <w:r>
        <w:br/>
        <w:t xml:space="preserve">        State VARCHAR(50),</w:t>
      </w:r>
      <w:r>
        <w:br/>
        <w:t xml:space="preserve">        Country VARCHAR(50)</w:t>
      </w:r>
      <w:r>
        <w:br/>
        <w:t xml:space="preserve">    );</w:t>
      </w:r>
      <w:r>
        <w:br/>
        <w:t xml:space="preserve">    """,</w:t>
      </w:r>
      <w:r>
        <w:br/>
        <w:t xml:space="preserve">    """</w:t>
      </w:r>
      <w:r>
        <w:br/>
        <w:t xml:space="preserve">    CREATE TABLE IF NOT EXISTS Times (</w:t>
      </w:r>
      <w:r>
        <w:br/>
        <w:t xml:space="preserve">        Time_Id INTEGER PRIMARY KEY,</w:t>
      </w:r>
      <w:r>
        <w:br/>
        <w:t xml:space="preserve">        Date VARCHAR(10),</w:t>
      </w:r>
      <w:r>
        <w:br/>
        <w:t xml:space="preserve">        Week INTEGER,</w:t>
      </w:r>
      <w:r>
        <w:br/>
        <w:t xml:space="preserve">        Month INTEGER,</w:t>
      </w:r>
      <w:r>
        <w:br/>
        <w:t xml:space="preserve">        Quarter INTEGER,</w:t>
      </w:r>
      <w:r>
        <w:br/>
        <w:t xml:space="preserve">        Year INTEGER</w:t>
      </w:r>
      <w:r>
        <w:br/>
        <w:t xml:space="preserve">    );</w:t>
      </w:r>
      <w:r>
        <w:br/>
        <w:t xml:space="preserve">    """,</w:t>
      </w:r>
      <w:r>
        <w:br/>
        <w:t xml:space="preserve">    """</w:t>
      </w:r>
      <w:r>
        <w:br/>
        <w:t xml:space="preserve">    CREATE TABLE IF NOT EXISTS Sales (</w:t>
      </w:r>
      <w:r>
        <w:br/>
        <w:t xml:space="preserve">        Loc_Id INTEGER REFERENCES Locations(Loc_Id),</w:t>
      </w:r>
      <w:r>
        <w:br/>
        <w:t xml:space="preserve">        P_Id INTEGER REFERENCES Products(P_Id),</w:t>
      </w:r>
      <w:r>
        <w:br/>
        <w:t xml:space="preserve">        Time_Id INTEGER REFERENCES Times(Time_Id),</w:t>
      </w:r>
      <w:r>
        <w:br/>
        <w:t xml:space="preserve">        Sale REAL,</w:t>
      </w:r>
      <w:r>
        <w:br/>
        <w:t xml:space="preserve">        PRIMARY KEY (Loc_Id, P_Id, Time_Id)</w:t>
      </w:r>
      <w:r>
        <w:br/>
        <w:t xml:space="preserve">    );</w:t>
      </w:r>
      <w:r>
        <w:br/>
        <w:t xml:space="preserve">    """</w:t>
      </w:r>
      <w:r>
        <w:br/>
        <w:t>]</w:t>
      </w:r>
      <w:r>
        <w:br/>
      </w:r>
      <w:r>
        <w:br/>
        <w:t># Drop tables if they already exist</w:t>
      </w:r>
      <w:r>
        <w:tab/>
      </w:r>
      <w:r>
        <w:br/>
        <w:t>cursor.execute("DROP TABLE IF EXISTS Sales;")</w:t>
      </w:r>
      <w:r>
        <w:br/>
        <w:t>cursor.execute("DROP TABLE IF EXISTS Products;")</w:t>
      </w:r>
      <w:r>
        <w:br/>
        <w:t>cursor.execute("DROP TABLE IF EXISTS Locations;")</w:t>
      </w:r>
      <w:r>
        <w:br/>
        <w:t>cursor.execute("DROP TABLE IF EXISTS Times;")</w:t>
      </w:r>
      <w:r>
        <w:br/>
      </w:r>
      <w:r>
        <w:br/>
        <w:t># Execute each CREATE TABLE statement</w:t>
      </w:r>
      <w:r>
        <w:br/>
        <w:t>for command in create_tables:</w:t>
      </w:r>
      <w:r>
        <w:br/>
        <w:t xml:space="preserve">    cursor.execute(command)</w:t>
      </w:r>
      <w:r>
        <w:br/>
      </w:r>
      <w:r>
        <w:br/>
        <w:t># Commit changes and close connection</w:t>
      </w:r>
      <w:r>
        <w:br/>
      </w:r>
      <w:r>
        <w:lastRenderedPageBreak/>
        <w:t>conn.commit()</w:t>
      </w:r>
      <w:r>
        <w:br/>
      </w:r>
      <w:r>
        <w:br/>
        <w:t>print("Tables created successfully!")</w:t>
      </w:r>
    </w:p>
    <w:p w14:paraId="35FA46ED" w14:textId="77777777" w:rsidR="00195365" w:rsidRDefault="00000000">
      <w:r>
        <w:t>Tables created successfully!</w:t>
      </w:r>
    </w:p>
    <w:p w14:paraId="5D7FBA67" w14:textId="77777777" w:rsidR="00195365" w:rsidRDefault="00000000">
      <w:r>
        <w:t>Inserting values in the Tables</w:t>
      </w:r>
    </w:p>
    <w:p w14:paraId="081EE620" w14:textId="77777777" w:rsidR="00195365" w:rsidRDefault="00000000">
      <w:r>
        <w:t># Insert data into Products table</w:t>
      </w:r>
      <w:r>
        <w:br/>
        <w:t>products_data = [</w:t>
      </w:r>
      <w:r>
        <w:br/>
        <w:t xml:space="preserve">    (11, 'Lee Jeans', 'Apparel', 25),</w:t>
      </w:r>
      <w:r>
        <w:br/>
        <w:t xml:space="preserve">    (12, 'Zord', 'Toys', 18),</w:t>
      </w:r>
      <w:r>
        <w:br/>
        <w:t xml:space="preserve">    (13, 'Biro Pen', 'Stationery', 2)</w:t>
      </w:r>
      <w:r>
        <w:br/>
        <w:t>]</w:t>
      </w:r>
      <w:r>
        <w:br/>
        <w:t>cursor.executemany("INSERT INTO Products (P_Id, P_name, Category, Price) VALUES (%s, %s, %s, %s);", products_data)</w:t>
      </w:r>
      <w:r>
        <w:br/>
      </w:r>
      <w:r>
        <w:br/>
        <w:t># Insert data into Locations table</w:t>
      </w:r>
      <w:r>
        <w:br/>
        <w:t>locations_data = [</w:t>
      </w:r>
      <w:r>
        <w:br/>
        <w:t xml:space="preserve">    (1, 'Madison', 'WI', 'USA'),</w:t>
      </w:r>
      <w:r>
        <w:br/>
        <w:t xml:space="preserve">    (2, 'Fresno', 'CA', 'USA'),</w:t>
      </w:r>
      <w:r>
        <w:br/>
        <w:t xml:space="preserve">    (5, 'Chennai', 'TN', 'India')</w:t>
      </w:r>
      <w:r>
        <w:br/>
        <w:t>]</w:t>
      </w:r>
      <w:r>
        <w:br/>
        <w:t>cursor.executemany("INSERT INTO Locations (Loc_Id, City, State, Country) VALUES (%s, %s, %s, %s);", locations_data)</w:t>
      </w:r>
      <w:r>
        <w:br/>
      </w:r>
      <w:r>
        <w:br/>
        <w:t># Insert data into Times table</w:t>
      </w:r>
      <w:r>
        <w:br/>
        <w:t>times_data = [</w:t>
      </w:r>
      <w:r>
        <w:br/>
        <w:t xml:space="preserve">    (1, '2023-01-01', 1, 1, 1, 2023),</w:t>
      </w:r>
      <w:r>
        <w:br/>
        <w:t xml:space="preserve">    (2, '2023-04-01', 14, 4, 2, 2023),</w:t>
      </w:r>
      <w:r>
        <w:br/>
        <w:t xml:space="preserve">    (3, '2023-07-01', 27, 7, 3, 2023)</w:t>
      </w:r>
      <w:r>
        <w:br/>
        <w:t>]</w:t>
      </w:r>
      <w:r>
        <w:br/>
        <w:t>cursor.executemany("INSERT INTO Times (Time_Id, Date, Week, Month, Quarter, Year) VALUES (%s, %s, %s, %s, %s, %s);", times_data)</w:t>
      </w:r>
      <w:r>
        <w:br/>
      </w:r>
      <w:r>
        <w:br/>
        <w:t># Insert data into Sales table</w:t>
      </w:r>
      <w:r>
        <w:br/>
        <w:t>sales_data = [</w:t>
      </w:r>
      <w:r>
        <w:br/>
        <w:t xml:space="preserve">    (1, 11, 1, 25), (1, 11, 2, 8), (1, 11, 3, 15),</w:t>
      </w:r>
      <w:r>
        <w:br/>
        <w:t xml:space="preserve">    (1, 12, 1, 30), (1, 12, 2, 20), (1, 12, 3, 50),</w:t>
      </w:r>
      <w:r>
        <w:br/>
        <w:t xml:space="preserve">    (1, 13, 1, 8),  (1, 13, 2, 10), (1, 13, 3, 10),</w:t>
      </w:r>
      <w:r>
        <w:br/>
        <w:t xml:space="preserve">    (2, 11, 1, 35), (2, 11, 2, 22), (2, 11, 3, 10),</w:t>
      </w:r>
      <w:r>
        <w:br/>
        <w:t xml:space="preserve">    (2, 12, 1, 26), (2, 12, 2, 45), (2, 12, 3, 40),</w:t>
      </w:r>
      <w:r>
        <w:br/>
        <w:t xml:space="preserve">    (2, 13, 1, 20), (2, 13, 2, 20), (2, 13, 3, 40)</w:t>
      </w:r>
      <w:r>
        <w:br/>
        <w:t>]</w:t>
      </w:r>
      <w:r>
        <w:br/>
      </w:r>
      <w:r>
        <w:lastRenderedPageBreak/>
        <w:t>cursor.executemany("INSERT INTO Sales (Loc_Id, P_Id, Time_Id, Sale) VALUES (%s, %s, %s, %s);", sales_data)</w:t>
      </w:r>
      <w:r>
        <w:br/>
      </w:r>
      <w:r>
        <w:br/>
        <w:t># Commit the transaction</w:t>
      </w:r>
      <w:r>
        <w:br/>
        <w:t>conn.commit()</w:t>
      </w:r>
      <w:r>
        <w:br/>
      </w:r>
      <w:r>
        <w:br/>
      </w:r>
      <w:r>
        <w:br/>
        <w:t>print("Data inserted successfully!")</w:t>
      </w:r>
    </w:p>
    <w:p w14:paraId="246F11E6" w14:textId="77777777" w:rsidR="00195365" w:rsidRDefault="00000000">
      <w:r>
        <w:t>Data inserted successfully!</w:t>
      </w:r>
    </w:p>
    <w:p w14:paraId="540E67D7" w14:textId="77777777" w:rsidR="00195365" w:rsidRDefault="00000000">
      <w:r>
        <w:t>SELECT * FROM &lt; TABLE &gt; to check if its inserted properly</w:t>
      </w:r>
    </w:p>
    <w:p w14:paraId="47B2814A" w14:textId="77777777" w:rsidR="00195365" w:rsidRDefault="00000000">
      <w:r>
        <w:t>import pandas as pd</w:t>
      </w:r>
      <w:r>
        <w:br/>
      </w:r>
      <w:r>
        <w:br/>
        <w:t># Select all rows from the Products table</w:t>
      </w:r>
      <w:r>
        <w:br/>
        <w:t>cursor.execute("SELECT * FROM Products;")</w:t>
      </w:r>
      <w:r>
        <w:br/>
        <w:t>products = cursor.fetchall()</w:t>
      </w:r>
      <w:r>
        <w:br/>
      </w:r>
      <w:r>
        <w:br/>
        <w:t>print("Products Table")</w:t>
      </w:r>
      <w:r>
        <w:br/>
        <w:t>print(pd.DataFrame(products, columns=['P_Id', 'P_name', 'Category', 'Price']))</w:t>
      </w:r>
      <w:r>
        <w:br/>
      </w:r>
      <w:r>
        <w:br/>
        <w:t># Select all rows from the Locations table</w:t>
      </w:r>
      <w:r>
        <w:br/>
        <w:t>cursor.execute("SELECT * FROM Locations;")</w:t>
      </w:r>
      <w:r>
        <w:br/>
        <w:t>locations = cursor.fetchall()</w:t>
      </w:r>
      <w:r>
        <w:br/>
      </w:r>
      <w:r>
        <w:br/>
        <w:t>print("Locations Table")</w:t>
      </w:r>
      <w:r>
        <w:br/>
        <w:t>print(pd.DataFrame(locations, columns=['Loc_Id', 'City', 'State', 'Country']))</w:t>
      </w:r>
      <w:r>
        <w:br/>
      </w:r>
      <w:r>
        <w:br/>
        <w:t># Select all rows from the Times table</w:t>
      </w:r>
      <w:r>
        <w:br/>
        <w:t>cursor.execute("SELECT * FROM Times;")</w:t>
      </w:r>
      <w:r>
        <w:br/>
        <w:t>times = cursor.fetchall()</w:t>
      </w:r>
      <w:r>
        <w:br/>
      </w:r>
      <w:r>
        <w:br/>
        <w:t>print("Times Table")</w:t>
      </w:r>
      <w:r>
        <w:br/>
        <w:t>print(pd.DataFrame(times, columns=['Time_Id', 'Date', 'Week', 'Month', 'Quarter', 'Year']))</w:t>
      </w:r>
      <w:r>
        <w:br/>
      </w:r>
      <w:r>
        <w:br/>
        <w:t># Select all rows from the Sales table</w:t>
      </w:r>
      <w:r>
        <w:br/>
        <w:t>cursor.execute("SELECT * FROM Sales;")</w:t>
      </w:r>
      <w:r>
        <w:br/>
        <w:t>sales = cursor.fetchall()</w:t>
      </w:r>
      <w:r>
        <w:br/>
      </w:r>
      <w:r>
        <w:br/>
        <w:t>print("Sales Table")</w:t>
      </w:r>
      <w:r>
        <w:br/>
        <w:t>print(pd.DataFrame(sales, columns=['Loc_Id', 'P_Id', 'Time_Id', 'Sale']))</w:t>
      </w:r>
    </w:p>
    <w:p w14:paraId="2616DA16" w14:textId="77777777" w:rsidR="00195365" w:rsidRDefault="00000000">
      <w:r>
        <w:t>Products Table</w:t>
      </w:r>
      <w:r>
        <w:br/>
        <w:t xml:space="preserve">   P_Id     P_name    Category  Price</w:t>
      </w:r>
      <w:r>
        <w:br/>
      </w:r>
      <w:r>
        <w:lastRenderedPageBreak/>
        <w:t>0    11  Lee Jeans     Apparel   25.0</w:t>
      </w:r>
      <w:r>
        <w:br/>
        <w:t>1    12       Zord        Toys   18.0</w:t>
      </w:r>
      <w:r>
        <w:br/>
        <w:t>2    13   Biro Pen  Stationery    2.0</w:t>
      </w:r>
      <w:r>
        <w:br/>
        <w:t>Locations Table</w:t>
      </w:r>
      <w:r>
        <w:br/>
        <w:t xml:space="preserve">   Loc_Id     City State Country</w:t>
      </w:r>
      <w:r>
        <w:br/>
        <w:t>0       1  Madison    WI     USA</w:t>
      </w:r>
      <w:r>
        <w:br/>
        <w:t>1       2   Fresno    CA     USA</w:t>
      </w:r>
      <w:r>
        <w:br/>
        <w:t>2       5  Chennai    TN   India</w:t>
      </w:r>
      <w:r>
        <w:br/>
        <w:t>Times Table</w:t>
      </w:r>
      <w:r>
        <w:br/>
        <w:t xml:space="preserve">   Time_Id        Date  Week  Month  Quarter  Year</w:t>
      </w:r>
      <w:r>
        <w:br/>
        <w:t>0        1  2023-01-01     1      1        1  2023</w:t>
      </w:r>
      <w:r>
        <w:br/>
        <w:t>1        2  2023-04-01    14      4        2  2023</w:t>
      </w:r>
      <w:r>
        <w:br/>
        <w:t>2        3  2023-07-01    27      7        3  2023</w:t>
      </w:r>
      <w:r>
        <w:br/>
        <w:t>Sales Table</w:t>
      </w:r>
      <w:r>
        <w:br/>
        <w:t xml:space="preserve">    Loc_Id  P_Id  Time_Id  Sale</w:t>
      </w:r>
      <w:r>
        <w:br/>
        <w:t>0        1    11        1  25.0</w:t>
      </w:r>
      <w:r>
        <w:br/>
        <w:t>1        1    11        2   8.0</w:t>
      </w:r>
      <w:r>
        <w:br/>
        <w:t>2        1    11        3  15.0</w:t>
      </w:r>
      <w:r>
        <w:br/>
        <w:t>3        1    12        1  30.0</w:t>
      </w:r>
      <w:r>
        <w:br/>
        <w:t>4        1    12        2  20.0</w:t>
      </w:r>
      <w:r>
        <w:br/>
        <w:t>5        1    12        3  50.0</w:t>
      </w:r>
      <w:r>
        <w:br/>
        <w:t>6        1    13        1   8.0</w:t>
      </w:r>
      <w:r>
        <w:br/>
        <w:t>7        1    13        2  10.0</w:t>
      </w:r>
      <w:r>
        <w:br/>
        <w:t>8        1    13        3  10.0</w:t>
      </w:r>
      <w:r>
        <w:br/>
        <w:t>9        2    11        1  35.0</w:t>
      </w:r>
      <w:r>
        <w:br/>
        <w:t>10       2    11        2  22.0</w:t>
      </w:r>
      <w:r>
        <w:br/>
        <w:t>11       2    11        3  10.0</w:t>
      </w:r>
      <w:r>
        <w:br/>
        <w:t>12       2    12        1  26.0</w:t>
      </w:r>
      <w:r>
        <w:br/>
        <w:t>13       2    12        2  45.0</w:t>
      </w:r>
      <w:r>
        <w:br/>
        <w:t>14       2    12        3  40.0</w:t>
      </w:r>
      <w:r>
        <w:br/>
        <w:t>15       2    13        1  20.0</w:t>
      </w:r>
      <w:r>
        <w:br/>
        <w:t>16       2    13        2  20.0</w:t>
      </w:r>
      <w:r>
        <w:br/>
        <w:t>17       2    13        3  40.0</w:t>
      </w:r>
    </w:p>
    <w:p w14:paraId="55B94E8A" w14:textId="77777777" w:rsidR="00195365" w:rsidRDefault="00000000">
      <w:r>
        <w:t>Writing the SQL (without OLAP)</w:t>
      </w:r>
    </w:p>
    <w:p w14:paraId="4106E816" w14:textId="77777777" w:rsidR="00195365" w:rsidRDefault="00000000">
      <w:r>
        <w:t>Find the total sales</w:t>
      </w:r>
    </w:p>
    <w:p w14:paraId="410279AC" w14:textId="77777777" w:rsidR="00195365" w:rsidRDefault="00000000">
      <w:r>
        <w:t>query = """</w:t>
      </w:r>
      <w:r>
        <w:br/>
        <w:t>SELECT SUM(Sale) AS Total_Sales</w:t>
      </w:r>
      <w:r>
        <w:br/>
        <w:t>FROM Sales;</w:t>
      </w:r>
      <w:r>
        <w:br/>
        <w:t>"""</w:t>
      </w:r>
      <w:r>
        <w:br/>
      </w:r>
      <w:r>
        <w:br/>
        <w:t>cursor.execute(query)</w:t>
      </w:r>
      <w:r>
        <w:br/>
      </w:r>
      <w:r>
        <w:lastRenderedPageBreak/>
        <w:t>total_sales = cursor.fetchone()</w:t>
      </w:r>
      <w:r>
        <w:br/>
      </w:r>
      <w:r>
        <w:br/>
        <w:t>print("Total Sales: $", total_sales[0])</w:t>
      </w:r>
    </w:p>
    <w:p w14:paraId="1702819F" w14:textId="77777777" w:rsidR="00195365" w:rsidRDefault="00000000">
      <w:r>
        <w:t>Total Sales: $ 434.0</w:t>
      </w:r>
    </w:p>
    <w:p w14:paraId="563364D6" w14:textId="77777777" w:rsidR="00195365" w:rsidRDefault="00000000">
      <w:r>
        <w:t>Find total sales for each city</w:t>
      </w:r>
    </w:p>
    <w:p w14:paraId="0CB048CD" w14:textId="77777777" w:rsidR="00195365" w:rsidRDefault="00000000">
      <w:r>
        <w:t>query = """</w:t>
      </w:r>
      <w:r>
        <w:br/>
        <w:t>SELECT L.City, SUM(S.Sale) AS Total_Sales</w:t>
      </w:r>
      <w:r>
        <w:br/>
        <w:t>FROM Sales S</w:t>
      </w:r>
      <w:r>
        <w:br/>
        <w:t>JOIN Locations L ON S.Loc_Id = L.Loc_Id</w:t>
      </w:r>
      <w:r>
        <w:br/>
        <w:t>GROUP BY L.City;</w:t>
      </w:r>
      <w:r>
        <w:br/>
        <w:t>"""</w:t>
      </w:r>
      <w:r>
        <w:br/>
      </w:r>
      <w:r>
        <w:br/>
        <w:t>cursor.execute(query)</w:t>
      </w:r>
      <w:r>
        <w:br/>
        <w:t>city_sales = cursor.fetchall()</w:t>
      </w:r>
      <w:r>
        <w:br/>
      </w:r>
      <w:r>
        <w:br/>
        <w:t>print("City-wise Sales")</w:t>
      </w:r>
      <w:r>
        <w:br/>
        <w:t>print(pd.DataFrame(city_sales, columns=['City', 'Total_Sales']))</w:t>
      </w:r>
    </w:p>
    <w:p w14:paraId="61E598E4" w14:textId="77777777" w:rsidR="00195365" w:rsidRDefault="00000000">
      <w:r>
        <w:t>City-wise Sales</w:t>
      </w:r>
      <w:r>
        <w:br/>
        <w:t xml:space="preserve">      City  Total_Sales</w:t>
      </w:r>
      <w:r>
        <w:br/>
        <w:t>0   Fresno        258.0</w:t>
      </w:r>
      <w:r>
        <w:br/>
        <w:t>1  Madison        176.0</w:t>
      </w:r>
    </w:p>
    <w:p w14:paraId="40275A6A" w14:textId="77777777" w:rsidR="00195365" w:rsidRDefault="00000000">
      <w:r>
        <w:t>Find total sales for each state.</w:t>
      </w:r>
    </w:p>
    <w:p w14:paraId="40C46A73" w14:textId="77777777" w:rsidR="00195365" w:rsidRDefault="00000000">
      <w:r>
        <w:t>query = """</w:t>
      </w:r>
      <w:r>
        <w:br/>
        <w:t>SELECT L.State, SUM(S.Sale) AS Total_Sales</w:t>
      </w:r>
      <w:r>
        <w:br/>
        <w:t>FROM Sales S</w:t>
      </w:r>
      <w:r>
        <w:br/>
        <w:t>JOIN Locations L ON S.Loc_Id = L.Loc_Id</w:t>
      </w:r>
      <w:r>
        <w:br/>
        <w:t>GROUP BY L.State;</w:t>
      </w:r>
      <w:r>
        <w:br/>
        <w:t>"""</w:t>
      </w:r>
      <w:r>
        <w:br/>
      </w:r>
      <w:r>
        <w:br/>
        <w:t>cursor.execute(query)</w:t>
      </w:r>
      <w:r>
        <w:br/>
        <w:t>state_sales = cursor.fetchall()</w:t>
      </w:r>
      <w:r>
        <w:br/>
      </w:r>
      <w:r>
        <w:br/>
        <w:t>print("State-wise Sales")</w:t>
      </w:r>
      <w:r>
        <w:br/>
        <w:t>print(pd.DataFrame(state_sales, columns=['State', 'Total_Sales']))</w:t>
      </w:r>
    </w:p>
    <w:p w14:paraId="4A34A4BB" w14:textId="77777777" w:rsidR="00195365" w:rsidRDefault="00000000">
      <w:r>
        <w:t>State-wise Sales</w:t>
      </w:r>
      <w:r>
        <w:br/>
        <w:t xml:space="preserve">  State  Total_Sales</w:t>
      </w:r>
      <w:r>
        <w:br/>
        <w:t>0    WI        176.0</w:t>
      </w:r>
      <w:r>
        <w:br/>
        <w:t>1    CA        258.0</w:t>
      </w:r>
    </w:p>
    <w:p w14:paraId="60A06370" w14:textId="77777777" w:rsidR="00195365" w:rsidRDefault="00000000">
      <w:r>
        <w:lastRenderedPageBreak/>
        <w:t>Find total sales for each country.</w:t>
      </w:r>
    </w:p>
    <w:p w14:paraId="0413A0CC" w14:textId="77777777" w:rsidR="00195365" w:rsidRDefault="00000000">
      <w:r>
        <w:t>query = """</w:t>
      </w:r>
      <w:r>
        <w:br/>
        <w:t>SELECT L.Country, SUM(S.Sale) AS Total_Sales</w:t>
      </w:r>
      <w:r>
        <w:br/>
        <w:t>FROM Sales S</w:t>
      </w:r>
      <w:r>
        <w:br/>
        <w:t>JOIN Locations L ON S.Loc_Id = L.Loc_Id</w:t>
      </w:r>
      <w:r>
        <w:br/>
        <w:t>GROUP BY L.Country;</w:t>
      </w:r>
      <w:r>
        <w:br/>
        <w:t>"""</w:t>
      </w:r>
      <w:r>
        <w:br/>
      </w:r>
      <w:r>
        <w:br/>
        <w:t>cursor.execute(query)</w:t>
      </w:r>
      <w:r>
        <w:br/>
        <w:t>country_sales = cursor.fetchall()</w:t>
      </w:r>
      <w:r>
        <w:br/>
      </w:r>
      <w:r>
        <w:br/>
        <w:t>print("Country-wise Sales")</w:t>
      </w:r>
      <w:r>
        <w:br/>
        <w:t>print(pd.DataFrame(country_sales, columns=['Country', 'Total_Sales']))</w:t>
      </w:r>
    </w:p>
    <w:p w14:paraId="000C752D" w14:textId="77777777" w:rsidR="00195365" w:rsidRDefault="00000000">
      <w:r>
        <w:t>Country-wise Sales</w:t>
      </w:r>
      <w:r>
        <w:br/>
        <w:t xml:space="preserve">  Country  Total_Sales</w:t>
      </w:r>
      <w:r>
        <w:br/>
        <w:t>0     USA        434.0</w:t>
      </w:r>
    </w:p>
    <w:p w14:paraId="78F7E243" w14:textId="77777777" w:rsidR="00195365" w:rsidRDefault="00000000">
      <w:r>
        <w:t>Find sales of all cities of a specific state (CA) in a specific year (2023).</w:t>
      </w:r>
    </w:p>
    <w:p w14:paraId="58B016E8" w14:textId="77777777" w:rsidR="00195365" w:rsidRDefault="00000000">
      <w:r>
        <w:t>query = """</w:t>
      </w:r>
      <w:r>
        <w:br/>
        <w:t>SELECT T.Year, L.City, SUM(S.Sale) AS Total_Sales</w:t>
      </w:r>
      <w:r>
        <w:br/>
        <w:t>FROM Sales S</w:t>
      </w:r>
      <w:r>
        <w:br/>
        <w:t>JOIN Locations L ON S.Loc_Id = L.Loc_Id</w:t>
      </w:r>
      <w:r>
        <w:br/>
        <w:t>JOIN Times T ON S.Time_Id = T.Time_Id</w:t>
      </w:r>
      <w:r>
        <w:br/>
        <w:t>WHERE T.Year = 2023 AND L.State = 'CA'</w:t>
      </w:r>
      <w:r>
        <w:br/>
        <w:t>GROUP BY T.Year, L.City</w:t>
      </w:r>
      <w:r>
        <w:br/>
        <w:t>ORDER BY T.Year, L.City;</w:t>
      </w:r>
      <w:r>
        <w:br/>
        <w:t>"""</w:t>
      </w:r>
      <w:r>
        <w:br/>
      </w:r>
      <w:r>
        <w:br/>
        <w:t>cursor.execute(query)</w:t>
      </w:r>
      <w:r>
        <w:br/>
        <w:t>city_sales_2023 = cursor.fetchall()</w:t>
      </w:r>
      <w:r>
        <w:br/>
      </w:r>
      <w:r>
        <w:br/>
        <w:t>print("2023 City Sales in CA")</w:t>
      </w:r>
      <w:r>
        <w:br/>
        <w:t>print(pd.DataFrame(city_sales_2023, columns=['Year', 'City', 'Total_Sales']))</w:t>
      </w:r>
    </w:p>
    <w:p w14:paraId="766B9F6A" w14:textId="77777777" w:rsidR="00195365" w:rsidRDefault="00000000">
      <w:r>
        <w:t>2023 City Sales in CA</w:t>
      </w:r>
      <w:r>
        <w:br/>
        <w:t xml:space="preserve">   Year    City  Total_Sales</w:t>
      </w:r>
      <w:r>
        <w:br/>
        <w:t>0  2023  Fresno        258.0</w:t>
      </w:r>
    </w:p>
    <w:p w14:paraId="19CF9D3F" w14:textId="77777777" w:rsidR="00195365" w:rsidRDefault="00000000">
      <w:r>
        <w:t>Find year-wise total sales for each state.</w:t>
      </w:r>
    </w:p>
    <w:p w14:paraId="4CD0378D" w14:textId="77777777" w:rsidR="00195365" w:rsidRDefault="00000000">
      <w:r>
        <w:t>query = """</w:t>
      </w:r>
      <w:r>
        <w:br/>
        <w:t>SELECT T.Year, L.State, SUM(S.Sale) AS Total_Sales</w:t>
      </w:r>
      <w:r>
        <w:br/>
        <w:t>FROM Sales S</w:t>
      </w:r>
      <w:r>
        <w:br/>
      </w:r>
      <w:r>
        <w:lastRenderedPageBreak/>
        <w:t>JOIN Locations L ON S.Loc_Id = L.Loc_Id</w:t>
      </w:r>
      <w:r>
        <w:br/>
        <w:t>JOIN Times T ON S.Time_Id = T.Time_Id</w:t>
      </w:r>
      <w:r>
        <w:br/>
        <w:t>GROUP BY T.Year, L.State</w:t>
      </w:r>
      <w:r>
        <w:br/>
        <w:t>ORDER BY T.Year, L.State;</w:t>
      </w:r>
      <w:r>
        <w:br/>
        <w:t>"""</w:t>
      </w:r>
      <w:r>
        <w:br/>
      </w:r>
      <w:r>
        <w:br/>
        <w:t>cursor.execute(query)</w:t>
      </w:r>
      <w:r>
        <w:br/>
        <w:t>year_state_sales = cursor.fetchall()</w:t>
      </w:r>
      <w:r>
        <w:br/>
      </w:r>
      <w:r>
        <w:br/>
        <w:t>print("Year and State-wise Sales")</w:t>
      </w:r>
      <w:r>
        <w:br/>
        <w:t>print(pd.DataFrame(year_state_sales, columns=['Year', 'State', 'Total_Sales']))</w:t>
      </w:r>
    </w:p>
    <w:p w14:paraId="6AF008DE" w14:textId="77777777" w:rsidR="00195365" w:rsidRDefault="00000000">
      <w:r>
        <w:t>Year and State-wise Sales</w:t>
      </w:r>
      <w:r>
        <w:br/>
        <w:t xml:space="preserve">   Year State  Total_Sales</w:t>
      </w:r>
      <w:r>
        <w:br/>
        <w:t>0  2023    CA        258.0</w:t>
      </w:r>
      <w:r>
        <w:br/>
        <w:t>1  2023    WI        176.0</w:t>
      </w:r>
    </w:p>
    <w:p w14:paraId="15911507" w14:textId="77777777" w:rsidR="00195365" w:rsidRDefault="00000000">
      <w:r>
        <w:t>Find year-wise total sales for each country.</w:t>
      </w:r>
    </w:p>
    <w:p w14:paraId="79E06211" w14:textId="77777777" w:rsidR="00195365" w:rsidRDefault="00000000">
      <w:r>
        <w:t>query = """</w:t>
      </w:r>
      <w:r>
        <w:br/>
        <w:t>SELECT T.Year, L.Country, SUM(S.Sale) AS Total_Sales</w:t>
      </w:r>
      <w:r>
        <w:br/>
        <w:t>FROM Sales S</w:t>
      </w:r>
      <w:r>
        <w:br/>
        <w:t>JOIN Locations L ON S.Loc_Id = L.Loc_Id</w:t>
      </w:r>
      <w:r>
        <w:br/>
        <w:t>JOIN Times T ON S.Time_Id = T.Time_Id</w:t>
      </w:r>
      <w:r>
        <w:br/>
        <w:t>GROUP BY T.Year, L.Country</w:t>
      </w:r>
      <w:r>
        <w:br/>
        <w:t>ORDER BY T.Year, L.Country;</w:t>
      </w:r>
      <w:r>
        <w:br/>
        <w:t>"""</w:t>
      </w:r>
      <w:r>
        <w:br/>
      </w:r>
      <w:r>
        <w:br/>
        <w:t>cursor.execute(query)</w:t>
      </w:r>
      <w:r>
        <w:br/>
        <w:t>year_country_sales = cursor.fetchall()</w:t>
      </w:r>
      <w:r>
        <w:br/>
      </w:r>
      <w:r>
        <w:br/>
        <w:t>print("Year and Country-wise Sales")</w:t>
      </w:r>
      <w:r>
        <w:br/>
        <w:t>print(pd.DataFrame(year_country_sales, columns=['Year', 'Country', 'Total_Sales']))</w:t>
      </w:r>
    </w:p>
    <w:p w14:paraId="301F0CAE" w14:textId="77777777" w:rsidR="00195365" w:rsidRDefault="00000000">
      <w:r>
        <w:t>Year and Country-wise Sales</w:t>
      </w:r>
      <w:r>
        <w:br/>
        <w:t xml:space="preserve">   Year Country  Total_Sales</w:t>
      </w:r>
      <w:r>
        <w:br/>
        <w:t>0  2023     USA        434.0</w:t>
      </w:r>
    </w:p>
    <w:p w14:paraId="32363545" w14:textId="77777777" w:rsidR="00195365" w:rsidRDefault="00000000">
      <w:r>
        <w:t>OLAP Queries</w:t>
      </w:r>
    </w:p>
    <w:p w14:paraId="64A66B89" w14:textId="77777777" w:rsidR="00195365" w:rsidRDefault="00000000">
      <w:r>
        <w:t>Find the total sales</w:t>
      </w:r>
    </w:p>
    <w:p w14:paraId="5F784DF2" w14:textId="77777777" w:rsidR="00195365" w:rsidRDefault="00000000">
      <w:r>
        <w:t>query = """</w:t>
      </w:r>
      <w:r>
        <w:br/>
        <w:t>SELECT SUM(Sale) AS Total_Sales</w:t>
      </w:r>
      <w:r>
        <w:br/>
        <w:t>FROM Sales</w:t>
      </w:r>
      <w:r>
        <w:br/>
        <w:t>GROUP BY CUBE(Loc_Id, P_Id, Time_Id);</w:t>
      </w:r>
      <w:r>
        <w:br/>
      </w:r>
      <w:r>
        <w:lastRenderedPageBreak/>
        <w:t>"""</w:t>
      </w:r>
      <w:r>
        <w:br/>
      </w:r>
      <w:r>
        <w:br/>
        <w:t>cursor.execute(query)</w:t>
      </w:r>
      <w:r>
        <w:br/>
        <w:t>total_sales = cursor.fetchone()</w:t>
      </w:r>
      <w:r>
        <w:br/>
      </w:r>
      <w:r>
        <w:br/>
        <w:t>print("Total Sales: $", total_sales[0])</w:t>
      </w:r>
    </w:p>
    <w:p w14:paraId="25531B53" w14:textId="77777777" w:rsidR="00195365" w:rsidRDefault="00000000">
      <w:r>
        <w:t>Total Sales: $ 434.0</w:t>
      </w:r>
    </w:p>
    <w:p w14:paraId="004C13E7" w14:textId="77777777" w:rsidR="00195365" w:rsidRDefault="00000000">
      <w:r>
        <w:t>Find total sales for each city.</w:t>
      </w:r>
    </w:p>
    <w:p w14:paraId="01A422BE" w14:textId="77777777" w:rsidR="00195365" w:rsidRDefault="00000000">
      <w:r>
        <w:t>query = """</w:t>
      </w:r>
      <w:r>
        <w:br/>
        <w:t>SELECT L.City, SUM(S.Sale) AS Total_Sales</w:t>
      </w:r>
      <w:r>
        <w:br/>
        <w:t>FROM Sales S</w:t>
      </w:r>
      <w:r>
        <w:br/>
        <w:t>JOIN Locations L ON S.Loc_Id = L.Loc_Id</w:t>
      </w:r>
      <w:r>
        <w:br/>
        <w:t>GROUP BY ROLLUP (L.City);</w:t>
      </w:r>
      <w:r>
        <w:br/>
        <w:t>"""</w:t>
      </w:r>
      <w:r>
        <w:br/>
      </w:r>
      <w:r>
        <w:br/>
        <w:t>cursor.execute(query)</w:t>
      </w:r>
      <w:r>
        <w:br/>
        <w:t>city_sales = cursor.fetchall()</w:t>
      </w:r>
      <w:r>
        <w:br/>
      </w:r>
      <w:r>
        <w:br/>
        <w:t>print("City-wise Sales")</w:t>
      </w:r>
      <w:r>
        <w:br/>
        <w:t>print(pd.DataFrame(city_sales, columns=['City', 'Total_Sales']))</w:t>
      </w:r>
    </w:p>
    <w:p w14:paraId="10D591BE" w14:textId="77777777" w:rsidR="00195365" w:rsidRDefault="00000000">
      <w:r>
        <w:t>City-wise Sales</w:t>
      </w:r>
      <w:r>
        <w:br/>
        <w:t xml:space="preserve">      City  Total_Sales</w:t>
      </w:r>
      <w:r>
        <w:br/>
        <w:t>0     None        434.0</w:t>
      </w:r>
      <w:r>
        <w:br/>
        <w:t>1   Fresno        258.0</w:t>
      </w:r>
      <w:r>
        <w:br/>
        <w:t>2  Madison        176.0</w:t>
      </w:r>
    </w:p>
    <w:p w14:paraId="6C44E925" w14:textId="77777777" w:rsidR="00195365" w:rsidRDefault="00000000">
      <w:r>
        <w:t>Find total sales for each state.</w:t>
      </w:r>
    </w:p>
    <w:p w14:paraId="2AB11BAA" w14:textId="77777777" w:rsidR="00195365" w:rsidRDefault="00000000">
      <w:r>
        <w:t>query = """</w:t>
      </w:r>
      <w:r>
        <w:br/>
        <w:t>SELECT L.State, SUM(S.Sale) AS Total_Sales</w:t>
      </w:r>
      <w:r>
        <w:br/>
        <w:t>FROM Sales S</w:t>
      </w:r>
      <w:r>
        <w:br/>
        <w:t>JOIN Locations L ON S.Loc_Id = L.Loc_Id</w:t>
      </w:r>
      <w:r>
        <w:br/>
        <w:t>GROUP BY ROLLUP (L.State);</w:t>
      </w:r>
      <w:r>
        <w:br/>
        <w:t>"""</w:t>
      </w:r>
      <w:r>
        <w:br/>
      </w:r>
      <w:r>
        <w:br/>
        <w:t>cursor.execute(query)</w:t>
      </w:r>
      <w:r>
        <w:br/>
        <w:t>state_sales = cursor.fetchall()</w:t>
      </w:r>
      <w:r>
        <w:br/>
      </w:r>
      <w:r>
        <w:br/>
        <w:t>print("State-wise Sales")</w:t>
      </w:r>
      <w:r>
        <w:br/>
        <w:t>print(pd.DataFrame(state_sales, columns=['State', 'Total_Sales']))</w:t>
      </w:r>
    </w:p>
    <w:p w14:paraId="677F1FE6" w14:textId="77777777" w:rsidR="00195365" w:rsidRDefault="00000000">
      <w:r>
        <w:lastRenderedPageBreak/>
        <w:t>State-wise Sales</w:t>
      </w:r>
      <w:r>
        <w:br/>
        <w:t xml:space="preserve">  State  Total_Sales</w:t>
      </w:r>
      <w:r>
        <w:br/>
        <w:t>0  None        434.0</w:t>
      </w:r>
      <w:r>
        <w:br/>
        <w:t>1    WI        176.0</w:t>
      </w:r>
      <w:r>
        <w:br/>
        <w:t>2    CA        258.0</w:t>
      </w:r>
    </w:p>
    <w:p w14:paraId="12F79DEA" w14:textId="77777777" w:rsidR="00195365" w:rsidRDefault="00000000">
      <w:r>
        <w:t>Find total sales for each country.</w:t>
      </w:r>
    </w:p>
    <w:p w14:paraId="4071C7F0" w14:textId="77777777" w:rsidR="00195365" w:rsidRDefault="00000000">
      <w:r>
        <w:t>query = """</w:t>
      </w:r>
      <w:r>
        <w:br/>
        <w:t>SELECT L.Country, SUM(S.Sale) AS Total_Sales</w:t>
      </w:r>
      <w:r>
        <w:br/>
        <w:t>FROM Sales S</w:t>
      </w:r>
      <w:r>
        <w:br/>
        <w:t>JOIN Locations L ON S.Loc_Id = L.Loc_Id</w:t>
      </w:r>
      <w:r>
        <w:br/>
        <w:t>GROUP BY ROLLUP (L.Country);</w:t>
      </w:r>
      <w:r>
        <w:br/>
        <w:t>"""</w:t>
      </w:r>
      <w:r>
        <w:br/>
      </w:r>
      <w:r>
        <w:br/>
        <w:t>cursor.execute(query)</w:t>
      </w:r>
      <w:r>
        <w:br/>
        <w:t>country_sales = cursor.fetchall()</w:t>
      </w:r>
      <w:r>
        <w:br/>
      </w:r>
      <w:r>
        <w:br/>
        <w:t>print("Country-wise Sales")</w:t>
      </w:r>
      <w:r>
        <w:br/>
        <w:t>print(pd.DataFrame(country_sales, columns=['Country', 'Total_Sales']))</w:t>
      </w:r>
    </w:p>
    <w:p w14:paraId="68102949" w14:textId="77777777" w:rsidR="00195365" w:rsidRDefault="00000000">
      <w:r>
        <w:t>Country-wise Sales</w:t>
      </w:r>
      <w:r>
        <w:br/>
        <w:t xml:space="preserve">  Country  Total_Sales</w:t>
      </w:r>
      <w:r>
        <w:br/>
        <w:t>0    None        434.0</w:t>
      </w:r>
      <w:r>
        <w:br/>
        <w:t>1     USA        434.0</w:t>
      </w:r>
    </w:p>
    <w:p w14:paraId="4F0CD353" w14:textId="77777777" w:rsidR="00195365" w:rsidRDefault="00000000">
      <w:r>
        <w:t>Find sales of all cities of a specific state (WI) in a specific year (2023).</w:t>
      </w:r>
    </w:p>
    <w:p w14:paraId="3A13F005" w14:textId="77777777" w:rsidR="00195365" w:rsidRDefault="00000000">
      <w:r>
        <w:t>query = """</w:t>
      </w:r>
      <w:r>
        <w:br/>
        <w:t>SELECT L.State, L.City, T.Year, SUM(S.Sale) AS Total_Sales</w:t>
      </w:r>
      <w:r>
        <w:br/>
        <w:t>FROM Sales S</w:t>
      </w:r>
      <w:r>
        <w:br/>
        <w:t>JOIN Locations L ON S.Loc_Id = L.Loc_Id</w:t>
      </w:r>
      <w:r>
        <w:br/>
        <w:t>JOIN Times T ON S.Time_Id = T.Time_Id</w:t>
      </w:r>
      <w:r>
        <w:br/>
        <w:t>WHERE L.State = 'WI' AND T.Year = '2023'</w:t>
      </w:r>
      <w:r>
        <w:br/>
        <w:t>GROUP BY ROLLUP (L.City, L.State, T.Year);</w:t>
      </w:r>
      <w:r>
        <w:br/>
        <w:t>"""</w:t>
      </w:r>
      <w:r>
        <w:br/>
      </w:r>
      <w:r>
        <w:br/>
        <w:t>cursor.execute(query)</w:t>
      </w:r>
      <w:r>
        <w:br/>
        <w:t>city_sales_2023 = cursor.fetchall()</w:t>
      </w:r>
      <w:r>
        <w:br/>
      </w:r>
      <w:r>
        <w:br/>
        <w:t>print("2023 City Sales in WI")</w:t>
      </w:r>
      <w:r>
        <w:br/>
        <w:t>print(pd.DataFrame(city_sales_2023, columns=['State', 'City', 'Year', 'Total_Sales']))</w:t>
      </w:r>
    </w:p>
    <w:p w14:paraId="29EBB3A1" w14:textId="77777777" w:rsidR="00195365" w:rsidRDefault="00000000">
      <w:r>
        <w:t>2023 City Sales in WI</w:t>
      </w:r>
      <w:r>
        <w:br/>
        <w:t xml:space="preserve">  State     City    Year  Total_Sales</w:t>
      </w:r>
      <w:r>
        <w:br/>
      </w:r>
      <w:r>
        <w:lastRenderedPageBreak/>
        <w:t>0  None     None     NaN        176.0</w:t>
      </w:r>
      <w:r>
        <w:br/>
        <w:t>1    WI  Madison  2023.0        176.0</w:t>
      </w:r>
      <w:r>
        <w:br/>
        <w:t>2    WI  Madison     NaN        176.0</w:t>
      </w:r>
      <w:r>
        <w:br/>
        <w:t>3  None  Madison     NaN        176.0</w:t>
      </w:r>
    </w:p>
    <w:p w14:paraId="5256E9B9" w14:textId="77777777" w:rsidR="00195365" w:rsidRDefault="00000000">
      <w:r>
        <w:t>Find year-wise total sales for each state.</w:t>
      </w:r>
    </w:p>
    <w:p w14:paraId="6B514DEC" w14:textId="77777777" w:rsidR="00195365" w:rsidRDefault="00000000">
      <w:r>
        <w:t>query = """</w:t>
      </w:r>
      <w:r>
        <w:br/>
        <w:t>SELECT T.Year, L.State, SUM(S.Sale) AS Total_Sales</w:t>
      </w:r>
      <w:r>
        <w:br/>
        <w:t>FROM Sales S</w:t>
      </w:r>
      <w:r>
        <w:br/>
        <w:t>JOIN Locations L ON S.Loc_Id = L.Loc_Id</w:t>
      </w:r>
      <w:r>
        <w:br/>
        <w:t>JOIN Times T ON S.Time_Id = T.Time_Id</w:t>
      </w:r>
      <w:r>
        <w:br/>
        <w:t>GROUP BY ROLLUP (T.Year, L.State)</w:t>
      </w:r>
      <w:r>
        <w:br/>
        <w:t>ORDER BY T.Year, L.State;</w:t>
      </w:r>
      <w:r>
        <w:br/>
        <w:t>"""</w:t>
      </w:r>
      <w:r>
        <w:br/>
      </w:r>
      <w:r>
        <w:br/>
        <w:t>cursor.execute(query)</w:t>
      </w:r>
      <w:r>
        <w:br/>
        <w:t>year_state_sales = cursor.fetchall()</w:t>
      </w:r>
      <w:r>
        <w:br/>
      </w:r>
      <w:r>
        <w:br/>
        <w:t>print("Year and State-wise Sales")</w:t>
      </w:r>
      <w:r>
        <w:br/>
        <w:t>print(pd.DataFrame(year_state_sales, columns=['Year', 'State', 'Total_Sales']))</w:t>
      </w:r>
    </w:p>
    <w:p w14:paraId="29275045" w14:textId="77777777" w:rsidR="00195365" w:rsidRDefault="00000000">
      <w:r>
        <w:t>Year and State-wise Sales</w:t>
      </w:r>
      <w:r>
        <w:br/>
        <w:t xml:space="preserve">     Year State  Total_Sales</w:t>
      </w:r>
      <w:r>
        <w:br/>
        <w:t>0  2023.0    CA        258.0</w:t>
      </w:r>
      <w:r>
        <w:br/>
        <w:t>1  2023.0    WI        176.0</w:t>
      </w:r>
      <w:r>
        <w:br/>
        <w:t>2  2023.0  None        434.0</w:t>
      </w:r>
      <w:r>
        <w:br/>
        <w:t>3     NaN  None        434.0</w:t>
      </w:r>
    </w:p>
    <w:p w14:paraId="643F3284" w14:textId="77777777" w:rsidR="00195365" w:rsidRDefault="00000000">
      <w:r>
        <w:t>Find year-wise total sales for each country.</w:t>
      </w:r>
    </w:p>
    <w:p w14:paraId="6781EEC8" w14:textId="77777777" w:rsidR="00195365" w:rsidRDefault="00000000">
      <w:r>
        <w:t>query = """</w:t>
      </w:r>
      <w:r>
        <w:br/>
        <w:t>SELECT T.Year, L.Country, SUM(S.Sale) AS Total_Sales</w:t>
      </w:r>
      <w:r>
        <w:br/>
        <w:t>FROM Sales S</w:t>
      </w:r>
      <w:r>
        <w:br/>
        <w:t>JOIN Locations L ON S.Loc_Id = L.Loc_Id</w:t>
      </w:r>
      <w:r>
        <w:br/>
        <w:t>JOIN Times T ON S.Time_Id = T.Time_Id</w:t>
      </w:r>
      <w:r>
        <w:br/>
        <w:t>GROUP BY ROLLUP (T.Year, L.Country)</w:t>
      </w:r>
      <w:r>
        <w:br/>
        <w:t>ORDER BY T.Year, L.Country;</w:t>
      </w:r>
      <w:r>
        <w:br/>
        <w:t>"""</w:t>
      </w:r>
      <w:r>
        <w:br/>
      </w:r>
      <w:r>
        <w:br/>
        <w:t>cursor.execute(query)</w:t>
      </w:r>
      <w:r>
        <w:br/>
        <w:t>year_country_sales = cursor.fetchall()</w:t>
      </w:r>
      <w:r>
        <w:br/>
      </w:r>
      <w:r>
        <w:br/>
        <w:t>print("Year and Country-wise Sales")</w:t>
      </w:r>
      <w:r>
        <w:br/>
        <w:t>print(pd.DataFrame(year_country_sales, columns=['Year', 'Country', 'Total_Sales']))</w:t>
      </w:r>
    </w:p>
    <w:p w14:paraId="7EB26005" w14:textId="77777777" w:rsidR="00195365" w:rsidRDefault="00000000">
      <w:r>
        <w:lastRenderedPageBreak/>
        <w:t>Year and Country-wise Sales</w:t>
      </w:r>
      <w:r>
        <w:br/>
        <w:t xml:space="preserve">     Year Country  Total_Sales</w:t>
      </w:r>
      <w:r>
        <w:br/>
        <w:t>0  2023.0     USA        434.0</w:t>
      </w:r>
      <w:r>
        <w:br/>
        <w:t>1  2023.0    None        434.0</w:t>
      </w:r>
      <w:r>
        <w:br/>
        <w:t>2     NaN    None        434.0</w:t>
      </w:r>
    </w:p>
    <w:p w14:paraId="1C1A9934" w14:textId="77777777" w:rsidR="00195365" w:rsidRDefault="00000000">
      <w:r>
        <w:br w:type="page"/>
      </w:r>
    </w:p>
    <w:p w14:paraId="43741D42" w14:textId="77777777" w:rsidR="00195365" w:rsidRDefault="00000000">
      <w:r>
        <w:lastRenderedPageBreak/>
        <w:t>Lab 10 &gt; Part A</w:t>
      </w:r>
    </w:p>
    <w:p w14:paraId="58933DC0" w14:textId="77777777" w:rsidR="00195365" w:rsidRDefault="00000000">
      <w:r>
        <w:t>Name: Debatreya Das  Roll No. 12212070  CS A4  Data Mining Lab 10</w:t>
      </w:r>
    </w:p>
    <w:p w14:paraId="23B4C140" w14:textId="77777777" w:rsidR="00195365" w:rsidRDefault="00000000">
      <w:r>
        <w:t>Create A data warehouse from different .csv files using PostgreSQL tool</w:t>
      </w:r>
    </w:p>
    <w:p w14:paraId="68666733" w14:textId="77777777" w:rsidR="00195365" w:rsidRDefault="00000000">
      <w:r>
        <w:t>Dataset</w:t>
      </w:r>
    </w:p>
    <w:p w14:paraId="3B91FD26" w14:textId="77777777" w:rsidR="00195365" w:rsidRDefault="00000000">
      <w:r>
        <w:t>I have gathered 3 CSV files.</w:t>
      </w:r>
    </w:p>
    <w:p w14:paraId="6AA96AAD" w14:textId="77777777" w:rsidR="00195365" w:rsidRDefault="00000000">
      <w:r>
        <w:t>products.csv</w:t>
      </w:r>
    </w:p>
    <w:p w14:paraId="006E60D1" w14:textId="77777777" w:rsidR="00195365" w:rsidRDefault="00000000">
      <w:r>
        <w:t>sales.csv</w:t>
      </w:r>
    </w:p>
    <w:p w14:paraId="2584EFF8" w14:textId="77777777" w:rsidR="00195365" w:rsidRDefault="00000000">
      <w:r>
        <w:t>customers.csv</w:t>
      </w:r>
    </w:p>
    <w:p w14:paraId="77F6BFDA" w14:textId="77777777" w:rsidR="00195365" w:rsidRDefault="00000000">
      <w:r>
        <w:t>Now I will use Python to Put these Tables in Postgres and then Show Applying a Query</w:t>
      </w:r>
    </w:p>
    <w:p w14:paraId="502B13D4" w14:textId="77777777" w:rsidR="00195365" w:rsidRDefault="00000000">
      <w:r>
        <w:t>Import Libraries and Connect to PostgreSQL</w:t>
      </w:r>
    </w:p>
    <w:p w14:paraId="1FA49764" w14:textId="77777777" w:rsidR="00195365" w:rsidRDefault="00000000">
      <w:r>
        <w:t>import psycopg2</w:t>
      </w:r>
      <w:r>
        <w:br/>
        <w:t>import pandas as pd</w:t>
      </w:r>
    </w:p>
    <w:p w14:paraId="085095F9" w14:textId="77777777" w:rsidR="00195365" w:rsidRDefault="00000000">
      <w:r>
        <w:t># Connect with local Postgres</w:t>
      </w:r>
      <w:r>
        <w:br/>
        <w:t>conn = psycopg2.connect(</w:t>
      </w:r>
      <w:r>
        <w:br/>
        <w:t xml:space="preserve">    dbname="warehouse", </w:t>
      </w:r>
      <w:r>
        <w:br/>
        <w:t xml:space="preserve">    user="postgres",</w:t>
      </w:r>
      <w:r>
        <w:br/>
        <w:t xml:space="preserve">    password="postgres", </w:t>
      </w:r>
      <w:r>
        <w:br/>
        <w:t xml:space="preserve">    host="localhost"</w:t>
      </w:r>
      <w:r>
        <w:br/>
        <w:t>)</w:t>
      </w:r>
      <w:r>
        <w:br/>
        <w:t>cursor = conn.cursor()</w:t>
      </w:r>
    </w:p>
    <w:p w14:paraId="16961F3E" w14:textId="77777777" w:rsidR="00195365" w:rsidRDefault="00000000">
      <w:r>
        <w:t>Create Tables</w:t>
      </w:r>
    </w:p>
    <w:p w14:paraId="18394054" w14:textId="77777777" w:rsidR="00195365" w:rsidRDefault="00000000">
      <w:r>
        <w:t># Drop tables if they exist</w:t>
      </w:r>
      <w:r>
        <w:br/>
        <w:t>cursor.execute("DROP TABLE IF EXISTS sales;")</w:t>
      </w:r>
      <w:r>
        <w:br/>
        <w:t>cursor.execute("DROP TABLE IF EXISTS customers;")</w:t>
      </w:r>
      <w:r>
        <w:br/>
        <w:t>cursor.execute("DROP TABLE IF EXISTS products;")</w:t>
      </w:r>
      <w:r>
        <w:br/>
      </w:r>
      <w:r>
        <w:br/>
        <w:t># Create 'products' table</w:t>
      </w:r>
      <w:r>
        <w:br/>
        <w:t>cursor.execute("""</w:t>
      </w:r>
      <w:r>
        <w:br/>
        <w:t>CREATE TABLE products (</w:t>
      </w:r>
      <w:r>
        <w:br/>
        <w:t xml:space="preserve">    product_id SERIAL PRIMARY KEY,</w:t>
      </w:r>
      <w:r>
        <w:br/>
        <w:t xml:space="preserve">    product_name VARCHAR(255),</w:t>
      </w:r>
      <w:r>
        <w:br/>
        <w:t xml:space="preserve">    category VARCHAR(255),</w:t>
      </w:r>
      <w:r>
        <w:br/>
        <w:t xml:space="preserve">    price NUMERIC</w:t>
      </w:r>
      <w:r>
        <w:br/>
        <w:t>);</w:t>
      </w:r>
      <w:r>
        <w:br/>
        <w:t>""")</w:t>
      </w:r>
      <w:r>
        <w:br/>
      </w:r>
      <w:r>
        <w:lastRenderedPageBreak/>
        <w:br/>
        <w:t># Create 'customers' table</w:t>
      </w:r>
      <w:r>
        <w:br/>
        <w:t>cursor.execute("""</w:t>
      </w:r>
      <w:r>
        <w:br/>
        <w:t>CREATE TABLE customers (</w:t>
      </w:r>
      <w:r>
        <w:br/>
        <w:t xml:space="preserve">    customer_id SERIAL PRIMARY KEY,</w:t>
      </w:r>
      <w:r>
        <w:br/>
        <w:t xml:space="preserve">    first_name VARCHAR(255),</w:t>
      </w:r>
      <w:r>
        <w:br/>
        <w:t xml:space="preserve">    last_name VARCHAR(255),</w:t>
      </w:r>
      <w:r>
        <w:br/>
        <w:t xml:space="preserve">    city VARCHAR(255)</w:t>
      </w:r>
      <w:r>
        <w:br/>
        <w:t>);</w:t>
      </w:r>
      <w:r>
        <w:br/>
        <w:t>""")</w:t>
      </w:r>
      <w:r>
        <w:br/>
      </w:r>
      <w:r>
        <w:br/>
        <w:t># Create 'sales' table</w:t>
      </w:r>
      <w:r>
        <w:br/>
        <w:t>cursor.execute("""</w:t>
      </w:r>
      <w:r>
        <w:br/>
        <w:t>CREATE TABLE sales (</w:t>
      </w:r>
      <w:r>
        <w:br/>
        <w:t xml:space="preserve">    sale_id SERIAL PRIMARY KEY,</w:t>
      </w:r>
      <w:r>
        <w:br/>
        <w:t xml:space="preserve">    product_id INT REFERENCES products(product_id),</w:t>
      </w:r>
      <w:r>
        <w:br/>
        <w:t xml:space="preserve">    customer_id INT REFERENCES customers(customer_id),</w:t>
      </w:r>
      <w:r>
        <w:br/>
        <w:t xml:space="preserve">    sale_date DATE,</w:t>
      </w:r>
      <w:r>
        <w:br/>
        <w:t xml:space="preserve">    quantity INT</w:t>
      </w:r>
      <w:r>
        <w:br/>
        <w:t>);</w:t>
      </w:r>
      <w:r>
        <w:br/>
        <w:t>""")</w:t>
      </w:r>
      <w:r>
        <w:br/>
      </w:r>
      <w:r>
        <w:br/>
        <w:t>conn.commit()</w:t>
      </w:r>
    </w:p>
    <w:p w14:paraId="67658FD5" w14:textId="77777777" w:rsidR="00195365" w:rsidRDefault="00000000">
      <w:r>
        <w:t>Load Data from CSV into Respective Files</w:t>
      </w:r>
    </w:p>
    <w:p w14:paraId="3E4BDCDC" w14:textId="77777777" w:rsidR="00195365" w:rsidRDefault="00000000">
      <w:r>
        <w:t># Load each .csv file into the respective table</w:t>
      </w:r>
      <w:r>
        <w:br/>
        <w:t>with open('./Data/products.csv', 'r') as f:</w:t>
      </w:r>
      <w:r>
        <w:br/>
        <w:t xml:space="preserve">    next(f)  # Skip the header row</w:t>
      </w:r>
      <w:r>
        <w:br/>
        <w:t xml:space="preserve">    cursor.copy_from(f, 'products', sep=',')</w:t>
      </w:r>
      <w:r>
        <w:br/>
      </w:r>
      <w:r>
        <w:br/>
        <w:t>with open('./Data/customer.csv', 'r') as f:</w:t>
      </w:r>
      <w:r>
        <w:br/>
        <w:t xml:space="preserve">    next(f)</w:t>
      </w:r>
      <w:r>
        <w:br/>
        <w:t xml:space="preserve">    cursor.copy_from(f, 'customers', sep=',')</w:t>
      </w:r>
      <w:r>
        <w:br/>
      </w:r>
      <w:r>
        <w:br/>
        <w:t>with open('./Data/sales.csv', 'r') as f:</w:t>
      </w:r>
      <w:r>
        <w:br/>
        <w:t xml:space="preserve">    next(f)</w:t>
      </w:r>
      <w:r>
        <w:br/>
        <w:t xml:space="preserve">    cursor.copy_from(f, 'sales', sep=',')</w:t>
      </w:r>
      <w:r>
        <w:br/>
      </w:r>
      <w:r>
        <w:br/>
      </w:r>
      <w:r>
        <w:br/>
        <w:t>conn.commit()</w:t>
      </w:r>
    </w:p>
    <w:p w14:paraId="7F64AEC6" w14:textId="77777777" w:rsidR="00195365" w:rsidRDefault="00000000">
      <w:r>
        <w:t>Now the Tables are ready.</w:t>
      </w:r>
    </w:p>
    <w:p w14:paraId="5491CD60" w14:textId="77777777" w:rsidR="00195365" w:rsidRDefault="00000000">
      <w:r>
        <w:t>Quering the Data Warehouse</w:t>
      </w:r>
    </w:p>
    <w:p w14:paraId="7880C7FE" w14:textId="77777777" w:rsidR="00195365" w:rsidRDefault="00000000">
      <w:r>
        <w:lastRenderedPageBreak/>
        <w:t># Example query to retrieve sales with customer details</w:t>
      </w:r>
      <w:r>
        <w:br/>
        <w:t>query = """</w:t>
      </w:r>
      <w:r>
        <w:br/>
        <w:t>SELECT s.sale_id, s.sale_date, p.product_name, c.first_name, c.last_name, s.quantity, p.price</w:t>
      </w:r>
      <w:r>
        <w:br/>
        <w:t>FROM sales s</w:t>
      </w:r>
      <w:r>
        <w:br/>
        <w:t>JOIN products p ON s.product_id = p.product_id</w:t>
      </w:r>
      <w:r>
        <w:br/>
        <w:t>JOIN customers c ON s.customer_id = c.customer_id;</w:t>
      </w:r>
      <w:r>
        <w:br/>
        <w:t>"""</w:t>
      </w:r>
      <w:r>
        <w:br/>
      </w:r>
      <w:r>
        <w:br/>
        <w:t># Run the query and display the results</w:t>
      </w:r>
      <w:r>
        <w:br/>
        <w:t>df = pd.read_sql(query, conn)</w:t>
      </w:r>
      <w:r>
        <w:br/>
        <w:t>df.head()</w:t>
      </w:r>
    </w:p>
    <w:p w14:paraId="7F855F98" w14:textId="77777777" w:rsidR="00195365" w:rsidRDefault="00000000">
      <w:r>
        <w:t>C:\Users\debat\AppData\Local\Temp\ipykernel_24728\2773805579.py:10: UserWarning: pandas only supports SQLAlchemy connectable (engine/connection) or database string URI or sqlite3 DBAPI2 connection. Other DBAPI2 objects are not tested. Please consider using SQLAlchemy.</w:t>
      </w:r>
      <w:r>
        <w:br/>
        <w:t xml:space="preserve">  df = pd.read_sql(query, conn)</w:t>
      </w:r>
    </w:p>
    <w:p w14:paraId="3AB14208" w14:textId="77777777" w:rsidR="00195365" w:rsidRDefault="00000000">
      <w:r>
        <w:t xml:space="preserve">   sale_id   sale_date product_name first_name last_name  quantity   price</w:t>
      </w:r>
      <w:r>
        <w:br/>
        <w:t>0        1  2024-01-01   Smartphone       John       Doe         2   500.0</w:t>
      </w:r>
      <w:r>
        <w:br/>
        <w:t>1        2  2024-01-03      Blender       Jane     Smith         1    80.0</w:t>
      </w:r>
      <w:r>
        <w:br/>
        <w:t>2        3  2024-01-05       Laptop       Mike     Brown         1  1200.0</w:t>
      </w:r>
      <w:r>
        <w:br/>
        <w:t>3        4  2024-01-08        Watch       Sara   Johnson         3   150.0</w:t>
      </w:r>
      <w:r>
        <w:br/>
        <w:t>4        5  2024-01-09        Shoes       John       Doe         1    60.0</w:t>
      </w:r>
    </w:p>
    <w:p w14:paraId="3D3EF177" w14:textId="77777777" w:rsidR="00195365" w:rsidRDefault="00000000">
      <w:r>
        <w:t>Close connection</w:t>
      </w:r>
    </w:p>
    <w:p w14:paraId="32C243CA" w14:textId="77777777" w:rsidR="00195365" w:rsidRDefault="00000000">
      <w:r>
        <w:t># Close cursor and connection</w:t>
      </w:r>
      <w:r>
        <w:br/>
        <w:t>cursor.close()</w:t>
      </w:r>
      <w:r>
        <w:br/>
        <w:t>conn.close()</w:t>
      </w:r>
    </w:p>
    <w:p w14:paraId="61AF62E3" w14:textId="1A8430EC" w:rsidR="00195365" w:rsidRDefault="00195365"/>
    <w:sectPr w:rsidR="001953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5326228">
    <w:abstractNumId w:val="8"/>
  </w:num>
  <w:num w:numId="2" w16cid:durableId="2047832713">
    <w:abstractNumId w:val="6"/>
  </w:num>
  <w:num w:numId="3" w16cid:durableId="1573813066">
    <w:abstractNumId w:val="5"/>
  </w:num>
  <w:num w:numId="4" w16cid:durableId="967971974">
    <w:abstractNumId w:val="4"/>
  </w:num>
  <w:num w:numId="5" w16cid:durableId="1601915561">
    <w:abstractNumId w:val="7"/>
  </w:num>
  <w:num w:numId="6" w16cid:durableId="1685671583">
    <w:abstractNumId w:val="3"/>
  </w:num>
  <w:num w:numId="7" w16cid:durableId="863788139">
    <w:abstractNumId w:val="2"/>
  </w:num>
  <w:num w:numId="8" w16cid:durableId="893809768">
    <w:abstractNumId w:val="1"/>
  </w:num>
  <w:num w:numId="9" w16cid:durableId="677191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365"/>
    <w:rsid w:val="0029639D"/>
    <w:rsid w:val="00326F90"/>
    <w:rsid w:val="00520EC2"/>
    <w:rsid w:val="00861884"/>
    <w:rsid w:val="00AA1D8D"/>
    <w:rsid w:val="00AE3A0A"/>
    <w:rsid w:val="00B47730"/>
    <w:rsid w:val="00CB0664"/>
    <w:rsid w:val="00D93B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093E67"/>
  <w14:defaultImageDpi w14:val="300"/>
  <w15:docId w15:val="{6078B56D-D7BD-4DAA-AAB7-15356B5A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166</Pages>
  <Words>45237</Words>
  <Characters>257851</Characters>
  <Application>Microsoft Office Word</Application>
  <DocSecurity>0</DocSecurity>
  <Lines>2148</Lines>
  <Paragraphs>604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Debatreya Das</cp:lastModifiedBy>
  <cp:revision>4</cp:revision>
  <dcterms:created xsi:type="dcterms:W3CDTF">2013-12-23T23:15:00Z</dcterms:created>
  <dcterms:modified xsi:type="dcterms:W3CDTF">2024-11-10T07:36:00Z</dcterms:modified>
  <cp:category/>
</cp:coreProperties>
</file>